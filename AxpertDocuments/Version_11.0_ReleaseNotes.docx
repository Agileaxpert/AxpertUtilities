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67927" w14:textId="77777777" w:rsidR="00402752" w:rsidRPr="00EB4E75" w:rsidRDefault="00000000" w:rsidP="00EB4E75">
      <w:pPr>
        <w:jc w:val="center"/>
        <w:rPr>
          <w:b/>
          <w:bCs/>
          <w:sz w:val="36"/>
          <w:szCs w:val="36"/>
        </w:rPr>
      </w:pPr>
      <w:r w:rsidRPr="00EB4E75">
        <w:rPr>
          <w:b/>
          <w:bCs/>
          <w:sz w:val="36"/>
          <w:szCs w:val="36"/>
        </w:rPr>
        <w:t>Version 11 Release Notes</w:t>
      </w:r>
    </w:p>
    <w:p w14:paraId="5B22BD42" w14:textId="5706ECDB" w:rsidR="00402752" w:rsidRPr="00CD1D12" w:rsidRDefault="00000000" w:rsidP="00CD1D12">
      <w:pPr>
        <w:jc w:val="center"/>
        <w:rPr>
          <w:b/>
          <w:bCs/>
          <w:color w:val="1F497D" w:themeColor="text2"/>
          <w:sz w:val="28"/>
          <w:szCs w:val="28"/>
          <w:u w:val="single"/>
          <w:lang w:val="en-IN"/>
        </w:rPr>
      </w:pPr>
      <w:r w:rsidRPr="00CD1D12">
        <w:rPr>
          <w:b/>
          <w:bCs/>
          <w:color w:val="1F497D" w:themeColor="text2"/>
          <w:sz w:val="28"/>
          <w:szCs w:val="28"/>
          <w:u w:val="single"/>
        </w:rPr>
        <w:t>Axpert Web</w:t>
      </w:r>
      <w:r w:rsidR="00EB4E75" w:rsidRPr="00CD1D12">
        <w:rPr>
          <w:rFonts w:ascii="Times New Roman" w:eastAsia="Times New Roman" w:hAnsi="Times New Roman" w:cs="Times New Roman"/>
          <w:b/>
          <w:bCs/>
          <w:color w:val="1F497D" w:themeColor="text2"/>
          <w:sz w:val="28"/>
          <w:szCs w:val="28"/>
          <w:u w:val="single"/>
          <w:shd w:val="clear" w:color="auto" w:fill="FFFFFF"/>
          <w:lang w:val="en-IN" w:eastAsia="en-IN"/>
        </w:rPr>
        <w:t xml:space="preserve"> </w:t>
      </w:r>
      <w:r w:rsidR="00EB4E75" w:rsidRPr="00CD1D12">
        <w:rPr>
          <w:b/>
          <w:bCs/>
          <w:color w:val="1F497D" w:themeColor="text2"/>
          <w:sz w:val="28"/>
          <w:szCs w:val="28"/>
          <w:u w:val="single"/>
          <w:lang w:val="en-IN"/>
        </w:rPr>
        <w:t>11.1.1.0</w:t>
      </w:r>
    </w:p>
    <w:p w14:paraId="5EC382FD" w14:textId="4FB53C7A" w:rsidR="00402752" w:rsidRDefault="00EB4E75">
      <w:r w:rsidRPr="00EB4E75">
        <w:rPr>
          <w:b/>
          <w:bCs/>
          <w:color w:val="FF0000"/>
          <w:sz w:val="24"/>
          <w:szCs w:val="24"/>
        </w:rPr>
        <w:t>Axpert Web 11.1.1.0_release1</w:t>
      </w:r>
      <w:r>
        <w:rPr>
          <w:b/>
          <w:color w:val="FF0000"/>
          <w:sz w:val="28"/>
        </w:rPr>
        <w:t>:</w:t>
      </w:r>
    </w:p>
    <w:p w14:paraId="0D8500F9" w14:textId="77777777" w:rsidR="00402752" w:rsidRDefault="00000000">
      <w:r>
        <w:rPr>
          <w:b/>
        </w:rPr>
        <w:t xml:space="preserve">Task ID-006711 -- </w:t>
      </w:r>
      <w:r w:rsidRPr="00EB4E75">
        <w:rPr>
          <w:bCs/>
        </w:rPr>
        <w:t>Dropdown with External API has been enhanced Steps to define select from api:1. Define api in API definition for drop down2. Create a field as drop down with "select from api"3. Select api name (Which created in api definition)4. Need to add Map field name in case the api is external.</w:t>
      </w:r>
    </w:p>
    <w:p w14:paraId="42831ADC" w14:textId="77777777" w:rsidR="00402752" w:rsidRDefault="00000000">
      <w:r>
        <w:t>Map field name should be mention if the api result getting like below sample Json.</w:t>
      </w:r>
    </w:p>
    <w:p w14:paraId="3AAA51EC" w14:textId="77777777" w:rsidR="00402752" w:rsidRDefault="00000000">
      <w:r>
        <w:t>{"idDesignation":1,"designationName":"ENC","lastUpdatedById":1},{"idDesignation":2,"designationName":"ChiefEngineer","lastUpdatedById":1}</w:t>
      </w:r>
    </w:p>
    <w:p w14:paraId="3315A912" w14:textId="77777777" w:rsidR="00402752" w:rsidRDefault="00000000">
      <w:r>
        <w:t>If the user wants get and bind other node value to dependent fields. create new accept field with ModeOfEntry (MOE) as From API and give expression as APIDropdown field name followed ~ and node name (Ex.: designationid~idDesignation)</w:t>
      </w:r>
    </w:p>
    <w:p w14:paraId="6103E550" w14:textId="77777777" w:rsidR="00402752" w:rsidRDefault="00000000">
      <w:r>
        <w:t>Map field name should not mention in case the api result is name value pair as like below sample Json. First part of the result will list/bind to dropdown.</w:t>
      </w:r>
    </w:p>
    <w:p w14:paraId="6D811CBB" w14:textId="77777777" w:rsidR="00402752" w:rsidRDefault="00000000">
      <w:r>
        <w:t>{"AED": "United Arab Emirates Dirham","INR": "India"}</w:t>
      </w:r>
    </w:p>
    <w:p w14:paraId="0D3816A4" w14:textId="77777777" w:rsidR="00402752" w:rsidRDefault="00000000">
      <w:r>
        <w:t>If the user wants name value to dependent field. create new accept field with ModeOfEntry (MOE) as From API and give expression as APIDropdown field name(Ex.: CountryName)</w:t>
      </w:r>
    </w:p>
    <w:p w14:paraId="3BC949DA" w14:textId="77777777" w:rsidR="00402752" w:rsidRDefault="00000000">
      <w:r>
        <w:rPr>
          <w:b/>
        </w:rPr>
        <w:t xml:space="preserve">Task ID-006708 -- </w:t>
      </w:r>
      <w:r w:rsidRPr="00EB4E75">
        <w:rPr>
          <w:bCs/>
        </w:rPr>
        <w:t>Issue in creating structure in developer site. from API MOE not getting in runtime.(DLL Fix)</w:t>
      </w:r>
    </w:p>
    <w:p w14:paraId="3422F37B" w14:textId="77777777" w:rsidR="00402752" w:rsidRDefault="00000000">
      <w:r>
        <w:rPr>
          <w:b/>
        </w:rPr>
        <w:t xml:space="preserve">Task ID-006707 -- </w:t>
      </w:r>
      <w:r w:rsidRPr="00EB4E75">
        <w:rPr>
          <w:bCs/>
        </w:rPr>
        <w:t>When Tstructs with user-defined buttons are created from the web then the button unique number (button node) is duplicating in the Structure XML.(DLL Fix)</w:t>
      </w:r>
    </w:p>
    <w:p w14:paraId="3BE393DE" w14:textId="77777777" w:rsidR="00402752" w:rsidRDefault="00000000">
      <w:r>
        <w:rPr>
          <w:b/>
        </w:rPr>
        <w:t xml:space="preserve">Task ID-006710 -- </w:t>
      </w:r>
      <w:r w:rsidRPr="00EB4E75">
        <w:rPr>
          <w:bCs/>
        </w:rPr>
        <w:t>GRCL | Forgot password mail not triggering(DLL Fix)</w:t>
      </w:r>
    </w:p>
    <w:p w14:paraId="24AC91DA" w14:textId="77777777" w:rsidR="00402752" w:rsidRDefault="00000000">
      <w:r>
        <w:rPr>
          <w:b/>
        </w:rPr>
        <w:t xml:space="preserve">Task ID-006672 -- </w:t>
      </w:r>
      <w:r w:rsidRPr="00EB4E75">
        <w:rPr>
          <w:bCs/>
        </w:rPr>
        <w:t>Save As functionality is not working(DLL Fix)</w:t>
      </w:r>
    </w:p>
    <w:p w14:paraId="0B6428BF" w14:textId="77777777" w:rsidR="00402752" w:rsidRDefault="00000000">
      <w:r>
        <w:rPr>
          <w:b/>
        </w:rPr>
        <w:t xml:space="preserve">Task ID-006551 -- </w:t>
      </w:r>
      <w:r w:rsidRPr="00EB4E75">
        <w:rPr>
          <w:bCs/>
        </w:rPr>
        <w:t>Floating Point Error while saving field value -3E-6000303. Axpert9.5 able to show value but 10.9 (High Priority).(DLL Fix)</w:t>
      </w:r>
    </w:p>
    <w:p w14:paraId="1C7BE4FB" w14:textId="77777777" w:rsidR="00402752" w:rsidRDefault="00000000">
      <w:r>
        <w:rPr>
          <w:b/>
        </w:rPr>
        <w:t xml:space="preserve">Task ID-006620 -- </w:t>
      </w:r>
      <w:r w:rsidRPr="00EB4E75">
        <w:rPr>
          <w:bCs/>
        </w:rPr>
        <w:t>We have worked on the scenario where workflow is defined for a transaction (costingSheet) with 5 level, 1st level is based on reportingto and 2nd level is based on custom remaining all level is based on role Both forward and return way is working in axpert desktop version In web autoreturn is happening while returning from level 2 to level 1 and in desktop version returning correctly(DLL Fix)</w:t>
      </w:r>
    </w:p>
    <w:p w14:paraId="580C307F" w14:textId="77777777" w:rsidR="00402752" w:rsidRDefault="00000000">
      <w:r>
        <w:rPr>
          <w:b/>
        </w:rPr>
        <w:lastRenderedPageBreak/>
        <w:t xml:space="preserve">Task ID-006637 -- </w:t>
      </w:r>
      <w:r w:rsidRPr="00EB4E75">
        <w:rPr>
          <w:bCs/>
        </w:rPr>
        <w:t>BHEL Project : In Dev mode , if we create any dropdown or load existing dropdown field &amp; once we click outside the sql text/editor then its showing error "Access violation at address 000000000072D9B5A in module 'ASBDefineRest.dll' Read of address 00000 ".(DLL Fix)</w:t>
      </w:r>
    </w:p>
    <w:p w14:paraId="66AD64A1" w14:textId="77777777" w:rsidR="00402752" w:rsidRDefault="00000000">
      <w:r>
        <w:rPr>
          <w:b/>
        </w:rPr>
        <w:t xml:space="preserve">Task ID-006709 - I and A --  </w:t>
      </w:r>
      <w:r w:rsidRPr="00EB4E75">
        <w:rPr>
          <w:bCs/>
        </w:rPr>
        <w:t>Weight scale performance issue while reading weighed value from bluetooth in hybrid andriod application</w:t>
      </w:r>
      <w:r>
        <w:rPr>
          <w:b/>
        </w:rPr>
        <w:t>.</w:t>
      </w:r>
    </w:p>
    <w:p w14:paraId="24FA754B" w14:textId="77777777" w:rsidR="00402752" w:rsidRDefault="00000000">
      <w:r>
        <w:rPr>
          <w:b/>
        </w:rPr>
        <w:t xml:space="preserve">Task ID-006703 -- </w:t>
      </w:r>
      <w:r w:rsidRPr="00EB4E75">
        <w:rPr>
          <w:bCs/>
        </w:rPr>
        <w:t>SAML SSO Authentication enhancedSteps to Enable SAML SSO:</w:t>
      </w:r>
    </w:p>
    <w:p w14:paraId="37727AF0" w14:textId="77777777" w:rsidR="00402752" w:rsidRDefault="00000000" w:rsidP="00EB4E75">
      <w:pPr>
        <w:spacing w:after="0"/>
      </w:pPr>
      <w:r>
        <w:t>Need to add/Enable below web.config keys.</w:t>
      </w:r>
    </w:p>
    <w:p w14:paraId="3DE327F9" w14:textId="77777777" w:rsidR="00402752" w:rsidRDefault="00000000" w:rsidP="00EB4E75">
      <w:pPr>
        <w:spacing w:after="0"/>
      </w:pPr>
      <w:r>
        <w:t>&lt;add key="SamlPartnerIdP" value=""/&gt;</w:t>
      </w:r>
    </w:p>
    <w:p w14:paraId="4E814CAE" w14:textId="77777777" w:rsidR="00402752" w:rsidRDefault="00000000" w:rsidP="00EB4E75">
      <w:pPr>
        <w:spacing w:after="0"/>
      </w:pPr>
      <w:r>
        <w:t>&lt;add key="ssologin" value=""/&gt;</w:t>
      </w:r>
    </w:p>
    <w:p w14:paraId="51678527" w14:textId="77777777" w:rsidR="00402752" w:rsidRDefault="00000000" w:rsidP="00EB4E75">
      <w:pPr>
        <w:spacing w:after="0"/>
      </w:pPr>
      <w:r>
        <w:t>&lt;add key="ssoredirecturl" value=""/&gt;</w:t>
      </w:r>
    </w:p>
    <w:p w14:paraId="0B6C101F" w14:textId="77777777" w:rsidR="00402752" w:rsidRDefault="00000000" w:rsidP="00EB4E75">
      <w:pPr>
        <w:spacing w:after="0"/>
      </w:pPr>
      <w:r>
        <w:t>&lt;add key="SamlIdentifier" value=""/&gt;</w:t>
      </w:r>
    </w:p>
    <w:p w14:paraId="4BB33EC4" w14:textId="77777777" w:rsidR="00402752" w:rsidRDefault="00000000" w:rsidP="00EB4E75">
      <w:pPr>
        <w:spacing w:after="0"/>
      </w:pPr>
      <w:r>
        <w:t>&lt;add key="SamlCertificate" value=""/&gt;</w:t>
      </w:r>
    </w:p>
    <w:p w14:paraId="367BC650" w14:textId="77777777" w:rsidR="00402752" w:rsidRDefault="00000000" w:rsidP="00EB4E75">
      <w:pPr>
        <w:spacing w:after="0"/>
      </w:pPr>
      <w:r>
        <w:t>Add this assembly reference in assemblies section</w:t>
      </w:r>
    </w:p>
    <w:p w14:paraId="4573AE20" w14:textId="77777777" w:rsidR="00402752" w:rsidRDefault="00000000" w:rsidP="00EB4E75">
      <w:pPr>
        <w:spacing w:after="0"/>
      </w:pPr>
      <w:r>
        <w:t>&lt;add assembly="System.Security, Version=2.0.0.0, Culture=neutral, PublicKeyToken=B03F5F7F11D50A3A"/&gt;</w:t>
      </w:r>
    </w:p>
    <w:p w14:paraId="01EBCAE9" w14:textId="77777777" w:rsidR="00402752" w:rsidRDefault="00000000" w:rsidP="00EB4E75">
      <w:pPr>
        <w:spacing w:after="0"/>
      </w:pPr>
      <w:r>
        <w:t>Ex.: &lt;add key="SamlPartnerIdP" value="https://login.microsoftonline.com/0b1513a2-8f4d-4478-ab27-28da7a534984/saml2"/&gt;</w:t>
      </w:r>
    </w:p>
    <w:p w14:paraId="4DD3F27C" w14:textId="77777777" w:rsidR="00402752" w:rsidRDefault="00000000" w:rsidP="00EB4E75">
      <w:pPr>
        <w:spacing w:after="0"/>
      </w:pPr>
      <w:r>
        <w:t>[After add application in Azure AD portal it will generate 'Login URL' that need to be copied ]</w:t>
      </w:r>
    </w:p>
    <w:p w14:paraId="570A4E79" w14:textId="77777777" w:rsidR="00402752" w:rsidRDefault="00000000" w:rsidP="00EB4E75">
      <w:pPr>
        <w:spacing w:after="0"/>
      </w:pPr>
      <w:r>
        <w:t>&lt;add key="ssologin" value="saml"/&gt;</w:t>
      </w:r>
    </w:p>
    <w:p w14:paraId="4171571E" w14:textId="77777777" w:rsidR="00402752" w:rsidRDefault="00000000" w:rsidP="00EB4E75">
      <w:pPr>
        <w:spacing w:after="0"/>
      </w:pPr>
      <w:r>
        <w:t>&lt;add key="ssoredirecturl" value="http://demo.agile-labs.com/"/&gt;</w:t>
      </w:r>
    </w:p>
    <w:p w14:paraId="3427E79A" w14:textId="77777777" w:rsidR="00402752" w:rsidRDefault="00000000" w:rsidP="00EB4E75">
      <w:pPr>
        <w:spacing w:after="0"/>
      </w:pPr>
      <w:r>
        <w:t>&lt;add key="SamlIdentifier" value=""/&gt;</w:t>
      </w:r>
    </w:p>
    <w:p w14:paraId="79ECC048" w14:textId="77777777" w:rsidR="00402752" w:rsidRDefault="00000000" w:rsidP="00EB4E75">
      <w:pPr>
        <w:spacing w:after="0"/>
      </w:pPr>
      <w:r>
        <w:t>[After add application in Azure AD portal it will have 'Identifier (Entity ID)' that need to be add]</w:t>
      </w:r>
    </w:p>
    <w:p w14:paraId="0A9972FC" w14:textId="77777777" w:rsidR="00402752" w:rsidRDefault="00000000" w:rsidP="00EB4E75">
      <w:pPr>
        <w:spacing w:after="0"/>
      </w:pPr>
      <w:r>
        <w:t>&lt;add key="SamlCertificate" value=""/&gt;</w:t>
      </w:r>
    </w:p>
    <w:p w14:paraId="3BDCE585" w14:textId="77777777" w:rsidR="00402752" w:rsidRDefault="00000000" w:rsidP="00EB4E75">
      <w:pPr>
        <w:spacing w:after="0"/>
      </w:pPr>
      <w:r>
        <w:t>[Download SAML Azure AD application certificate and copy to webcode Saml_Certificates folder. Create text file with same name of certificate file and copy content from certificate file to text file with followed by @ and then add text file name in SamlCertficate web.config key value]</w:t>
      </w:r>
    </w:p>
    <w:p w14:paraId="245DED18" w14:textId="77777777" w:rsidR="00402752" w:rsidRDefault="00000000" w:rsidP="00EB4E75">
      <w:pPr>
        <w:spacing w:after="0"/>
      </w:pPr>
      <w:r>
        <w:t>Note: below open source dll added for Cryptography.Xml</w:t>
      </w:r>
    </w:p>
    <w:p w14:paraId="425D7A06" w14:textId="77777777" w:rsidR="00402752" w:rsidRDefault="00000000" w:rsidP="00EB4E75">
      <w:pPr>
        <w:spacing w:after="0"/>
      </w:pPr>
      <w:r>
        <w:t>System.Security.Cryptography.Xml.dll</w:t>
      </w:r>
    </w:p>
    <w:p w14:paraId="5B08D5D4" w14:textId="77777777" w:rsidR="00EB4E75" w:rsidRDefault="00EB4E75" w:rsidP="00EB4E75">
      <w:pPr>
        <w:spacing w:after="0"/>
      </w:pPr>
    </w:p>
    <w:p w14:paraId="171F1CE3" w14:textId="77777777" w:rsidR="00402752" w:rsidRDefault="00000000">
      <w:r>
        <w:rPr>
          <w:b/>
        </w:rPr>
        <w:t xml:space="preserve">Task ID-006691 -- </w:t>
      </w:r>
      <w:r w:rsidRPr="00EB4E75">
        <w:rPr>
          <w:bCs/>
        </w:rPr>
        <w:t>In responsibilities,all access rights are selected automatically even though the particular access right is selected by the user</w:t>
      </w:r>
    </w:p>
    <w:p w14:paraId="1FA3E8BD" w14:textId="77777777" w:rsidR="00402752" w:rsidRDefault="00000000">
      <w:r>
        <w:rPr>
          <w:b/>
        </w:rPr>
        <w:t xml:space="preserve">Task ID-006675 - </w:t>
      </w:r>
      <w:r w:rsidRPr="00EB4E75">
        <w:rPr>
          <w:bCs/>
        </w:rPr>
        <w:t>Cancel Button - Grid Head fields are overlapping on Cancel popup.</w:t>
      </w:r>
    </w:p>
    <w:p w14:paraId="6E245DF1" w14:textId="77777777" w:rsidR="00402752" w:rsidRDefault="00000000">
      <w:r>
        <w:rPr>
          <w:b/>
        </w:rPr>
        <w:t xml:space="preserve">Task ID-006683 -- </w:t>
      </w:r>
      <w:r w:rsidRPr="00EB4E75">
        <w:rPr>
          <w:bCs/>
        </w:rPr>
        <w:t>Printer dialog not getting if action command have New along with Save ( I &amp; A)</w:t>
      </w:r>
    </w:p>
    <w:p w14:paraId="0434EB1A" w14:textId="7D000BD7" w:rsidR="00402752" w:rsidRDefault="00000000">
      <w:r>
        <w:rPr>
          <w:b/>
        </w:rPr>
        <w:lastRenderedPageBreak/>
        <w:t xml:space="preserve">Task ID-005939 -- </w:t>
      </w:r>
      <w:r w:rsidRPr="00EB4E75">
        <w:rPr>
          <w:bCs/>
        </w:rPr>
        <w:t>In Tstructs Discard button is showing in rectangle type which should be of square size which was not there earlier</w:t>
      </w:r>
    </w:p>
    <w:p w14:paraId="7D2C045B" w14:textId="77777777" w:rsidR="00402752" w:rsidRDefault="00000000">
      <w:r>
        <w:rPr>
          <w:b/>
        </w:rPr>
        <w:t xml:space="preserve">Task ID-006165 -- </w:t>
      </w:r>
      <w:r w:rsidRPr="00EB4E75">
        <w:rPr>
          <w:bCs/>
        </w:rPr>
        <w:t>When I configure the 'Import' type of actions (CSV Import/Import into grid) as buttons, its showing 'File upload' icon only without caption. This is causing confusion because, in the same Tstruct, when both CSV Import &amp; Import into grid action is configured, its showing two 'File upload' icons, which is causing confusion to the user.</w:t>
      </w:r>
    </w:p>
    <w:p w14:paraId="1CB014F1" w14:textId="77777777" w:rsidR="00402752" w:rsidRDefault="00000000">
      <w:r>
        <w:rPr>
          <w:b/>
        </w:rPr>
        <w:t xml:space="preserve">Task ID-006645 -- </w:t>
      </w:r>
      <w:r w:rsidRPr="00EB4E75">
        <w:rPr>
          <w:bCs/>
        </w:rPr>
        <w:t>Date field with mode of entry as ' accept' and expression as ' Date() ' then if we save any record then it showing yesterday's dateNote: The issue is due to save draft. After load save draft data all the expression fields revalidating.</w:t>
      </w:r>
    </w:p>
    <w:p w14:paraId="2A201B06" w14:textId="05D3318B" w:rsidR="00402752" w:rsidRDefault="00000000">
      <w:pPr>
        <w:rPr>
          <w:bCs/>
        </w:rPr>
      </w:pPr>
      <w:r>
        <w:rPr>
          <w:b/>
        </w:rPr>
        <w:t>Task ID-006646 --</w:t>
      </w:r>
      <w:r w:rsidRPr="00EB4E75">
        <w:rPr>
          <w:bCs/>
        </w:rPr>
        <w:t>UI Related- Without saving Form Design in DEV Mode, Image field in RUNTIME is not showing properly</w:t>
      </w:r>
    </w:p>
    <w:p w14:paraId="647BC6B7" w14:textId="77777777" w:rsidR="00EB4E75" w:rsidRDefault="00EB4E75"/>
    <w:p w14:paraId="67A02574" w14:textId="13EDCFC0" w:rsidR="00EB4E75" w:rsidRDefault="00EB4E75">
      <w:pPr>
        <w:rPr>
          <w:b/>
          <w:bCs/>
          <w:color w:val="FF0000"/>
          <w:sz w:val="24"/>
          <w:szCs w:val="24"/>
        </w:rPr>
      </w:pPr>
      <w:r w:rsidRPr="00EB4E75">
        <w:rPr>
          <w:b/>
          <w:bCs/>
          <w:color w:val="FF0000"/>
          <w:sz w:val="24"/>
          <w:szCs w:val="24"/>
        </w:rPr>
        <w:t>Axpert Web 11.1.1.0_release</w:t>
      </w:r>
      <w:r>
        <w:rPr>
          <w:b/>
          <w:bCs/>
          <w:color w:val="FF0000"/>
          <w:sz w:val="24"/>
          <w:szCs w:val="24"/>
        </w:rPr>
        <w:t>2:</w:t>
      </w:r>
    </w:p>
    <w:p w14:paraId="61C5519F" w14:textId="15D00017" w:rsidR="00402752" w:rsidRDefault="00000000">
      <w:r>
        <w:rPr>
          <w:b/>
        </w:rPr>
        <w:t xml:space="preserve">Task ID-006694 -- </w:t>
      </w:r>
      <w:r w:rsidRPr="00EB4E75">
        <w:rPr>
          <w:bCs/>
        </w:rPr>
        <w:t>We need to introduce a new featuer similary it has been enabled for SSO approval- Now we need it for SAML.SAML login option is required in workflow approval page. It was enabled for SSO similar functionality required.</w:t>
      </w:r>
    </w:p>
    <w:p w14:paraId="69D92CF5" w14:textId="77777777" w:rsidR="00402752" w:rsidRDefault="00000000">
      <w:r>
        <w:rPr>
          <w:b/>
        </w:rPr>
        <w:t xml:space="preserve">Task ID-006748 -- </w:t>
      </w:r>
      <w:r w:rsidRPr="00EB4E75">
        <w:rPr>
          <w:bCs/>
        </w:rPr>
        <w:t>Calculate fields defined with functions regvar and eval are not refreshing, if the dependent fields are changed which are from another dc.</w:t>
      </w:r>
    </w:p>
    <w:p w14:paraId="4B9E97EF" w14:textId="77777777" w:rsidR="00402752" w:rsidRDefault="00000000">
      <w:r>
        <w:rPr>
          <w:b/>
        </w:rPr>
        <w:t>Task ID-006732 --</w:t>
      </w:r>
      <w:r w:rsidRPr="00EB4E75">
        <w:rPr>
          <w:bCs/>
        </w:rPr>
        <w:t xml:space="preserve"> 1. 3rd time scanning barcode is same of 1st row then Invoice Quantity is increasing but Total value and amount not changing.2. Scan 11 unique items are added to the grid. then rescan 11th item updates invoice qty and total value in row number 9.</w:t>
      </w:r>
    </w:p>
    <w:p w14:paraId="1E377901" w14:textId="77777777" w:rsidR="00402752" w:rsidRDefault="00000000">
      <w:r>
        <w:t>Note: eval jquery function row number converting into ASCII code( Ex.: Row no: is 011 then eval convert to 9, Row no: is 021 then eval convert to 17)</w:t>
      </w:r>
    </w:p>
    <w:p w14:paraId="5129D249" w14:textId="77777777" w:rsidR="00402752" w:rsidRDefault="00000000" w:rsidP="00EB4E75">
      <w:pPr>
        <w:spacing w:after="0"/>
      </w:pPr>
      <w:r>
        <w:rPr>
          <w:b/>
        </w:rPr>
        <w:t xml:space="preserve">Task ID-006724 -- </w:t>
      </w:r>
      <w:r w:rsidRPr="00EB4E75">
        <w:rPr>
          <w:bCs/>
        </w:rPr>
        <w:t>Calculate field defined in grid DC using regvar function is not refreshing when the dependent fields are changed. Fields are displayed wrong values when we change the dependent field, but after saving the transaction the values are calculated properly.</w:t>
      </w:r>
    </w:p>
    <w:p w14:paraId="4C7519D4" w14:textId="77777777" w:rsidR="00402752" w:rsidRDefault="00000000" w:rsidP="00EB4E75">
      <w:pPr>
        <w:spacing w:after="0"/>
      </w:pPr>
      <w:r>
        <w:t>Note: 1. Regvar variables required to refresh dynamically based on Eval field. then Regvar field should be prefix with rvar_ with Eval field name after Eval field.</w:t>
      </w:r>
    </w:p>
    <w:p w14:paraId="436CB5A7" w14:textId="77777777" w:rsidR="00402752" w:rsidRDefault="00000000" w:rsidP="00EB4E75">
      <w:pPr>
        <w:spacing w:after="0"/>
      </w:pPr>
      <w:r>
        <w:t>Ex.: rval_calcamount -- calcamount is the Eval expression field.</w:t>
      </w:r>
    </w:p>
    <w:p w14:paraId="62443BD3" w14:textId="77777777" w:rsidR="00EB4E75" w:rsidRDefault="00EB4E75" w:rsidP="00EB4E75">
      <w:pPr>
        <w:spacing w:after="0"/>
      </w:pPr>
    </w:p>
    <w:p w14:paraId="3C81A721" w14:textId="77777777" w:rsidR="00402752" w:rsidRPr="00EB4E75" w:rsidRDefault="00000000">
      <w:pPr>
        <w:rPr>
          <w:bCs/>
        </w:rPr>
      </w:pPr>
      <w:r>
        <w:rPr>
          <w:b/>
        </w:rPr>
        <w:t xml:space="preserve">Task ID-006698-- </w:t>
      </w:r>
      <w:r w:rsidRPr="00EB4E75">
        <w:rPr>
          <w:bCs/>
        </w:rPr>
        <w:t>RSLDC After creating the tstruct if i am clicking on View History Button Getting error as "Invalid Object Name 'testhistory'. View History is default button is created when we creating the form. (DLL Fix)</w:t>
      </w:r>
    </w:p>
    <w:p w14:paraId="54F56033" w14:textId="77777777" w:rsidR="00402752" w:rsidRDefault="00000000">
      <w:r>
        <w:rPr>
          <w:b/>
        </w:rPr>
        <w:t xml:space="preserve">Task ID-006744 - </w:t>
      </w:r>
      <w:r w:rsidRPr="00EB4E75">
        <w:rPr>
          <w:bCs/>
        </w:rPr>
        <w:t xml:space="preserve">BDB </w:t>
      </w:r>
      <w:r>
        <w:rPr>
          <w:b/>
        </w:rPr>
        <w:t>–</w:t>
      </w:r>
      <w:r w:rsidRPr="00EB4E75">
        <w:rPr>
          <w:bCs/>
        </w:rPr>
        <w:t>Email not triggering in web. SMTP TLS Upgrade issue. (DLL Fix)</w:t>
      </w:r>
    </w:p>
    <w:p w14:paraId="64785BBE" w14:textId="77777777" w:rsidR="00402752" w:rsidRDefault="00000000">
      <w:r>
        <w:rPr>
          <w:b/>
        </w:rPr>
        <w:lastRenderedPageBreak/>
        <w:t>Task ID-006750-</w:t>
      </w:r>
      <w:r w:rsidRPr="00EB4E75">
        <w:rPr>
          <w:bCs/>
        </w:rPr>
        <w:t>PostFromIview is not working if any dependency fields from gird dc to fill grid with another dc. (DLL Fix)</w:t>
      </w:r>
    </w:p>
    <w:p w14:paraId="78647258" w14:textId="77777777" w:rsidR="00402752" w:rsidRDefault="00000000">
      <w:r>
        <w:rPr>
          <w:b/>
        </w:rPr>
        <w:t>Task ID-006723-</w:t>
      </w:r>
      <w:r w:rsidRPr="00EB4E75">
        <w:rPr>
          <w:bCs/>
        </w:rPr>
        <w:t>Needs to increase the API Request timeout limit 30 sec to endless, the api request should end once the request gets complete or once the response come from other side. (DLL Fix)</w:t>
      </w:r>
    </w:p>
    <w:p w14:paraId="40839081" w14:textId="77777777" w:rsidR="00402752" w:rsidRDefault="00000000">
      <w:r>
        <w:rPr>
          <w:b/>
        </w:rPr>
        <w:t xml:space="preserve">Task ID-006740 - </w:t>
      </w:r>
      <w:r w:rsidRPr="00EB4E75">
        <w:rPr>
          <w:bCs/>
        </w:rPr>
        <w:t>Action should not be considered from Axactions table. (DLL Fix)</w:t>
      </w:r>
    </w:p>
    <w:p w14:paraId="124B8C7E" w14:textId="77777777" w:rsidR="00402752" w:rsidRPr="00EB4E75" w:rsidRDefault="00000000">
      <w:pPr>
        <w:rPr>
          <w:bCs/>
        </w:rPr>
      </w:pPr>
      <w:r>
        <w:rPr>
          <w:b/>
        </w:rPr>
        <w:t xml:space="preserve">Task ID-006735 - </w:t>
      </w:r>
      <w:r w:rsidRPr="00EB4E75">
        <w:rPr>
          <w:bCs/>
        </w:rPr>
        <w:t>Menu options should not be considered on Edit mode. (DLL Fix)</w:t>
      </w:r>
    </w:p>
    <w:p w14:paraId="77597943" w14:textId="77777777" w:rsidR="00402752" w:rsidRDefault="00000000">
      <w:r>
        <w:rPr>
          <w:b/>
        </w:rPr>
        <w:t>Task ID-006726 -</w:t>
      </w:r>
      <w:r w:rsidRPr="00EB4E75">
        <w:rPr>
          <w:bCs/>
        </w:rPr>
        <w:t xml:space="preserve"> DC order is Changed when user created more than 9 DC's in a Tstruct. (DLL Fix)</w:t>
      </w:r>
    </w:p>
    <w:p w14:paraId="3E8E0816" w14:textId="77777777" w:rsidR="00402752" w:rsidRDefault="00000000">
      <w:r>
        <w:rPr>
          <w:b/>
        </w:rPr>
        <w:t xml:space="preserve">Task ID-006757 - </w:t>
      </w:r>
      <w:r w:rsidRPr="00EB4E75">
        <w:rPr>
          <w:bCs/>
        </w:rPr>
        <w:t>Publish | Need an option to publish DB objects from development instance and production instance (DLL Fix)</w:t>
      </w:r>
    </w:p>
    <w:p w14:paraId="69D8FA7F" w14:textId="77777777" w:rsidR="00402752" w:rsidRDefault="00000000">
      <w:pPr>
        <w:rPr>
          <w:bCs/>
        </w:rPr>
      </w:pPr>
      <w:r>
        <w:rPr>
          <w:b/>
        </w:rPr>
        <w:t>Task ID-006577-</w:t>
      </w:r>
      <w:r w:rsidRPr="00EB4E75">
        <w:rPr>
          <w:bCs/>
        </w:rPr>
        <w:t>Mail option if attached excel fast report mail sent but attachment not attached. (DLL Fix)</w:t>
      </w:r>
    </w:p>
    <w:p w14:paraId="4C4D5BB8" w14:textId="77777777" w:rsidR="00EB4E75" w:rsidRDefault="00EB4E75"/>
    <w:p w14:paraId="57C6DB85" w14:textId="655F00E9" w:rsidR="00EB4E75" w:rsidRDefault="00EB4E75">
      <w:pPr>
        <w:rPr>
          <w:b/>
          <w:bCs/>
          <w:color w:val="FF0000"/>
          <w:sz w:val="24"/>
          <w:szCs w:val="24"/>
        </w:rPr>
      </w:pPr>
      <w:r w:rsidRPr="00EB4E75">
        <w:rPr>
          <w:b/>
          <w:bCs/>
          <w:color w:val="FF0000"/>
          <w:sz w:val="24"/>
          <w:szCs w:val="24"/>
        </w:rPr>
        <w:t>Axpert Web 11.1.1.0_release</w:t>
      </w:r>
      <w:r>
        <w:rPr>
          <w:b/>
          <w:bCs/>
          <w:color w:val="FF0000"/>
          <w:sz w:val="24"/>
          <w:szCs w:val="24"/>
        </w:rPr>
        <w:t>3:</w:t>
      </w:r>
    </w:p>
    <w:p w14:paraId="086AF253" w14:textId="7E9C932B" w:rsidR="00402752" w:rsidRPr="00EB4E75" w:rsidRDefault="00000000">
      <w:pPr>
        <w:rPr>
          <w:b/>
          <w:bCs/>
          <w:color w:val="FF0000"/>
          <w:sz w:val="24"/>
          <w:szCs w:val="24"/>
        </w:rPr>
      </w:pPr>
      <w:r>
        <w:rPr>
          <w:b/>
        </w:rPr>
        <w:t xml:space="preserve">Task ID-006927 -- </w:t>
      </w:r>
      <w:r w:rsidRPr="00EB4E75">
        <w:rPr>
          <w:bCs/>
        </w:rPr>
        <w:t>Required new feature in Axpert API to generates PDF files and sends them to third-party applications.</w:t>
      </w:r>
    </w:p>
    <w:p w14:paraId="09DF1473" w14:textId="77777777" w:rsidR="00402752" w:rsidRDefault="00000000">
      <w:r>
        <w:t>Steps: i. Create scripts in tstruct</w:t>
      </w:r>
    </w:p>
    <w:p w14:paraId="4E203F64" w14:textId="77777777" w:rsidR="00402752" w:rsidRDefault="00000000">
      <w:r>
        <w:t>ii. Get URL and Requesr json by choose Execute Script in Get Axpert API screen</w:t>
      </w:r>
    </w:p>
    <w:p w14:paraId="462CC156" w14:textId="77777777" w:rsidR="00402752" w:rsidRDefault="00000000">
      <w:r>
        <w:t>iii. Create API in API Definitions by choose Category as Execute Script and add URL &amp; Requesting string from Step#2</w:t>
      </w:r>
    </w:p>
    <w:p w14:paraId="3E01CA32" w14:textId="77777777" w:rsidR="00402752" w:rsidRDefault="00000000">
      <w:r>
        <w:t>iv. Created API( Step#3) name choose/assign to button in in tstruct tool bar buttons.</w:t>
      </w:r>
    </w:p>
    <w:p w14:paraId="65B6C4B7" w14:textId="77777777" w:rsidR="00402752" w:rsidRDefault="00000000">
      <w:r>
        <w:rPr>
          <w:b/>
        </w:rPr>
        <w:t xml:space="preserve">Task ID-006949 - </w:t>
      </w:r>
      <w:r w:rsidRPr="00EB4E75">
        <w:rPr>
          <w:bCs/>
        </w:rPr>
        <w:t>In Axpert 11 mobile app need to assign save and print action in submit button.</w:t>
      </w:r>
    </w:p>
    <w:p w14:paraId="2FA5978B" w14:textId="77777777" w:rsidR="00402752" w:rsidRDefault="00000000">
      <w:r>
        <w:rPr>
          <w:b/>
        </w:rPr>
        <w:t>Task ID-006873 -</w:t>
      </w:r>
      <w:r w:rsidRPr="00EB4E75">
        <w:rPr>
          <w:bCs/>
        </w:rPr>
        <w:t xml:space="preserve"> Showing Page isn't responsive for pivot report with 100 columns and 5000 records.</w:t>
      </w:r>
    </w:p>
    <w:p w14:paraId="7EB37B05" w14:textId="77777777" w:rsidR="00402752" w:rsidRDefault="00000000">
      <w:r>
        <w:rPr>
          <w:b/>
        </w:rPr>
        <w:t xml:space="preserve">Task ID-006922 -- </w:t>
      </w:r>
      <w:r w:rsidRPr="00EB4E75">
        <w:rPr>
          <w:bCs/>
        </w:rPr>
        <w:t>Enhanced execution traces and warning messages during action service execution( added to trace duplicate invoice issue in liquormart project(I &amp; A))</w:t>
      </w:r>
    </w:p>
    <w:p w14:paraId="4683729D" w14:textId="77777777" w:rsidR="00402752" w:rsidRPr="00EB4E75" w:rsidRDefault="00000000">
      <w:pPr>
        <w:rPr>
          <w:bCs/>
        </w:rPr>
      </w:pPr>
      <w:r>
        <w:rPr>
          <w:b/>
        </w:rPr>
        <w:t xml:space="preserve">Task ID-006905 - </w:t>
      </w:r>
      <w:r w:rsidRPr="00EB4E75">
        <w:rPr>
          <w:bCs/>
        </w:rPr>
        <w:t>In Axpert 11 Add Row option is in top side so its difficult to use so need a separate add row button for adding items like in 10x Axpert web.</w:t>
      </w:r>
    </w:p>
    <w:p w14:paraId="3BD0DE5B" w14:textId="77777777" w:rsidR="00402752" w:rsidRPr="00EB4E75" w:rsidRDefault="00000000">
      <w:pPr>
        <w:rPr>
          <w:bCs/>
        </w:rPr>
      </w:pPr>
      <w:r>
        <w:rPr>
          <w:b/>
        </w:rPr>
        <w:lastRenderedPageBreak/>
        <w:t xml:space="preserve">Task ID-006904 </w:t>
      </w:r>
      <w:r w:rsidRPr="00EB4E75">
        <w:rPr>
          <w:bCs/>
        </w:rPr>
        <w:t>- In Invoice page Item area field sometime freezed while making invoice means not able to type and unable to search other items in item name fields are in Item Details Grid. It happens in beginning of entering item or after 1st item row.</w:t>
      </w:r>
    </w:p>
    <w:p w14:paraId="56EF236C" w14:textId="77777777" w:rsidR="00402752" w:rsidRPr="00EB4E75" w:rsidRDefault="00000000">
      <w:pPr>
        <w:rPr>
          <w:bCs/>
        </w:rPr>
      </w:pPr>
      <w:r>
        <w:rPr>
          <w:b/>
        </w:rPr>
        <w:t xml:space="preserve">Task ID-006886 </w:t>
      </w:r>
      <w:r w:rsidRPr="00EB4E75">
        <w:rPr>
          <w:bCs/>
        </w:rPr>
        <w:t>-- Previous rows (grid entries ) invoice quantity getting updated with 1 while adding/scanning new barcode - Reported by I &amp; A( liquormart project)</w:t>
      </w:r>
    </w:p>
    <w:p w14:paraId="2F2EC253" w14:textId="77777777" w:rsidR="00402752" w:rsidRDefault="00000000">
      <w:r>
        <w:rPr>
          <w:b/>
        </w:rPr>
        <w:t xml:space="preserve">Task ID-006849 -- </w:t>
      </w:r>
      <w:r w:rsidRPr="00EB4E75">
        <w:rPr>
          <w:bCs/>
        </w:rPr>
        <w:t>In the Sales Order (dcord) screen , we implemented axpvalidrow with 'C' for a specific category of items to ensure the user do not edit the qty for tye hiqh value items and scan the barcode for each item. User should be allowed to remove the item in the grid the if customer dose not want to bill the item which is already scanned. axpvalid with 'C' is not allowing to delete the row.</w:t>
      </w:r>
    </w:p>
    <w:p w14:paraId="2FE1A6B2" w14:textId="77777777" w:rsidR="00402752" w:rsidRDefault="00000000">
      <w:r>
        <w:t>Note: axpvalid expression can set {D} as fourth potion in A,B and C functionality.</w:t>
      </w:r>
    </w:p>
    <w:p w14:paraId="7EC4CB82" w14:textId="77777777" w:rsidR="00402752" w:rsidRDefault="00000000">
      <w:r>
        <w:t>A -- Current row enable, B -- Delete button disable, C -- Current Row disable, D -- Current Row disable and Delete button Enable</w:t>
      </w:r>
    </w:p>
    <w:p w14:paraId="5EC03A0D" w14:textId="77777777" w:rsidR="00402752" w:rsidRDefault="00000000">
      <w:r>
        <w:rPr>
          <w:b/>
        </w:rPr>
        <w:t xml:space="preserve">Task ID-006869 -- </w:t>
      </w:r>
      <w:r w:rsidRPr="00EB4E75">
        <w:rPr>
          <w:bCs/>
        </w:rPr>
        <w:t>Duplicate transaction saving through actions - reported by I &amp; A(Liquormart project)</w:t>
      </w:r>
    </w:p>
    <w:p w14:paraId="0F80006F" w14:textId="77777777" w:rsidR="00402752" w:rsidRDefault="00000000">
      <w:r>
        <w:rPr>
          <w:b/>
        </w:rPr>
        <w:t xml:space="preserve">Task ID-006831 - </w:t>
      </w:r>
      <w:r w:rsidRPr="00EB4E75">
        <w:rPr>
          <w:bCs/>
        </w:rPr>
        <w:t>Axpert DRC - In Axpert mobile app we are using Axpert web11 application in there Van invoice transaction have 2 fields, latitude and longitude value is not showing in Axpert mobile application</w:t>
      </w:r>
      <w:r>
        <w:rPr>
          <w:b/>
        </w:rPr>
        <w:t>.</w:t>
      </w:r>
    </w:p>
    <w:p w14:paraId="3C9D5188" w14:textId="77777777" w:rsidR="00402752" w:rsidRDefault="00000000">
      <w:r>
        <w:rPr>
          <w:b/>
        </w:rPr>
        <w:t xml:space="preserve">Task ID-006952 - </w:t>
      </w:r>
      <w:r w:rsidRPr="00EB4E75">
        <w:rPr>
          <w:bCs/>
        </w:rPr>
        <w:t>update API def details with btn node in structure xml</w:t>
      </w:r>
    </w:p>
    <w:p w14:paraId="7A4D9283" w14:textId="77777777" w:rsidR="00402752" w:rsidRDefault="00000000">
      <w:r>
        <w:rPr>
          <w:b/>
        </w:rPr>
        <w:t>Task ID-006919-</w:t>
      </w:r>
      <w:r w:rsidRPr="00EB4E75">
        <w:rPr>
          <w:bCs/>
        </w:rPr>
        <w:t>Preview form with word document created through fastreport is not working in web application.</w:t>
      </w:r>
    </w:p>
    <w:p w14:paraId="0CFAB011" w14:textId="77777777" w:rsidR="00402752" w:rsidRPr="00EB4E75" w:rsidRDefault="00000000">
      <w:pPr>
        <w:rPr>
          <w:bCs/>
        </w:rPr>
      </w:pPr>
      <w:r>
        <w:rPr>
          <w:b/>
        </w:rPr>
        <w:t>Task ID-006832-</w:t>
      </w:r>
      <w:r w:rsidRPr="00EB4E75">
        <w:rPr>
          <w:bCs/>
        </w:rPr>
        <w:t>Tableid displayed with decimal (162225865601.001) while loading data.</w:t>
      </w:r>
    </w:p>
    <w:p w14:paraId="0841350D" w14:textId="77777777" w:rsidR="00402752" w:rsidRDefault="00000000">
      <w:r>
        <w:rPr>
          <w:b/>
        </w:rPr>
        <w:t xml:space="preserve">Task ID-006788 - </w:t>
      </w:r>
      <w:r w:rsidRPr="00EB4E75">
        <w:rPr>
          <w:bCs/>
        </w:rPr>
        <w:t>Multiple genmap with rowcontrol definition issue. Sales Order(dcord) to Direct Sales (dsinv) - 3 genmaps created with 3 control fields. In the Grid , rowcontrol field defined with 'T' or 'F' to filter the item(s) to be posted in the target 'Direct Sales' (I&amp;A)</w:t>
      </w:r>
    </w:p>
    <w:p w14:paraId="489CE207" w14:textId="77777777" w:rsidR="00402752" w:rsidRDefault="00000000">
      <w:r>
        <w:rPr>
          <w:b/>
        </w:rPr>
        <w:t>Task ID-006723-</w:t>
      </w:r>
      <w:r w:rsidRPr="00EB4E75">
        <w:rPr>
          <w:bCs/>
        </w:rPr>
        <w:t>Needs to increase the API Request timeout limit 30 sec to endless, The api request should end once the request gets complete or once the response come from other side.</w:t>
      </w:r>
    </w:p>
    <w:p w14:paraId="39480BEC" w14:textId="5F4204E1" w:rsidR="00C05B52" w:rsidRDefault="00C05B52" w:rsidP="00C05B52">
      <w:r w:rsidRPr="00EB4E75">
        <w:rPr>
          <w:b/>
          <w:bCs/>
          <w:color w:val="FF0000"/>
          <w:sz w:val="24"/>
          <w:szCs w:val="24"/>
        </w:rPr>
        <w:t>Axpert Web 11.1.1.0_release</w:t>
      </w:r>
      <w:r>
        <w:rPr>
          <w:b/>
          <w:bCs/>
          <w:color w:val="FF0000"/>
          <w:sz w:val="24"/>
          <w:szCs w:val="24"/>
        </w:rPr>
        <w:t>4</w:t>
      </w:r>
      <w:r>
        <w:rPr>
          <w:b/>
          <w:color w:val="FF0000"/>
          <w:sz w:val="28"/>
        </w:rPr>
        <w:t>:</w:t>
      </w:r>
    </w:p>
    <w:p w14:paraId="74C93075" w14:textId="77777777" w:rsidR="00402752" w:rsidRPr="00EB4E75" w:rsidRDefault="00000000">
      <w:pPr>
        <w:rPr>
          <w:bCs/>
        </w:rPr>
      </w:pPr>
      <w:r>
        <w:rPr>
          <w:b/>
        </w:rPr>
        <w:t xml:space="preserve">Task ID-007020 </w:t>
      </w:r>
      <w:r w:rsidRPr="00EB4E75">
        <w:rPr>
          <w:bCs/>
        </w:rPr>
        <w:t>-- Issue:  In Direct sales, there is a dropdown for payment modes with values in upper only. eg. if the value is say "UPI", user is able to even type in lower like "upi" and save it. In the backend also, its going in lower case which creates data discrepancy.</w:t>
      </w:r>
    </w:p>
    <w:p w14:paraId="6554F99A" w14:textId="77777777" w:rsidR="00402752" w:rsidRDefault="00000000">
      <w:r>
        <w:rPr>
          <w:b/>
        </w:rPr>
        <w:t xml:space="preserve">Task ID-007031 - </w:t>
      </w:r>
      <w:r w:rsidRPr="00EB4E75">
        <w:rPr>
          <w:bCs/>
        </w:rPr>
        <w:t>Cash invoice is getting duplicate record after save.Project – MCD (Axpert DRC)(DLL Fix)</w:t>
      </w:r>
    </w:p>
    <w:p w14:paraId="07F887F4" w14:textId="77777777" w:rsidR="00402752" w:rsidRDefault="00000000">
      <w:r>
        <w:rPr>
          <w:b/>
        </w:rPr>
        <w:lastRenderedPageBreak/>
        <w:t xml:space="preserve">Task ID-006989 - </w:t>
      </w:r>
      <w:r w:rsidRPr="00EB4E75">
        <w:rPr>
          <w:bCs/>
        </w:rPr>
        <w:t>Sessions are not getting flushed out from redis and getting into error "connections exausted" frequently and it could be due to network issues as per customer (Axpert DRC). (Note : If session is disconnected due to network issue/IIS Reset, it will be reset after 20minutes. If IIS Reset is done manually, Existing Redis keys for license needs to be cleared manually, else it will take 20 minutes to clear)(DLL Fix)</w:t>
      </w:r>
    </w:p>
    <w:p w14:paraId="64844A8B" w14:textId="77777777" w:rsidR="00402752" w:rsidRPr="00EB4E75" w:rsidRDefault="00000000">
      <w:pPr>
        <w:rPr>
          <w:bCs/>
        </w:rPr>
      </w:pPr>
      <w:r>
        <w:rPr>
          <w:b/>
        </w:rPr>
        <w:t xml:space="preserve">Task ID-007034 - </w:t>
      </w:r>
      <w:r w:rsidRPr="00EB4E75">
        <w:rPr>
          <w:bCs/>
        </w:rPr>
        <w:t>Grand total values are showing wrong NOTE - Only while using Scroll bar ( if we select all records - it is working properly )(DLL Fix)</w:t>
      </w:r>
    </w:p>
    <w:p w14:paraId="422CAB76" w14:textId="77777777" w:rsidR="00402752" w:rsidRPr="00EB4E75" w:rsidRDefault="00000000">
      <w:pPr>
        <w:rPr>
          <w:bCs/>
        </w:rPr>
      </w:pPr>
      <w:r>
        <w:rPr>
          <w:b/>
        </w:rPr>
        <w:t xml:space="preserve">Task ID-007068 -- </w:t>
      </w:r>
      <w:r w:rsidRPr="00EB4E75">
        <w:rPr>
          <w:bCs/>
        </w:rPr>
        <w:t>Trail Balance Sheet Grand Total is not display Properly. If pagination is set as 0 it works fine. Otherwiser the grand total is not working. Project – MCD (Axpert DRC)(DLL Fix)</w:t>
      </w:r>
    </w:p>
    <w:p w14:paraId="46BA9619" w14:textId="77777777" w:rsidR="00402752" w:rsidRDefault="00000000">
      <w:r>
        <w:rPr>
          <w:b/>
        </w:rPr>
        <w:t xml:space="preserve">Task ID-007031 -- </w:t>
      </w:r>
      <w:r w:rsidRPr="00EB4E75">
        <w:rPr>
          <w:bCs/>
        </w:rPr>
        <w:t>Cash invoice is getting duplicate record after save.  Project – MCD (Axpert DRC)(DLL Fix)</w:t>
      </w:r>
    </w:p>
    <w:p w14:paraId="7F1D1AD0" w14:textId="77777777" w:rsidR="00402752" w:rsidRPr="00EB4E75" w:rsidRDefault="00000000">
      <w:pPr>
        <w:rPr>
          <w:bCs/>
        </w:rPr>
      </w:pPr>
      <w:r>
        <w:rPr>
          <w:b/>
        </w:rPr>
        <w:t xml:space="preserve">Task ID-006979 -- </w:t>
      </w:r>
      <w:r w:rsidRPr="00EB4E75">
        <w:rPr>
          <w:bCs/>
        </w:rPr>
        <w:t>Hyperlink in the view - hyperlink in the view is not working as required(DLL Fix)</w:t>
      </w:r>
    </w:p>
    <w:p w14:paraId="1A9AA6AF" w14:textId="77777777" w:rsidR="00402752" w:rsidRPr="00EB4E75" w:rsidRDefault="00000000" w:rsidP="00EB4E75">
      <w:pPr>
        <w:spacing w:after="0"/>
        <w:rPr>
          <w:bCs/>
        </w:rPr>
      </w:pPr>
      <w:r>
        <w:rPr>
          <w:b/>
        </w:rPr>
        <w:t xml:space="preserve">Task ID-006983 - </w:t>
      </w:r>
      <w:r w:rsidRPr="00EB4E75">
        <w:rPr>
          <w:bCs/>
        </w:rPr>
        <w:t>Exporting to XL is taking too long time with 2600 rows</w:t>
      </w:r>
    </w:p>
    <w:p w14:paraId="39F94AA3" w14:textId="77777777" w:rsidR="00402752" w:rsidRDefault="00000000" w:rsidP="00EB4E75">
      <w:pPr>
        <w:spacing w:after="0"/>
      </w:pPr>
      <w:r>
        <w:t>Configuration: "Excel Export With Formatting"</w:t>
      </w:r>
    </w:p>
    <w:p w14:paraId="2BB1187F" w14:textId="77777777" w:rsidR="00402752" w:rsidRDefault="00000000" w:rsidP="00EB4E75">
      <w:pPr>
        <w:spacing w:after="0"/>
      </w:pPr>
      <w:r>
        <w:t>Key: "Excel Export With Formatting"</w:t>
      </w:r>
    </w:p>
    <w:p w14:paraId="44058C57" w14:textId="77777777" w:rsidR="00402752" w:rsidRDefault="00000000" w:rsidP="00EB4E75">
      <w:pPr>
        <w:spacing w:after="0"/>
      </w:pPr>
      <w:r>
        <w:t>Property Code: "Excel Export With Formatting"</w:t>
      </w:r>
    </w:p>
    <w:p w14:paraId="23E5B508" w14:textId="77777777" w:rsidR="00402752" w:rsidRDefault="00000000" w:rsidP="00EB4E75">
      <w:pPr>
        <w:spacing w:after="0"/>
      </w:pPr>
      <w:r>
        <w:t>Value: disable/enable(default)</w:t>
      </w:r>
    </w:p>
    <w:p w14:paraId="3E5EBC10" w14:textId="77777777" w:rsidR="00402752" w:rsidRDefault="00000000" w:rsidP="00EB4E75">
      <w:pPr>
        <w:spacing w:after="0"/>
      </w:pPr>
      <w:r>
        <w:t>Description: Use this key to disable the formatting of export excel in iview to improve the speed.</w:t>
      </w:r>
    </w:p>
    <w:p w14:paraId="53618894" w14:textId="77777777" w:rsidR="00402752" w:rsidRDefault="00000000" w:rsidP="00EB4E75">
      <w:pPr>
        <w:spacing w:after="0"/>
      </w:pPr>
      <w:r>
        <w:t>Note: Excel export is dependent on the client system performance as well</w:t>
      </w:r>
    </w:p>
    <w:p w14:paraId="4C4918CC" w14:textId="77777777" w:rsidR="00EB4E75" w:rsidRDefault="00EB4E75" w:rsidP="00EB4E75">
      <w:pPr>
        <w:spacing w:after="0"/>
      </w:pPr>
    </w:p>
    <w:p w14:paraId="5FC17CA4" w14:textId="77777777" w:rsidR="00402752" w:rsidRDefault="00000000">
      <w:r>
        <w:rPr>
          <w:b/>
        </w:rPr>
        <w:t xml:space="preserve">Task ID-007055 - </w:t>
      </w:r>
      <w:r w:rsidRPr="00EB4E75">
        <w:rPr>
          <w:bCs/>
        </w:rPr>
        <w:t>Formulas are not working in XL. After exporting to excel, calculations are not working.</w:t>
      </w:r>
    </w:p>
    <w:p w14:paraId="1CD7887B" w14:textId="77777777" w:rsidR="00402752" w:rsidRPr="00EB4E75" w:rsidRDefault="00000000">
      <w:pPr>
        <w:rPr>
          <w:bCs/>
        </w:rPr>
      </w:pPr>
      <w:r>
        <w:rPr>
          <w:b/>
        </w:rPr>
        <w:t xml:space="preserve">Task ID-007070 - </w:t>
      </w:r>
      <w:r w:rsidRPr="00EB4E75">
        <w:rPr>
          <w:bCs/>
        </w:rPr>
        <w:t>Tasks button with Export to XL, PDF etc is not working for few Iviews.</w:t>
      </w:r>
    </w:p>
    <w:p w14:paraId="139B958D" w14:textId="77777777" w:rsidR="00402752" w:rsidRDefault="00000000">
      <w:r>
        <w:rPr>
          <w:b/>
        </w:rPr>
        <w:t xml:space="preserve">Task ID-007084 - </w:t>
      </w:r>
      <w:r w:rsidRPr="00EB4E75">
        <w:rPr>
          <w:bCs/>
        </w:rPr>
        <w:t>QUESS - Security Vulnerability - Cross-Site Scripting</w:t>
      </w:r>
    </w:p>
    <w:p w14:paraId="52C504E8" w14:textId="77777777" w:rsidR="00402752" w:rsidRDefault="00000000">
      <w:r>
        <w:rPr>
          <w:b/>
        </w:rPr>
        <w:t xml:space="preserve">Task ID-007085 - </w:t>
      </w:r>
      <w:r w:rsidRPr="00EB4E75">
        <w:rPr>
          <w:bCs/>
        </w:rPr>
        <w:t>QUESS - Security Vulnerability - Flash Bad Practices: Insecure Embedded SWF Settings</w:t>
      </w:r>
    </w:p>
    <w:p w14:paraId="6B5A2B72" w14:textId="77777777" w:rsidR="00402752" w:rsidRPr="00EB4E75" w:rsidRDefault="00000000">
      <w:pPr>
        <w:rPr>
          <w:bCs/>
        </w:rPr>
      </w:pPr>
      <w:r>
        <w:rPr>
          <w:b/>
        </w:rPr>
        <w:t xml:space="preserve">Task ID-007066 -- </w:t>
      </w:r>
      <w:r w:rsidRPr="00EB4E75">
        <w:rPr>
          <w:bCs/>
        </w:rPr>
        <w:t>Attachments are not working properly.Already there is a ticket  Task ID-006967 and you have provided a fix in patch 32 release and we have closed this ticket. We are unable to open this ticket as this was already closed. Accordingly we have also informed customer that, this issue has been fixed in release 32. But now customer come back and saying this is not working.</w:t>
      </w:r>
    </w:p>
    <w:p w14:paraId="7D419538" w14:textId="77777777" w:rsidR="00402752" w:rsidRDefault="00000000">
      <w:r>
        <w:t xml:space="preserve">Note : Exception logs will be created at "GridAttachmentErrors" folder under ASBScripts/Log folder, if there are any exceptions while grid file upload,According to the information available in exception file, corrective actions can be taken from concerned </w:t>
      </w:r>
      <w:r>
        <w:lastRenderedPageBreak/>
        <w:t>Project Solution Team members. Further, they can forward the same file to Product Team for any further assistance related to the exception errors (those are captured through exception logs) in Grid Attachment functionality.</w:t>
      </w:r>
    </w:p>
    <w:p w14:paraId="58067942" w14:textId="77777777" w:rsidR="00402752" w:rsidRPr="00EB4E75" w:rsidRDefault="00000000">
      <w:pPr>
        <w:rPr>
          <w:bCs/>
        </w:rPr>
      </w:pPr>
      <w:r>
        <w:rPr>
          <w:b/>
        </w:rPr>
        <w:t xml:space="preserve">Task ID-007065 -- </w:t>
      </w:r>
      <w:r w:rsidRPr="00EB4E75">
        <w:rPr>
          <w:bCs/>
        </w:rPr>
        <w:t>Data validation introduced at client side for action calls which is having save task.</w:t>
      </w:r>
    </w:p>
    <w:p w14:paraId="0B66B2D2" w14:textId="77777777" w:rsidR="00402752" w:rsidRPr="00EB4E75" w:rsidRDefault="00000000">
      <w:pPr>
        <w:rPr>
          <w:bCs/>
        </w:rPr>
      </w:pPr>
      <w:r>
        <w:rPr>
          <w:b/>
        </w:rPr>
        <w:t xml:space="preserve">Task ID-007071 -- </w:t>
      </w:r>
      <w:r w:rsidRPr="00EB4E75">
        <w:rPr>
          <w:bCs/>
        </w:rPr>
        <w:t>Data validation introduced at client side for field property "only positive"</w:t>
      </w:r>
    </w:p>
    <w:p w14:paraId="7DE6CD98" w14:textId="77777777" w:rsidR="00402752" w:rsidRDefault="00000000">
      <w:r>
        <w:rPr>
          <w:b/>
        </w:rPr>
        <w:t xml:space="preserve">Task ID-007027 -- </w:t>
      </w:r>
      <w:r w:rsidRPr="00EB4E75">
        <w:rPr>
          <w:bCs/>
        </w:rPr>
        <w:t>We are not able to download the docx fr3 file from web. from desktop it is working.(GISS Project)</w:t>
      </w:r>
    </w:p>
    <w:p w14:paraId="1A6A3FF9" w14:textId="77777777" w:rsidR="00402752" w:rsidRDefault="00000000">
      <w:r>
        <w:rPr>
          <w:b/>
        </w:rPr>
        <w:t xml:space="preserve">Task ID-006947 -- </w:t>
      </w:r>
      <w:r w:rsidRPr="00EB4E75">
        <w:rPr>
          <w:bCs/>
        </w:rPr>
        <w:t>Issue: In any grid, for data entry the user need to click on the row to set the focus and by default coming like disabled.The project is migrated from 9.x and user wants it the same way like in old version to directly start entering after tabbing out from header.</w:t>
      </w:r>
    </w:p>
    <w:p w14:paraId="792501C1" w14:textId="77777777" w:rsidR="00402752" w:rsidRDefault="00000000">
      <w:r>
        <w:rPr>
          <w:b/>
        </w:rPr>
        <w:t xml:space="preserve">Task ID-006951 -- </w:t>
      </w:r>
      <w:r w:rsidRPr="00EB4E75">
        <w:rPr>
          <w:bCs/>
        </w:rPr>
        <w:t>#448 Attachments are not working properly. Issue: File upload is not working, if there are special characters like single quote in filename</w:t>
      </w:r>
    </w:p>
    <w:p w14:paraId="1BC14233" w14:textId="77777777" w:rsidR="00402752" w:rsidRDefault="00000000" w:rsidP="00EB4E75">
      <w:pPr>
        <w:spacing w:after="0"/>
      </w:pPr>
      <w:r>
        <w:rPr>
          <w:b/>
        </w:rPr>
        <w:t xml:space="preserve">Task ID-007051 -- </w:t>
      </w:r>
      <w:r w:rsidRPr="00EB4E75">
        <w:rPr>
          <w:bCs/>
        </w:rPr>
        <w:t>Multi select popup fillgrid data show all on fillgrid load.</w:t>
      </w:r>
    </w:p>
    <w:p w14:paraId="60156662" w14:textId="77777777" w:rsidR="00402752" w:rsidRDefault="00000000" w:rsidP="00EB4E75">
      <w:pPr>
        <w:spacing w:after="0"/>
      </w:pPr>
      <w:r>
        <w:t>Developer option:</w:t>
      </w:r>
    </w:p>
    <w:p w14:paraId="30059EDC" w14:textId="77777777" w:rsidR="00402752" w:rsidRDefault="00000000" w:rsidP="00EB4E75">
      <w:pPr>
        <w:spacing w:after="0"/>
      </w:pPr>
      <w:r>
        <w:t>Property: Popup fillgrid data show all</w:t>
      </w:r>
    </w:p>
    <w:p w14:paraId="62AC2EEB" w14:textId="77777777" w:rsidR="00402752" w:rsidRDefault="00000000" w:rsidP="00EB4E75">
      <w:pPr>
        <w:spacing w:after="0"/>
      </w:pPr>
      <w:r>
        <w:t>property Code: Popup fillgrid data show all</w:t>
      </w:r>
    </w:p>
    <w:p w14:paraId="0290D4C7" w14:textId="77777777" w:rsidR="00402752" w:rsidRDefault="00000000" w:rsidP="00EB4E75">
      <w:pPr>
        <w:spacing w:after="0"/>
      </w:pPr>
      <w:r>
        <w:t>Property Value: true/false</w:t>
      </w:r>
    </w:p>
    <w:p w14:paraId="093F7CE2" w14:textId="77777777" w:rsidR="00402752" w:rsidRDefault="00000000" w:rsidP="00EB4E75">
      <w:pPr>
        <w:spacing w:after="0"/>
      </w:pPr>
      <w:r>
        <w:t>Form/Report: All Forms/Single Form</w:t>
      </w:r>
    </w:p>
    <w:p w14:paraId="4072C66E" w14:textId="77777777" w:rsidR="00EB4E75" w:rsidRDefault="00EB4E75" w:rsidP="00EB4E75">
      <w:pPr>
        <w:spacing w:after="0"/>
      </w:pPr>
    </w:p>
    <w:p w14:paraId="63A6B27C" w14:textId="77777777" w:rsidR="00402752" w:rsidRDefault="00000000" w:rsidP="00EB4E75">
      <w:pPr>
        <w:spacing w:after="0"/>
      </w:pPr>
      <w:r>
        <w:rPr>
          <w:b/>
        </w:rPr>
        <w:t xml:space="preserve">Task ID-007050 -- </w:t>
      </w:r>
      <w:r w:rsidRPr="00EB4E75">
        <w:rPr>
          <w:bCs/>
        </w:rPr>
        <w:t>Multi select popup fillgrid data should show whatever query returning order.</w:t>
      </w:r>
    </w:p>
    <w:p w14:paraId="0D1A1B5A" w14:textId="77777777" w:rsidR="00402752" w:rsidRDefault="00000000" w:rsidP="00EB4E75">
      <w:pPr>
        <w:spacing w:after="0"/>
      </w:pPr>
      <w:r>
        <w:t>Developer option:</w:t>
      </w:r>
    </w:p>
    <w:p w14:paraId="3D980DDC" w14:textId="77777777" w:rsidR="00402752" w:rsidRDefault="00000000" w:rsidP="00EB4E75">
      <w:pPr>
        <w:spacing w:after="0"/>
      </w:pPr>
      <w:r>
        <w:t>Property: Popup fillgrid data based on query order</w:t>
      </w:r>
    </w:p>
    <w:p w14:paraId="0D587350" w14:textId="77777777" w:rsidR="00402752" w:rsidRDefault="00000000" w:rsidP="00EB4E75">
      <w:pPr>
        <w:spacing w:after="0"/>
      </w:pPr>
      <w:r>
        <w:t>property Code: Popup fillgrid data based on query order</w:t>
      </w:r>
    </w:p>
    <w:p w14:paraId="154C74FE" w14:textId="77777777" w:rsidR="00402752" w:rsidRDefault="00000000" w:rsidP="00EB4E75">
      <w:pPr>
        <w:spacing w:after="0"/>
      </w:pPr>
      <w:r>
        <w:t>Property Value: true/false</w:t>
      </w:r>
    </w:p>
    <w:p w14:paraId="3130FF34" w14:textId="77777777" w:rsidR="00402752" w:rsidRDefault="00000000" w:rsidP="00EB4E75">
      <w:pPr>
        <w:spacing w:after="0"/>
      </w:pPr>
      <w:r>
        <w:t>Form/Report: All Forms/ Single Form</w:t>
      </w:r>
    </w:p>
    <w:p w14:paraId="26056149" w14:textId="77777777" w:rsidR="00EB4E75" w:rsidRDefault="00EB4E75" w:rsidP="00EB4E75">
      <w:pPr>
        <w:spacing w:after="0"/>
      </w:pPr>
    </w:p>
    <w:p w14:paraId="3FBB39F1" w14:textId="77777777" w:rsidR="00402752" w:rsidRDefault="00000000">
      <w:r>
        <w:rPr>
          <w:b/>
        </w:rPr>
        <w:t>Task ID-007053 --</w:t>
      </w:r>
      <w:r w:rsidRPr="00EB4E75">
        <w:rPr>
          <w:bCs/>
        </w:rPr>
        <w:t xml:space="preserve"> Fix Details : If there is any unexpected error during the Invoice save and print(Action call), Application will popup a message as "Task not completed due to an unexpected error." with Retry and Abort Option.Retry will re-load the data and user will be able to print the invoice again.And Abort will reload the current page without data.(Customer: Liquormart)</w:t>
      </w:r>
    </w:p>
    <w:p w14:paraId="0CAABA68" w14:textId="77777777" w:rsidR="00402752" w:rsidRDefault="00000000">
      <w:r>
        <w:rPr>
          <w:b/>
        </w:rPr>
        <w:t xml:space="preserve">Task ID-006984 -- </w:t>
      </w:r>
      <w:r w:rsidRPr="00EB4E75">
        <w:rPr>
          <w:bCs/>
        </w:rPr>
        <w:t>Invoice print coming with just header and breaks randomly. Customer: Liquormart(DLL Fix)</w:t>
      </w:r>
    </w:p>
    <w:p w14:paraId="0CBDD1D2" w14:textId="77777777" w:rsidR="00402752" w:rsidRDefault="00000000">
      <w:r>
        <w:rPr>
          <w:b/>
        </w:rPr>
        <w:t xml:space="preserve">Task ID-007052 - </w:t>
      </w:r>
      <w:r w:rsidRPr="00EB4E75">
        <w:rPr>
          <w:bCs/>
        </w:rPr>
        <w:t>AppSessionKey Fixes for Iview</w:t>
      </w:r>
    </w:p>
    <w:p w14:paraId="692714F1" w14:textId="77777777" w:rsidR="00402752" w:rsidRDefault="00000000">
      <w:r>
        <w:rPr>
          <w:b/>
        </w:rPr>
        <w:lastRenderedPageBreak/>
        <w:t xml:space="preserve">Task ID-007006 - </w:t>
      </w:r>
      <w:r w:rsidRPr="00EB4E75">
        <w:rPr>
          <w:bCs/>
        </w:rPr>
        <w:t>Refresh button is not available in iView</w:t>
      </w:r>
    </w:p>
    <w:p w14:paraId="1B5B4F79" w14:textId="77777777" w:rsidR="00402752" w:rsidRDefault="00000000">
      <w:r>
        <w:rPr>
          <w:b/>
        </w:rPr>
        <w:t xml:space="preserve">Task ID-002370 - </w:t>
      </w:r>
      <w:r w:rsidRPr="00EB4E75">
        <w:rPr>
          <w:bCs/>
        </w:rPr>
        <w:t>Feature- To save the I-View/Report Data as json or other format</w:t>
      </w:r>
    </w:p>
    <w:p w14:paraId="19049A58" w14:textId="77777777" w:rsidR="00402752" w:rsidRDefault="00000000">
      <w:r>
        <w:rPr>
          <w:b/>
        </w:rPr>
        <w:t xml:space="preserve">Task ID-006982 - </w:t>
      </w:r>
      <w:r w:rsidRPr="00EB4E75">
        <w:rPr>
          <w:bCs/>
        </w:rPr>
        <w:t>Save as HTML is required in Iview</w:t>
      </w:r>
    </w:p>
    <w:p w14:paraId="60A1DD16" w14:textId="77777777" w:rsidR="00402752" w:rsidRPr="00EB4E75" w:rsidRDefault="00000000">
      <w:pPr>
        <w:rPr>
          <w:bCs/>
        </w:rPr>
      </w:pPr>
      <w:r>
        <w:rPr>
          <w:b/>
        </w:rPr>
        <w:t xml:space="preserve">Task ID-007034 - </w:t>
      </w:r>
      <w:r w:rsidRPr="00EB4E75">
        <w:rPr>
          <w:bCs/>
        </w:rPr>
        <w:t>service register listing - Grand total values are showing wrong(DLL fix)</w:t>
      </w:r>
    </w:p>
    <w:p w14:paraId="3CAB7AE5" w14:textId="77777777" w:rsidR="00402752" w:rsidRDefault="00000000" w:rsidP="00EB4E75">
      <w:pPr>
        <w:spacing w:after="0"/>
      </w:pPr>
      <w:r>
        <w:rPr>
          <w:b/>
        </w:rPr>
        <w:t>Task ID-007032 - Enhancement - Alternate row colour change in iView.</w:t>
      </w:r>
    </w:p>
    <w:p w14:paraId="19967E3B" w14:textId="77777777" w:rsidR="00402752" w:rsidRDefault="00000000" w:rsidP="00EB4E75">
      <w:pPr>
        <w:spacing w:after="0"/>
      </w:pPr>
      <w:r>
        <w:t>Note : Please add a new key in Developer Options(Advance Settings) as mentioned below.</w:t>
      </w:r>
    </w:p>
    <w:p w14:paraId="3D756B82" w14:textId="77777777" w:rsidR="00402752" w:rsidRDefault="00000000" w:rsidP="00EB4E75">
      <w:pPr>
        <w:spacing w:after="0"/>
      </w:pPr>
      <w:r>
        <w:t>Property: Striped Reports UI</w:t>
      </w:r>
    </w:p>
    <w:p w14:paraId="5CAA3E67" w14:textId="77777777" w:rsidR="00402752" w:rsidRDefault="00000000" w:rsidP="00EB4E75">
      <w:pPr>
        <w:spacing w:after="0"/>
      </w:pPr>
      <w:r>
        <w:t>property Code: Striped Reports UI</w:t>
      </w:r>
    </w:p>
    <w:p w14:paraId="0A28F001" w14:textId="77777777" w:rsidR="00402752" w:rsidRDefault="00000000" w:rsidP="00EB4E75">
      <w:pPr>
        <w:spacing w:after="0"/>
      </w:pPr>
      <w:r>
        <w:t>Property Value: true/false</w:t>
      </w:r>
    </w:p>
    <w:p w14:paraId="5F8C1022" w14:textId="77777777" w:rsidR="00402752" w:rsidRDefault="00000000" w:rsidP="00EB4E75">
      <w:pPr>
        <w:spacing w:after="0"/>
      </w:pPr>
      <w:r>
        <w:t>Form/Report: All Reports / Single Report</w:t>
      </w:r>
    </w:p>
    <w:p w14:paraId="1B53C3EB" w14:textId="77777777" w:rsidR="00402752" w:rsidRDefault="00000000" w:rsidP="00EB4E75">
      <w:pPr>
        <w:spacing w:after="0"/>
      </w:pPr>
      <w:r>
        <w:t>User Role: All / Single role</w:t>
      </w:r>
    </w:p>
    <w:p w14:paraId="69DDFF1B" w14:textId="77777777" w:rsidR="00C05B52" w:rsidRDefault="00C05B52" w:rsidP="00EB4E75">
      <w:pPr>
        <w:spacing w:after="0"/>
      </w:pPr>
    </w:p>
    <w:p w14:paraId="3B4109AA" w14:textId="77777777" w:rsidR="00C05B52" w:rsidRDefault="00C05B52" w:rsidP="00EB4E75">
      <w:pPr>
        <w:spacing w:after="0"/>
      </w:pPr>
    </w:p>
    <w:p w14:paraId="491C9C45" w14:textId="2599A7AA" w:rsidR="00C05B52" w:rsidRDefault="00C05B52" w:rsidP="00C05B52">
      <w:r w:rsidRPr="00EB4E75">
        <w:rPr>
          <w:b/>
          <w:bCs/>
          <w:color w:val="FF0000"/>
          <w:sz w:val="24"/>
          <w:szCs w:val="24"/>
        </w:rPr>
        <w:t>Axpert Web 11.1.1.0_release</w:t>
      </w:r>
      <w:r>
        <w:rPr>
          <w:b/>
          <w:bCs/>
          <w:color w:val="FF0000"/>
          <w:sz w:val="24"/>
          <w:szCs w:val="24"/>
        </w:rPr>
        <w:t>5</w:t>
      </w:r>
      <w:r>
        <w:rPr>
          <w:b/>
          <w:color w:val="FF0000"/>
          <w:sz w:val="28"/>
        </w:rPr>
        <w:t>:</w:t>
      </w:r>
    </w:p>
    <w:p w14:paraId="32DE1604" w14:textId="77777777" w:rsidR="00EB4E75" w:rsidRDefault="00000000" w:rsidP="00EB4E75">
      <w:pPr>
        <w:spacing w:after="0"/>
        <w:rPr>
          <w:bCs/>
        </w:rPr>
      </w:pPr>
      <w:r>
        <w:rPr>
          <w:b/>
        </w:rPr>
        <w:t xml:space="preserve">Task ID-007239 -- </w:t>
      </w:r>
      <w:r w:rsidRPr="00EB4E75">
        <w:rPr>
          <w:bCs/>
        </w:rPr>
        <w:t>Ticket: #1472.Customer: LiquormartProduct: Axpert web 11.1.1.0_release4.Issue: Invoice records getting duplicated randomly. 1. Checked through axpertlog and could see two consecutive action calls for save&amp;print with different recordids2. For the respective session id, no records found for web execution trace.3. No errors found in axerrorlog or log folder in this regard.  The session id itself not available in log, axerrorlog and axpert folders inside scripts.</w:t>
      </w:r>
    </w:p>
    <w:p w14:paraId="74C48338" w14:textId="4BFC8DF0" w:rsidR="00402752" w:rsidRDefault="00EB4E75" w:rsidP="00EB4E75">
      <w:pPr>
        <w:spacing w:after="0"/>
      </w:pPr>
      <w:r>
        <w:t xml:space="preserve"> </w:t>
      </w:r>
      <w:r w:rsidRPr="00EB4E75">
        <w:rPr>
          <w:b/>
          <w:bCs/>
        </w:rPr>
        <w:t>Note:</w:t>
      </w:r>
      <w:r>
        <w:t xml:space="preserve"> Enhanced Execution trace due to random duplicate invoice issue.</w:t>
      </w:r>
    </w:p>
    <w:p w14:paraId="382B56F6" w14:textId="77777777" w:rsidR="00EB4E75" w:rsidRDefault="00EB4E75" w:rsidP="00EB4E75">
      <w:pPr>
        <w:spacing w:after="0"/>
      </w:pPr>
    </w:p>
    <w:p w14:paraId="3DCCC5E0" w14:textId="77777777" w:rsidR="00EB4E75" w:rsidRDefault="00000000" w:rsidP="00EB4E75">
      <w:pPr>
        <w:spacing w:after="0"/>
        <w:rPr>
          <w:bCs/>
        </w:rPr>
      </w:pPr>
      <w:r>
        <w:rPr>
          <w:b/>
        </w:rPr>
        <w:t xml:space="preserve">Task ID-007129 - </w:t>
      </w:r>
      <w:r w:rsidRPr="00EB4E75">
        <w:rPr>
          <w:bCs/>
        </w:rPr>
        <w:t>Mobile Hybrid App : Validate User against the Device. For Agile's OPAL project we need to validate the user while login. i.e. User should be able to login from authorized handheld device only. So we need an option where we can store mobile's IMEI number or a unique number in AxUsers table and validate the same while login.</w:t>
      </w:r>
    </w:p>
    <w:p w14:paraId="1C00BB5E" w14:textId="0CFF6B87" w:rsidR="00402752" w:rsidRPr="00EB4E75" w:rsidRDefault="00000000" w:rsidP="00EB4E75">
      <w:pPr>
        <w:spacing w:after="0"/>
        <w:rPr>
          <w:bCs/>
        </w:rPr>
      </w:pPr>
      <w:r w:rsidRPr="00EB4E75">
        <w:rPr>
          <w:b/>
          <w:bCs/>
        </w:rPr>
        <w:t>Note:</w:t>
      </w:r>
      <w:r>
        <w:t xml:space="preserve"> User login tstruct definition (axusers table) is required.</w:t>
      </w:r>
    </w:p>
    <w:p w14:paraId="6320D253" w14:textId="77777777" w:rsidR="00402752" w:rsidRDefault="00000000">
      <w:r>
        <w:rPr>
          <w:b/>
        </w:rPr>
        <w:t>Task ID-007086 -</w:t>
      </w:r>
      <w:r w:rsidRPr="003D4345">
        <w:rPr>
          <w:bCs/>
        </w:rPr>
        <w:t> Axpert Hybrid - Open any Form and Observe that Submit button is not showing.</w:t>
      </w:r>
    </w:p>
    <w:p w14:paraId="7D31976F" w14:textId="77777777" w:rsidR="00402752" w:rsidRDefault="00000000">
      <w:r>
        <w:rPr>
          <w:b/>
        </w:rPr>
        <w:t xml:space="preserve">Task ID-007090 - </w:t>
      </w:r>
      <w:r w:rsidRPr="003D4345">
        <w:rPr>
          <w:bCs/>
        </w:rPr>
        <w:t>Submit, New and Discard buttons in the tstructs are not showing in Mobile Application.</w:t>
      </w:r>
    </w:p>
    <w:p w14:paraId="728B82FE" w14:textId="77777777" w:rsidR="00402752" w:rsidRDefault="00000000">
      <w:r>
        <w:rPr>
          <w:b/>
        </w:rPr>
        <w:t xml:space="preserve">Task ID-007092 - </w:t>
      </w:r>
      <w:r w:rsidRPr="003D4345">
        <w:rPr>
          <w:bCs/>
        </w:rPr>
        <w:t>IN OPAL App mobile application Mobile app is not responsive depending on the mobile screen</w:t>
      </w:r>
      <w:r>
        <w:rPr>
          <w:b/>
        </w:rPr>
        <w:t>.</w:t>
      </w:r>
    </w:p>
    <w:p w14:paraId="6D2D4C46" w14:textId="77777777" w:rsidR="00402752" w:rsidRDefault="00000000">
      <w:r>
        <w:rPr>
          <w:b/>
        </w:rPr>
        <w:t xml:space="preserve">Task ID-007131 - </w:t>
      </w:r>
      <w:r w:rsidRPr="003D4345">
        <w:rPr>
          <w:bCs/>
        </w:rPr>
        <w:t>Change Password - After login to the application, when Change password is clicked its showing login page instead of change password page.</w:t>
      </w:r>
    </w:p>
    <w:p w14:paraId="7DD3F8F6" w14:textId="77777777" w:rsidR="00402752" w:rsidRDefault="00000000">
      <w:r>
        <w:rPr>
          <w:b/>
        </w:rPr>
        <w:lastRenderedPageBreak/>
        <w:t xml:space="preserve">Task ID-007194 -- </w:t>
      </w:r>
      <w:r w:rsidRPr="003D4345">
        <w:rPr>
          <w:bCs/>
        </w:rPr>
        <w:t>Grid attachments are randomly missing. We have already provided the fix but still the attachments are missing sometime and attachment file is also not available in the server.</w:t>
      </w:r>
    </w:p>
    <w:p w14:paraId="4802E5FC" w14:textId="77777777" w:rsidR="00402752" w:rsidRDefault="00000000">
      <w:r>
        <w:t>Enabled execution trace while file upload and after save transaction</w:t>
      </w:r>
    </w:p>
    <w:p w14:paraId="323DCEB0" w14:textId="77777777" w:rsidR="00402752" w:rsidRDefault="00000000">
      <w:r>
        <w:t>Added Exceptions messages in Execution trace</w:t>
      </w:r>
    </w:p>
    <w:p w14:paraId="082EFD20" w14:textId="77777777" w:rsidR="00402752" w:rsidRDefault="00000000">
      <w:r>
        <w:rPr>
          <w:b/>
        </w:rPr>
        <w:t xml:space="preserve">Task ID-006969 -- </w:t>
      </w:r>
      <w:r w:rsidRPr="003D4345">
        <w:rPr>
          <w:bCs/>
        </w:rPr>
        <w:t>Approved by and workflow comments to show username along with nickname. Presently it shows only the user id and the user ids are just alpha numeric codes. Customer wants to know the person whom had approved or acted on.(DLL Fix)</w:t>
      </w:r>
    </w:p>
    <w:p w14:paraId="0DB1572C" w14:textId="77777777" w:rsidR="00402752" w:rsidRDefault="00000000">
      <w:r>
        <w:rPr>
          <w:b/>
        </w:rPr>
        <w:t xml:space="preserve">Task ID-007278 -- </w:t>
      </w:r>
      <w:r w:rsidRPr="00C05B52">
        <w:rPr>
          <w:bCs/>
        </w:rPr>
        <w:t>clientpaycode screen- constructtable function takes time.(DLL Fix)</w:t>
      </w:r>
    </w:p>
    <w:p w14:paraId="6769DC58" w14:textId="77777777" w:rsidR="00402752" w:rsidRDefault="00000000">
      <w:r>
        <w:rPr>
          <w:b/>
        </w:rPr>
        <w:t xml:space="preserve">Task ID-007279 -- </w:t>
      </w:r>
      <w:r w:rsidRPr="00C05B52">
        <w:rPr>
          <w:bCs/>
        </w:rPr>
        <w:t xml:space="preserve">Issue - After updating the patch, everywhere in Tstruct  where there is an accept field with sql query with parameters it is not showing the result. This was not the case before.I had to rollback the changes as users were facing issues. After updating the patch, I am getting other issues related to field refresh in the grid. after selecting the item, it's unit  is not showing. Also the Price is not getting refreshed (Accept field with sql </w:t>
      </w:r>
      <w:r>
        <w:rPr>
          <w:b/>
        </w:rPr>
        <w:t xml:space="preserve">query </w:t>
      </w:r>
      <w:r w:rsidRPr="00C05B52">
        <w:rPr>
          <w:bCs/>
        </w:rPr>
        <w:t>with params). This type of issue was not there before(10.9 Issue)</w:t>
      </w:r>
    </w:p>
    <w:p w14:paraId="6336FFFF" w14:textId="77777777" w:rsidR="00402752" w:rsidRDefault="00000000">
      <w:r>
        <w:rPr>
          <w:b/>
        </w:rPr>
        <w:t xml:space="preserve">Task ID-007241 -- </w:t>
      </w:r>
      <w:r w:rsidRPr="00C05B52">
        <w:rPr>
          <w:bCs/>
        </w:rPr>
        <w:t>In 10.9 web wherever there is accept fields with expression it doesn't auto refreshes on change of source field as it does in older web version (9.7 Web).For example In credit Invoice screen we have a checkbox which by default is T but if the company changes it should change to F . this is working fine 9.7 web version.</w:t>
      </w:r>
    </w:p>
    <w:p w14:paraId="5007C648" w14:textId="77777777" w:rsidR="00402752" w:rsidRDefault="00000000">
      <w:r>
        <w:rPr>
          <w:b/>
        </w:rPr>
        <w:t xml:space="preserve">Task ID-007242 -- </w:t>
      </w:r>
      <w:r w:rsidRPr="00C05B52">
        <w:rPr>
          <w:bCs/>
        </w:rPr>
        <w:t>Issue : In 10.9 web if we use brackets within iif statement in expression it is not evaluating the values properly and doesn't consider those brackets. It does simple calculation without considering the brackets. This type of issue was not there in 9.7 web version. for example: iif(companyid=1, saleamount -(saleamountnormal+saleamountforex),0)</w:t>
      </w:r>
    </w:p>
    <w:p w14:paraId="554EA088" w14:textId="77777777" w:rsidR="00402752" w:rsidRDefault="00000000">
      <w:r>
        <w:rPr>
          <w:b/>
        </w:rPr>
        <w:t xml:space="preserve">Task ID-006792 -- </w:t>
      </w:r>
      <w:r w:rsidRPr="00C05B52">
        <w:rPr>
          <w:bCs/>
        </w:rPr>
        <w:t>under Import definition its not allowing to add more than 40 column in multiselect field.</w:t>
      </w:r>
    </w:p>
    <w:p w14:paraId="12C1E799" w14:textId="4EDE70FB" w:rsidR="00C05B52" w:rsidRDefault="00C05B52" w:rsidP="00C05B52">
      <w:r w:rsidRPr="00EB4E75">
        <w:rPr>
          <w:b/>
          <w:bCs/>
          <w:color w:val="FF0000"/>
          <w:sz w:val="24"/>
          <w:szCs w:val="24"/>
        </w:rPr>
        <w:t>Axpert Web 11.1.1.0_release</w:t>
      </w:r>
      <w:r>
        <w:rPr>
          <w:b/>
          <w:bCs/>
          <w:color w:val="FF0000"/>
          <w:sz w:val="24"/>
          <w:szCs w:val="24"/>
        </w:rPr>
        <w:t>6</w:t>
      </w:r>
      <w:r>
        <w:rPr>
          <w:b/>
          <w:color w:val="FF0000"/>
          <w:sz w:val="28"/>
        </w:rPr>
        <w:t>:</w:t>
      </w:r>
    </w:p>
    <w:p w14:paraId="4BEBAFE0" w14:textId="77777777" w:rsidR="00402752" w:rsidRDefault="00000000">
      <w:r>
        <w:rPr>
          <w:b/>
        </w:rPr>
        <w:t xml:space="preserve">Task ID-007687 -- </w:t>
      </w:r>
      <w:r w:rsidRPr="00C05B52">
        <w:rPr>
          <w:bCs/>
        </w:rPr>
        <w:t>Display messages which are defined in validrow expression for failed cases- client side message enhancement based on validrow expression(LiquorMart).</w:t>
      </w:r>
    </w:p>
    <w:p w14:paraId="2BC714EB" w14:textId="77777777" w:rsidR="00402752" w:rsidRDefault="00000000">
      <w:r>
        <w:rPr>
          <w:b/>
        </w:rPr>
        <w:t xml:space="preserve">Task ID-007343 -- </w:t>
      </w:r>
      <w:r w:rsidRPr="00C05B52">
        <w:rPr>
          <w:bCs/>
        </w:rPr>
        <w:t>Dependency issue: Tax Category not filling/getting value based on HSN code</w:t>
      </w:r>
    </w:p>
    <w:p w14:paraId="0F7A4E78" w14:textId="77777777" w:rsidR="00402752" w:rsidRPr="00C05B52" w:rsidRDefault="00000000">
      <w:pPr>
        <w:rPr>
          <w:bCs/>
        </w:rPr>
      </w:pPr>
      <w:r>
        <w:rPr>
          <w:b/>
        </w:rPr>
        <w:t xml:space="preserve">Task ID-007358 -- </w:t>
      </w:r>
      <w:r w:rsidRPr="00C05B52">
        <w:rPr>
          <w:bCs/>
        </w:rPr>
        <w:t>Dependency issue: Grid-Stock field it is not showing available stock</w:t>
      </w:r>
    </w:p>
    <w:p w14:paraId="622115ED" w14:textId="77777777" w:rsidR="00402752" w:rsidRPr="00C05B52" w:rsidRDefault="00000000">
      <w:pPr>
        <w:rPr>
          <w:bCs/>
        </w:rPr>
      </w:pPr>
      <w:r>
        <w:rPr>
          <w:b/>
        </w:rPr>
        <w:t xml:space="preserve">Task ID-007487 -- </w:t>
      </w:r>
      <w:r w:rsidRPr="00C05B52">
        <w:rPr>
          <w:bCs/>
        </w:rPr>
        <w:t>Auto fill is not working. After selecting Issue number, other fileds(From location, locationid) are not getting filled automatically based on the issue number.</w:t>
      </w:r>
    </w:p>
    <w:p w14:paraId="2A53181D" w14:textId="77777777" w:rsidR="00402752" w:rsidRPr="00C05B52" w:rsidRDefault="00000000">
      <w:pPr>
        <w:rPr>
          <w:bCs/>
        </w:rPr>
      </w:pPr>
      <w:r>
        <w:rPr>
          <w:b/>
        </w:rPr>
        <w:lastRenderedPageBreak/>
        <w:t xml:space="preserve">Task ID-007558 -- </w:t>
      </w:r>
      <w:r w:rsidRPr="00C05B52">
        <w:rPr>
          <w:bCs/>
        </w:rPr>
        <w:t>The grids are not getting filled automatically wherever it is applied. Users need to force it thru the “Fill Grid” button to get it filled.</w:t>
      </w:r>
    </w:p>
    <w:p w14:paraId="50D0E368" w14:textId="77777777" w:rsidR="00402752" w:rsidRDefault="00000000">
      <w:r>
        <w:rPr>
          <w:b/>
        </w:rPr>
        <w:t xml:space="preserve">Task ID-007559 -- </w:t>
      </w:r>
      <w:r w:rsidRPr="00C05B52">
        <w:rPr>
          <w:bCs/>
        </w:rPr>
        <w:t>All fields which are having the “mode of entry” as “Accept” and having any SQL in it are not displaying the query result.</w:t>
      </w:r>
    </w:p>
    <w:p w14:paraId="78B0E292" w14:textId="77777777" w:rsidR="00402752" w:rsidRDefault="00000000">
      <w:r>
        <w:rPr>
          <w:b/>
        </w:rPr>
        <w:t xml:space="preserve">Task ID-007510 -- </w:t>
      </w:r>
      <w:r w:rsidRPr="00C05B52">
        <w:rPr>
          <w:bCs/>
        </w:rPr>
        <w:t>Change of date during transaction save(including created on &amp; modified on) -- Reported by: liquorMart( I &amp; A)</w:t>
      </w:r>
    </w:p>
    <w:p w14:paraId="34F0FA6B" w14:textId="2B0016D0" w:rsidR="00402752" w:rsidRDefault="00000000">
      <w:r>
        <w:rPr>
          <w:b/>
        </w:rPr>
        <w:t>Task ID-007595 :</w:t>
      </w:r>
      <w:r w:rsidR="00C05B52">
        <w:rPr>
          <w:b/>
        </w:rPr>
        <w:t xml:space="preserve"> </w:t>
      </w:r>
      <w:r w:rsidRPr="00C05B52">
        <w:rPr>
          <w:bCs/>
        </w:rPr>
        <w:t>Autohide in global parameters is not working.</w:t>
      </w:r>
    </w:p>
    <w:p w14:paraId="46A11B7C" w14:textId="6F765DF9" w:rsidR="00C05B52" w:rsidRDefault="00C05B52" w:rsidP="00C05B52">
      <w:r w:rsidRPr="00EB4E75">
        <w:rPr>
          <w:b/>
          <w:bCs/>
          <w:color w:val="FF0000"/>
          <w:sz w:val="24"/>
          <w:szCs w:val="24"/>
        </w:rPr>
        <w:t>Axpert Web 11.1.1.0_release</w:t>
      </w:r>
      <w:r>
        <w:rPr>
          <w:b/>
          <w:bCs/>
          <w:color w:val="FF0000"/>
          <w:sz w:val="24"/>
          <w:szCs w:val="24"/>
        </w:rPr>
        <w:t>7</w:t>
      </w:r>
      <w:r>
        <w:rPr>
          <w:b/>
          <w:color w:val="FF0000"/>
          <w:sz w:val="28"/>
        </w:rPr>
        <w:t>:</w:t>
      </w:r>
    </w:p>
    <w:p w14:paraId="3CC209C2" w14:textId="77777777" w:rsidR="00402752" w:rsidRPr="00C05B52" w:rsidRDefault="00000000">
      <w:pPr>
        <w:rPr>
          <w:bCs/>
        </w:rPr>
      </w:pPr>
      <w:r>
        <w:rPr>
          <w:b/>
        </w:rPr>
        <w:t xml:space="preserve">Task ID-007608 -- </w:t>
      </w:r>
      <w:r w:rsidRPr="00C05B52">
        <w:rPr>
          <w:bCs/>
        </w:rPr>
        <w:t>Issue : If Cancel Transaction created in Desktop then it will show the message box to enter the remarks for cancellation but If Cancel Transaction script created in Developer then it is not showing the message box to enter the remarks for cancellation. Once the cancel button is click the transaction gets cancelled.</w:t>
      </w:r>
    </w:p>
    <w:p w14:paraId="7AFD2194" w14:textId="4ADC40F0" w:rsidR="00402752" w:rsidRPr="00C05B52" w:rsidRDefault="00000000">
      <w:pPr>
        <w:rPr>
          <w:bCs/>
        </w:rPr>
      </w:pPr>
      <w:r>
        <w:rPr>
          <w:b/>
        </w:rPr>
        <w:t xml:space="preserve">Task ID-007547 </w:t>
      </w:r>
      <w:r w:rsidRPr="00C05B52">
        <w:rPr>
          <w:bCs/>
        </w:rPr>
        <w:t>-- Issue : On form load, buttons are showing for workflow actions. 1. Click submit button and then unable to click 'View History' and Workflow buttons to take action. 2. After reloading the screen from TODOList, the workflow buttons are visible.</w:t>
      </w:r>
    </w:p>
    <w:p w14:paraId="5BFE1D41" w14:textId="5AFB825D" w:rsidR="00402752" w:rsidRDefault="00000000">
      <w:r>
        <w:rPr>
          <w:b/>
        </w:rPr>
        <w:t xml:space="preserve">Task ID-007707 -- </w:t>
      </w:r>
      <w:r w:rsidRPr="00C05B52">
        <w:rPr>
          <w:bCs/>
        </w:rPr>
        <w:t>Goods Receipt Note after fill po no grid getting filled automatically but while save transaction first row getting missed.</w:t>
      </w:r>
    </w:p>
    <w:p w14:paraId="3EB5356F" w14:textId="0B6AD451" w:rsidR="00402752" w:rsidRPr="00C05B52" w:rsidRDefault="00000000">
      <w:pPr>
        <w:rPr>
          <w:bCs/>
        </w:rPr>
      </w:pPr>
      <w:r>
        <w:rPr>
          <w:b/>
        </w:rPr>
        <w:t xml:space="preserve">Task ID-007720 -- </w:t>
      </w:r>
      <w:r w:rsidRPr="00C05B52">
        <w:rPr>
          <w:bCs/>
        </w:rPr>
        <w:t>AxPrint() Functionality is working with three slash instead of two in the OutputFilePath Param(DLL Fix)</w:t>
      </w:r>
    </w:p>
    <w:p w14:paraId="3F809F97" w14:textId="44F06ACF" w:rsidR="00C05B52" w:rsidRDefault="00C05B52" w:rsidP="00C05B52">
      <w:r w:rsidRPr="00EB4E75">
        <w:rPr>
          <w:b/>
          <w:bCs/>
          <w:color w:val="FF0000"/>
          <w:sz w:val="24"/>
          <w:szCs w:val="24"/>
        </w:rPr>
        <w:t>Axpert Web 11.1.1.0_release</w:t>
      </w:r>
      <w:r>
        <w:rPr>
          <w:b/>
          <w:bCs/>
          <w:color w:val="FF0000"/>
          <w:sz w:val="24"/>
          <w:szCs w:val="24"/>
        </w:rPr>
        <w:t>8</w:t>
      </w:r>
      <w:r>
        <w:rPr>
          <w:b/>
          <w:color w:val="FF0000"/>
          <w:sz w:val="28"/>
        </w:rPr>
        <w:t>:</w:t>
      </w:r>
    </w:p>
    <w:p w14:paraId="62907D56" w14:textId="2424242E" w:rsidR="00402752" w:rsidRDefault="00000000">
      <w:r>
        <w:rPr>
          <w:b/>
        </w:rPr>
        <w:t xml:space="preserve">Task ID-008257 -- </w:t>
      </w:r>
      <w:r w:rsidRPr="00C05B52">
        <w:rPr>
          <w:bCs/>
        </w:rPr>
        <w:t>Non grid dc 'esc' key functionality extended to grid dc's to have the same 'esc' functionality inside a form.</w:t>
      </w:r>
    </w:p>
    <w:p w14:paraId="5C2536A4" w14:textId="457FB60E" w:rsidR="00402752" w:rsidRDefault="00000000">
      <w:r>
        <w:rPr>
          <w:b/>
        </w:rPr>
        <w:t xml:space="preserve">Task ID-007894 -- </w:t>
      </w:r>
      <w:r w:rsidRPr="00C05B52">
        <w:rPr>
          <w:bCs/>
        </w:rPr>
        <w:t>Issue: Random issue, where one of the line item captured is not computing amount fields and resulting an error on save like Inv qty Row cannot be left empty.Refer to he screenshot for 4th line item and trace files are attached on the respective session for reference(Liquormart).</w:t>
      </w:r>
    </w:p>
    <w:p w14:paraId="1AAE08B9" w14:textId="4EE006BB" w:rsidR="00402752" w:rsidRDefault="00000000" w:rsidP="00C05B52">
      <w:pPr>
        <w:spacing w:after="0"/>
      </w:pPr>
      <w:r>
        <w:rPr>
          <w:b/>
        </w:rPr>
        <w:t>Task ID-007916 -- Keep me sign-in not working for SSO logins.</w:t>
      </w:r>
    </w:p>
    <w:p w14:paraId="21915E33" w14:textId="605B34B0" w:rsidR="00402752" w:rsidRDefault="00000000" w:rsidP="00C05B52">
      <w:pPr>
        <w:spacing w:after="0"/>
      </w:pPr>
      <w:r>
        <w:t>Note:</w:t>
      </w:r>
    </w:p>
    <w:p w14:paraId="04B82794" w14:textId="77777777" w:rsidR="00C05B52" w:rsidRDefault="00000000" w:rsidP="00C05B52">
      <w:pPr>
        <w:spacing w:after="0"/>
      </w:pPr>
      <w:r>
        <w:t>AD SSO login with 'Keep me sign in' logged user manual sign-out confirmation changed as below.</w:t>
      </w:r>
    </w:p>
    <w:p w14:paraId="4AF4C564" w14:textId="71DEA04A" w:rsidR="00402752" w:rsidRDefault="00000000" w:rsidP="00C05B52">
      <w:pPr>
        <w:spacing w:after="0"/>
      </w:pPr>
      <w:r>
        <w:t>'Do you want to auto login next time?' with Yes,No and Cancel buttons.</w:t>
      </w:r>
    </w:p>
    <w:p w14:paraId="71E834B9" w14:textId="77777777" w:rsidR="00C05B52" w:rsidRDefault="00000000" w:rsidP="00C05B52">
      <w:pPr>
        <w:spacing w:after="0"/>
      </w:pPr>
      <w:r>
        <w:t>Yes --&gt; Application get logged out and for next login user no need to enter username &amp; password just need to select from popup.</w:t>
      </w:r>
    </w:p>
    <w:p w14:paraId="2037B26F" w14:textId="755FA920" w:rsidR="00402752" w:rsidRDefault="00000000" w:rsidP="00C05B52">
      <w:pPr>
        <w:spacing w:after="0"/>
      </w:pPr>
      <w:r>
        <w:t xml:space="preserve"> No --&gt; Application get logged out and for next login user has to enter username and password.</w:t>
      </w:r>
    </w:p>
    <w:p w14:paraId="13C51023" w14:textId="679D6BC7" w:rsidR="00402752" w:rsidRDefault="00000000" w:rsidP="00C05B52">
      <w:pPr>
        <w:spacing w:after="0"/>
      </w:pPr>
      <w:r>
        <w:lastRenderedPageBreak/>
        <w:t>Cancel --&gt; Application will not logout.</w:t>
      </w:r>
    </w:p>
    <w:p w14:paraId="64A12B4D" w14:textId="77777777" w:rsidR="00C05B52" w:rsidRDefault="00C05B52" w:rsidP="00C05B52">
      <w:pPr>
        <w:spacing w:after="0"/>
      </w:pPr>
    </w:p>
    <w:p w14:paraId="0A08D0F4" w14:textId="371B4E99" w:rsidR="00402752" w:rsidRDefault="00000000" w:rsidP="00C05B52">
      <w:pPr>
        <w:spacing w:after="0"/>
      </w:pPr>
      <w:r>
        <w:rPr>
          <w:b/>
        </w:rPr>
        <w:t>Task ID-007944 - Captcha implementation as per QUESS - VAPT Scan reports</w:t>
      </w:r>
    </w:p>
    <w:p w14:paraId="0F44EA00" w14:textId="4DBCCF45" w:rsidR="00402752" w:rsidRDefault="00000000" w:rsidP="00C05B52">
      <w:pPr>
        <w:spacing w:after="0"/>
      </w:pPr>
      <w:r>
        <w:t>Web.config</w:t>
      </w:r>
    </w:p>
    <w:p w14:paraId="61D1AECE" w14:textId="3ED4C27E" w:rsidR="00402752" w:rsidRDefault="00000000" w:rsidP="00C05B52">
      <w:pPr>
        <w:spacing w:after="0"/>
      </w:pPr>
      <w:r>
        <w:t>"enableCaptcha" configuration should be set as "true" to enable this captcha feature in login and forgot password pages</w:t>
      </w:r>
    </w:p>
    <w:p w14:paraId="2A1A0829" w14:textId="77777777" w:rsidR="00C05B52" w:rsidRDefault="00C05B52" w:rsidP="00C05B52">
      <w:pPr>
        <w:spacing w:after="0"/>
      </w:pPr>
    </w:p>
    <w:p w14:paraId="442C0681" w14:textId="66A3BEC8" w:rsidR="00402752" w:rsidRDefault="00000000">
      <w:r>
        <w:rPr>
          <w:b/>
        </w:rPr>
        <w:t xml:space="preserve">Task ID-007916 -- </w:t>
      </w:r>
      <w:r w:rsidRPr="00C05B52">
        <w:rPr>
          <w:bCs/>
        </w:rPr>
        <w:t>Keep me signin not working for SSO logins</w:t>
      </w:r>
    </w:p>
    <w:p w14:paraId="68024B64" w14:textId="15002026" w:rsidR="00402752" w:rsidRPr="00C05B52" w:rsidRDefault="00000000">
      <w:pPr>
        <w:rPr>
          <w:bCs/>
        </w:rPr>
      </w:pPr>
      <w:r>
        <w:rPr>
          <w:b/>
        </w:rPr>
        <w:t xml:space="preserve">Task ID-006579 -- </w:t>
      </w:r>
      <w:r w:rsidRPr="00C05B52">
        <w:rPr>
          <w:bCs/>
        </w:rPr>
        <w:t>Enhanced Keep me signin functionality. Since user logged in with keep me signin then next time automatically getting logged in. Change is showing list of users logged from the browser with keep me signin and then user need to choose either login with another user or existing user.</w:t>
      </w:r>
    </w:p>
    <w:p w14:paraId="3B1334F0" w14:textId="24BBFBF2" w:rsidR="00402752" w:rsidRDefault="00000000" w:rsidP="00CE2689">
      <w:pPr>
        <w:spacing w:after="0"/>
      </w:pPr>
      <w:r>
        <w:rPr>
          <w:b/>
        </w:rPr>
        <w:t xml:space="preserve">Task ID-007899 -- </w:t>
      </w:r>
      <w:r w:rsidRPr="00C05B52">
        <w:rPr>
          <w:bCs/>
        </w:rPr>
        <w:t>AD SSO Authentication not working in AxpertWeb</w:t>
      </w:r>
    </w:p>
    <w:p w14:paraId="6AE2AD75" w14:textId="12B17184" w:rsidR="00402752" w:rsidRDefault="00000000" w:rsidP="00CE2689">
      <w:pPr>
        <w:spacing w:after="0"/>
      </w:pPr>
      <w:r>
        <w:t>Note:</w:t>
      </w:r>
    </w:p>
    <w:p w14:paraId="15254C48" w14:textId="1CE184D4" w:rsidR="00402752" w:rsidRDefault="00000000" w:rsidP="00CE2689">
      <w:pPr>
        <w:spacing w:after="0"/>
      </w:pPr>
      <w:r>
        <w:t>AD SSO logins will not work without enter user name and password(During first time login) and the system should be in AD.</w:t>
      </w:r>
    </w:p>
    <w:p w14:paraId="52EC137D" w14:textId="4664B4A0" w:rsidR="00402752" w:rsidRDefault="00000000" w:rsidP="00CE2689">
      <w:pPr>
        <w:spacing w:after="0"/>
      </w:pPr>
      <w:r>
        <w:t>To avoid to enter username and password every time, 'Keep me sign in' functionality can be used.</w:t>
      </w:r>
    </w:p>
    <w:p w14:paraId="45B47821" w14:textId="5AED987A" w:rsidR="00402752" w:rsidRDefault="00000000" w:rsidP="00CE2689">
      <w:pPr>
        <w:spacing w:after="0"/>
      </w:pPr>
      <w:r>
        <w:t>Username and password needs to be entered to signin again if user is manually signed out from the application.</w:t>
      </w:r>
    </w:p>
    <w:p w14:paraId="0722528D" w14:textId="77777777" w:rsidR="00CE2689" w:rsidRDefault="00CE2689" w:rsidP="00CE2689">
      <w:pPr>
        <w:spacing w:after="0"/>
      </w:pPr>
    </w:p>
    <w:p w14:paraId="1985EBC8" w14:textId="77777777" w:rsidR="00CE2689" w:rsidRDefault="00CE2689" w:rsidP="00CE2689">
      <w:pPr>
        <w:spacing w:after="0"/>
      </w:pPr>
    </w:p>
    <w:p w14:paraId="10F4D888" w14:textId="02A7C68E" w:rsidR="00CE2689" w:rsidRDefault="00CE2689" w:rsidP="00CE2689">
      <w:r w:rsidRPr="00EB4E75">
        <w:rPr>
          <w:b/>
          <w:bCs/>
          <w:color w:val="FF0000"/>
          <w:sz w:val="24"/>
          <w:szCs w:val="24"/>
        </w:rPr>
        <w:t>Axpert Web 11.1.1.0_release</w:t>
      </w:r>
      <w:r>
        <w:rPr>
          <w:b/>
          <w:bCs/>
          <w:color w:val="FF0000"/>
          <w:sz w:val="24"/>
          <w:szCs w:val="24"/>
        </w:rPr>
        <w:t>9</w:t>
      </w:r>
      <w:r>
        <w:rPr>
          <w:b/>
          <w:color w:val="FF0000"/>
          <w:sz w:val="28"/>
        </w:rPr>
        <w:t>:</w:t>
      </w:r>
    </w:p>
    <w:p w14:paraId="621D39A7" w14:textId="7B2BD78B" w:rsidR="00402752" w:rsidRDefault="00000000">
      <w:r>
        <w:rPr>
          <w:b/>
        </w:rPr>
        <w:t xml:space="preserve">Task ID-008398: </w:t>
      </w:r>
      <w:r w:rsidRPr="002733E4">
        <w:rPr>
          <w:bCs/>
        </w:rPr>
        <w:t>Password rest For First time Login Not working If we Enable Captcha</w:t>
      </w:r>
    </w:p>
    <w:p w14:paraId="16399C67" w14:textId="796C5396" w:rsidR="00402752" w:rsidRDefault="00000000">
      <w:r>
        <w:rPr>
          <w:b/>
        </w:rPr>
        <w:t xml:space="preserve">Task ID-007512 -- </w:t>
      </w:r>
      <w:r w:rsidRPr="002733E4">
        <w:rPr>
          <w:bCs/>
        </w:rPr>
        <w:t>In Axpert 11 web we have created a script to disable and enble the fields based on text field value in grid dc but that script is not working in grid dc Fields. and also if in grid DC Drop down created with select from list if that drop down is disable but when we click outside the grid and click again inside the grid that drop down getting enable.</w:t>
      </w:r>
    </w:p>
    <w:p w14:paraId="3B31E200" w14:textId="42517B7E" w:rsidR="00402752" w:rsidRDefault="00000000">
      <w:r>
        <w:rPr>
          <w:b/>
        </w:rPr>
        <w:t xml:space="preserve">Task ID-008534 -- </w:t>
      </w:r>
      <w:r w:rsidRPr="002733E4">
        <w:rPr>
          <w:bCs/>
        </w:rPr>
        <w:t>script with multiple action on Event like On Form Load but that is not working created script like AxEnableControls({dc1}) AxDisableControls({dc2})</w:t>
      </w:r>
    </w:p>
    <w:p w14:paraId="03B7F7E4" w14:textId="2643480F" w:rsidR="00402752" w:rsidRDefault="00000000">
      <w:r>
        <w:rPr>
          <w:b/>
        </w:rPr>
        <w:t xml:space="preserve">Task ID-006899 -- </w:t>
      </w:r>
      <w:r w:rsidRPr="002733E4">
        <w:rPr>
          <w:bCs/>
        </w:rPr>
        <w:t>When we reduce form width in design mode for example form width reduce to 60% then grid dcs row when we added the submit and new button is not moving down grid dc rows over lapped the button.</w:t>
      </w:r>
    </w:p>
    <w:p w14:paraId="43AD89CB" w14:textId="19AAA390" w:rsidR="00402752" w:rsidRDefault="00000000">
      <w:r>
        <w:rPr>
          <w:b/>
        </w:rPr>
        <w:t xml:space="preserve">Task ID-007786 -- </w:t>
      </w:r>
      <w:r w:rsidRPr="002733E4">
        <w:rPr>
          <w:bCs/>
        </w:rPr>
        <w:t xml:space="preserve">Pending Point: Malicious File Upload. "It is recommended to: • Never accept a filename and its extension directly without having a white-list filter. • If there is no need to have Unicode characters, it is highly recommended to only accept alpha-numeric characters and only one dot as an input for the file name and the extension. • Restrict user capabilities and permissions during the file upload process: [1] Make sure that no user </w:t>
      </w:r>
      <w:r w:rsidRPr="002733E4">
        <w:rPr>
          <w:bCs/>
        </w:rPr>
        <w:lastRenderedPageBreak/>
        <w:t>input can affect the uploaded file name or location. [2] Allow only static content of pre-defined formats (e.g. text or PDF only) to be uploaded. [3] Allow the upload of expected file types only. [4] Validate the content of the uploaded files. For example, if you expect a plain text file, make sure it does not contain binary characters or dynamic script sections.</w:t>
      </w:r>
    </w:p>
    <w:p w14:paraId="738C11C7" w14:textId="2908084A" w:rsidR="00402752" w:rsidRPr="002733E4" w:rsidRDefault="00000000">
      <w:pPr>
        <w:rPr>
          <w:bCs/>
        </w:rPr>
      </w:pPr>
      <w:r>
        <w:rPr>
          <w:b/>
        </w:rPr>
        <w:t xml:space="preserve">Task ID-007894 </w:t>
      </w:r>
      <w:r w:rsidRPr="002733E4">
        <w:rPr>
          <w:bCs/>
        </w:rPr>
        <w:t>-- Issue: Random issue, where one of the line item captured is not computing amount fields and resulting an error on save like Inv qty Row cannot be left empty.Refer to he screenshot for 4th line item and trace files are attached on the respective session for reference(Liquormart).</w:t>
      </w:r>
    </w:p>
    <w:p w14:paraId="7978EED4" w14:textId="2D5ADEE8" w:rsidR="00CE2689" w:rsidRDefault="00CE2689" w:rsidP="00CE2689">
      <w:r w:rsidRPr="00EB4E75">
        <w:rPr>
          <w:b/>
          <w:bCs/>
          <w:color w:val="FF0000"/>
          <w:sz w:val="24"/>
          <w:szCs w:val="24"/>
        </w:rPr>
        <w:t>Axpert Web 11.1.1.0_release</w:t>
      </w:r>
      <w:r>
        <w:rPr>
          <w:b/>
          <w:bCs/>
          <w:color w:val="FF0000"/>
          <w:sz w:val="24"/>
          <w:szCs w:val="24"/>
        </w:rPr>
        <w:t>10</w:t>
      </w:r>
      <w:r>
        <w:rPr>
          <w:b/>
          <w:color w:val="FF0000"/>
          <w:sz w:val="28"/>
        </w:rPr>
        <w:t>:</w:t>
      </w:r>
    </w:p>
    <w:p w14:paraId="5488E45D" w14:textId="197B1361" w:rsidR="00402752" w:rsidRDefault="00000000">
      <w:r>
        <w:rPr>
          <w:b/>
        </w:rPr>
        <w:t xml:space="preserve">Task ID-008575 - </w:t>
      </w:r>
      <w:r w:rsidRPr="002733E4">
        <w:rPr>
          <w:bCs/>
        </w:rPr>
        <w:t>As per the Security Audit from DOP project Cross site scripting blocked while transaction save</w:t>
      </w:r>
      <w:r>
        <w:rPr>
          <w:b/>
        </w:rPr>
        <w:t>.</w:t>
      </w:r>
    </w:p>
    <w:p w14:paraId="22ADA15F" w14:textId="0C2D832E" w:rsidR="00402752" w:rsidRDefault="00000000">
      <w:r>
        <w:rPr>
          <w:b/>
        </w:rPr>
        <w:t xml:space="preserve">Task ID-008566 -- </w:t>
      </w:r>
      <w:r w:rsidRPr="002733E4">
        <w:rPr>
          <w:bCs/>
        </w:rPr>
        <w:t>In Form we are using Search Button Functionality in that we need Configuration for drop down field we can set the order or Index and when we search the result set field configuration also required. Mean after search whichever fields we want to show those fields only should come in result set.</w:t>
      </w:r>
    </w:p>
    <w:p w14:paraId="12263B95" w14:textId="4C8B7062" w:rsidR="00CE2689" w:rsidRDefault="00CE2689" w:rsidP="00CE2689">
      <w:r w:rsidRPr="00EB4E75">
        <w:rPr>
          <w:b/>
          <w:bCs/>
          <w:color w:val="FF0000"/>
          <w:sz w:val="24"/>
          <w:szCs w:val="24"/>
        </w:rPr>
        <w:t>Axpert Web 11.1.1.0_release</w:t>
      </w:r>
      <w:r>
        <w:rPr>
          <w:b/>
          <w:bCs/>
          <w:color w:val="FF0000"/>
          <w:sz w:val="24"/>
          <w:szCs w:val="24"/>
        </w:rPr>
        <w:t>11</w:t>
      </w:r>
      <w:r>
        <w:rPr>
          <w:b/>
          <w:color w:val="FF0000"/>
          <w:sz w:val="28"/>
        </w:rPr>
        <w:t>:</w:t>
      </w:r>
    </w:p>
    <w:p w14:paraId="19EA4EA6" w14:textId="4088725C" w:rsidR="00402752" w:rsidRDefault="00000000" w:rsidP="002733E4">
      <w:pPr>
        <w:spacing w:after="0"/>
      </w:pPr>
      <w:r>
        <w:rPr>
          <w:b/>
        </w:rPr>
        <w:t>Task ID-008468 -- Internal SSO key creation and automatic login by using the internal SSO key.</w:t>
      </w:r>
    </w:p>
    <w:p w14:paraId="4CD7E8CE" w14:textId="5C86BD6B" w:rsidR="00402752" w:rsidRDefault="00000000" w:rsidP="002733E4">
      <w:pPr>
        <w:spacing w:after="0"/>
      </w:pPr>
      <w:r>
        <w:t>Enable an API to validate the user id in the application with a pair of client / secret key and exchange access token along with nonce (one-time random key)</w:t>
      </w:r>
    </w:p>
    <w:p w14:paraId="120B1103" w14:textId="605A78BA" w:rsidR="00402752" w:rsidRDefault="00000000" w:rsidP="002733E4">
      <w:pPr>
        <w:spacing w:after="0"/>
      </w:pPr>
      <w:r>
        <w:t>Provide a redirect page with the token &amp; nonce, where need to implement a logic to validate and establish login.</w:t>
      </w:r>
    </w:p>
    <w:p w14:paraId="6A00F9DE" w14:textId="0F90562B" w:rsidR="00402752" w:rsidRDefault="00000000" w:rsidP="002733E4">
      <w:pPr>
        <w:spacing w:after="0"/>
      </w:pPr>
      <w:r>
        <w:t>Note:A webmethod is introduced as below with accepting project name, which can be called on Hyperlink/Button click.</w:t>
      </w:r>
    </w:p>
    <w:p w14:paraId="427EB32F" w14:textId="3D6DE40F" w:rsidR="00402752" w:rsidRDefault="00000000" w:rsidP="002733E4">
      <w:pPr>
        <w:spacing w:after="0"/>
      </w:pPr>
      <w:r>
        <w:t>Ex.: getInternalSSOToken(_thisProj)</w:t>
      </w:r>
    </w:p>
    <w:p w14:paraId="11ACDD61" w14:textId="27DA2B0E" w:rsidR="00402752" w:rsidRDefault="00000000" w:rsidP="002733E4">
      <w:pPr>
        <w:spacing w:after="0"/>
      </w:pPr>
      <w:r>
        <w:t>This webmethod will call an RestAPI(GetInternalSSOKey) with parameters as project name and username as below.</w:t>
      </w:r>
    </w:p>
    <w:p w14:paraId="2FB59AC5" w14:textId="14933078" w:rsidR="00402752" w:rsidRDefault="00000000" w:rsidP="002733E4">
      <w:pPr>
        <w:spacing w:after="0"/>
      </w:pPr>
      <w:r>
        <w:t>Ex.: "{"_parameters":[{"getssokey":{"axpapp": "trainee","username":"admin"}}]}"</w:t>
      </w:r>
    </w:p>
    <w:p w14:paraId="64FF4ACF" w14:textId="63B7A393" w:rsidR="00402752" w:rsidRDefault="00000000" w:rsidP="002733E4">
      <w:pPr>
        <w:spacing w:after="0"/>
      </w:pPr>
      <w:r>
        <w:t>This will return the unique SSO key, and this can be used as query string along with username, projectname and language for the project URL.</w:t>
      </w:r>
    </w:p>
    <w:p w14:paraId="0584BC00" w14:textId="77777777" w:rsidR="002733E4" w:rsidRDefault="002733E4" w:rsidP="002733E4">
      <w:pPr>
        <w:spacing w:after="0"/>
      </w:pPr>
    </w:p>
    <w:p w14:paraId="42AC7A28" w14:textId="1151DD9D" w:rsidR="002733E4" w:rsidRDefault="00000000" w:rsidP="002733E4">
      <w:pPr>
        <w:spacing w:after="0"/>
      </w:pPr>
      <w:r>
        <w:rPr>
          <w:b/>
        </w:rPr>
        <w:t>Task ID-008578 - Security Audit Fixes for Anukampa Project:</w:t>
      </w:r>
    </w:p>
    <w:p w14:paraId="59B1EB81" w14:textId="77777777" w:rsidR="002733E4" w:rsidRDefault="00000000" w:rsidP="002733E4">
      <w:pPr>
        <w:spacing w:after="0"/>
      </w:pPr>
      <w:r>
        <w:t>Absence of Anti-CSRF Tokens</w:t>
      </w:r>
    </w:p>
    <w:p w14:paraId="1D3F80CA" w14:textId="7DE1C790" w:rsidR="00402752" w:rsidRDefault="00000000" w:rsidP="002733E4">
      <w:pPr>
        <w:spacing w:after="0"/>
      </w:pPr>
      <w:r>
        <w:t>HTTP OPTIONS Method are allowed</w:t>
      </w:r>
    </w:p>
    <w:p w14:paraId="23E9CB15" w14:textId="77777777" w:rsidR="002733E4" w:rsidRDefault="002733E4" w:rsidP="002733E4">
      <w:pPr>
        <w:spacing w:after="0"/>
      </w:pPr>
    </w:p>
    <w:p w14:paraId="283C9422" w14:textId="47ADA3B9" w:rsidR="00402752" w:rsidRDefault="00000000">
      <w:r>
        <w:rPr>
          <w:b/>
        </w:rPr>
        <w:t xml:space="preserve">Task ID-008591 -- </w:t>
      </w:r>
      <w:r w:rsidRPr="002733E4">
        <w:rPr>
          <w:bCs/>
        </w:rPr>
        <w:t>We have checked View Columns Functionality in Search Button in Forms but if many columns is there those columns are coming out of the frame and not able to click on ok button.</w:t>
      </w:r>
    </w:p>
    <w:p w14:paraId="1C634D4D" w14:textId="06F729D1" w:rsidR="00CE2689" w:rsidRDefault="00CE2689" w:rsidP="00CE2689">
      <w:r w:rsidRPr="00EB4E75">
        <w:rPr>
          <w:b/>
          <w:bCs/>
          <w:color w:val="FF0000"/>
          <w:sz w:val="24"/>
          <w:szCs w:val="24"/>
        </w:rPr>
        <w:lastRenderedPageBreak/>
        <w:t>Axpert Web 11.1.1.0_release</w:t>
      </w:r>
      <w:r>
        <w:rPr>
          <w:b/>
          <w:bCs/>
          <w:color w:val="FF0000"/>
          <w:sz w:val="24"/>
          <w:szCs w:val="24"/>
        </w:rPr>
        <w:t>12</w:t>
      </w:r>
      <w:r>
        <w:rPr>
          <w:b/>
          <w:color w:val="FF0000"/>
          <w:sz w:val="28"/>
        </w:rPr>
        <w:t>:</w:t>
      </w:r>
    </w:p>
    <w:p w14:paraId="56CC6DCF" w14:textId="14278196" w:rsidR="00402752" w:rsidRDefault="00000000">
      <w:r>
        <w:rPr>
          <w:b/>
        </w:rPr>
        <w:t xml:space="preserve">Task ID-008800 -- </w:t>
      </w:r>
      <w:r w:rsidRPr="002733E4">
        <w:rPr>
          <w:bCs/>
        </w:rPr>
        <w:t>Issue: In Order Confirmation Screen, Once we add the row, we are not able to delete that row.</w:t>
      </w:r>
    </w:p>
    <w:p w14:paraId="7B9D81B3" w14:textId="6D868B24" w:rsidR="00402752" w:rsidRDefault="00000000">
      <w:r>
        <w:rPr>
          <w:b/>
        </w:rPr>
        <w:t xml:space="preserve">Task ID-008798 -- </w:t>
      </w:r>
      <w:r w:rsidRPr="002733E4">
        <w:rPr>
          <w:bCs/>
        </w:rPr>
        <w:t>Issue:  In the Order confirmation screen, when we try to submit, 'reading lastIndexOf' error pops up.</w:t>
      </w:r>
    </w:p>
    <w:p w14:paraId="6485B89F" w14:textId="31434FB8" w:rsidR="00402752" w:rsidRDefault="00000000">
      <w:r>
        <w:rPr>
          <w:b/>
        </w:rPr>
        <w:t xml:space="preserve">Task ID-008801 -- </w:t>
      </w:r>
      <w:r w:rsidRPr="002733E4">
        <w:rPr>
          <w:bCs/>
        </w:rPr>
        <w:t>Issue: During the verification process, the amount is not being calculated automatically.</w:t>
      </w:r>
    </w:p>
    <w:p w14:paraId="79088AB1" w14:textId="46B74904" w:rsidR="00402752" w:rsidRDefault="00000000">
      <w:r>
        <w:rPr>
          <w:b/>
        </w:rPr>
        <w:t xml:space="preserve">Task ID-008778 -- </w:t>
      </w:r>
      <w:r w:rsidRPr="002733E4">
        <w:rPr>
          <w:bCs/>
        </w:rPr>
        <w:t>Issue: In the web version, fields in  Extra Items DC are not mandatory. In the mobile version, it is shown as  mandatory.</w:t>
      </w:r>
    </w:p>
    <w:p w14:paraId="57BDADD2" w14:textId="3D2797EB" w:rsidR="00402752" w:rsidRDefault="00000000">
      <w:r>
        <w:rPr>
          <w:b/>
        </w:rPr>
        <w:t>Task ID-008803 --</w:t>
      </w:r>
      <w:r w:rsidRPr="002733E4">
        <w:rPr>
          <w:bCs/>
        </w:rPr>
        <w:t xml:space="preserve"> Issue: If we put values in 'Extra Items' DC, the qty field is not able to be filled manually.</w:t>
      </w:r>
    </w:p>
    <w:p w14:paraId="22C24581" w14:textId="02EA100E" w:rsidR="00402752" w:rsidRPr="002733E4" w:rsidRDefault="00000000">
      <w:pPr>
        <w:rPr>
          <w:bCs/>
        </w:rPr>
      </w:pPr>
      <w:r>
        <w:rPr>
          <w:b/>
        </w:rPr>
        <w:t xml:space="preserve">Task ID-007924 - </w:t>
      </w:r>
      <w:r w:rsidRPr="002733E4">
        <w:rPr>
          <w:bCs/>
        </w:rPr>
        <w:t>Column Name params are not passing in Iview</w:t>
      </w:r>
    </w:p>
    <w:p w14:paraId="530BDEC9" w14:textId="24A4F03D" w:rsidR="00CE2689" w:rsidRDefault="00CE2689" w:rsidP="00CE2689">
      <w:r w:rsidRPr="00EB4E75">
        <w:rPr>
          <w:b/>
          <w:bCs/>
          <w:color w:val="FF0000"/>
          <w:sz w:val="24"/>
          <w:szCs w:val="24"/>
        </w:rPr>
        <w:t>Axpert Web 11.1.1.0_release</w:t>
      </w:r>
      <w:r>
        <w:rPr>
          <w:b/>
          <w:bCs/>
          <w:color w:val="FF0000"/>
          <w:sz w:val="24"/>
          <w:szCs w:val="24"/>
        </w:rPr>
        <w:t>13</w:t>
      </w:r>
      <w:r>
        <w:rPr>
          <w:b/>
          <w:color w:val="FF0000"/>
          <w:sz w:val="28"/>
        </w:rPr>
        <w:t>:</w:t>
      </w:r>
    </w:p>
    <w:p w14:paraId="6D90604C" w14:textId="281680DC" w:rsidR="00402752" w:rsidRDefault="00000000">
      <w:r>
        <w:rPr>
          <w:b/>
        </w:rPr>
        <w:t xml:space="preserve">Task ID-008861 - </w:t>
      </w:r>
      <w:r w:rsidRPr="002733E4">
        <w:rPr>
          <w:bCs/>
        </w:rPr>
        <w:t>Dynamic Filter - Advance Search is not working in Iviews.</w:t>
      </w:r>
    </w:p>
    <w:p w14:paraId="56CB229E" w14:textId="5DA93B64" w:rsidR="00402752" w:rsidRDefault="00000000">
      <w:r>
        <w:rPr>
          <w:b/>
        </w:rPr>
        <w:t xml:space="preserve">Task ID-008853 -- </w:t>
      </w:r>
      <w:r w:rsidRPr="002733E4">
        <w:rPr>
          <w:bCs/>
        </w:rPr>
        <w:t>Issue:  Load Formanddata script is not working</w:t>
      </w:r>
    </w:p>
    <w:p w14:paraId="49FBED87" w14:textId="1698DD55" w:rsidR="00402752" w:rsidRDefault="00000000">
      <w:r>
        <w:rPr>
          <w:b/>
        </w:rPr>
        <w:t xml:space="preserve">Task ID-007894 -- </w:t>
      </w:r>
      <w:r w:rsidRPr="002733E4">
        <w:rPr>
          <w:bCs/>
        </w:rPr>
        <w:t>Issue: Random issue, where one of the line item captured is not computing amount fields and resulting an error on save like Inv qty Row cannot be left empty.Refer to he screenshot for 4th line item and trace files are attached on the respective session for reference(Liquormart).</w:t>
      </w:r>
    </w:p>
    <w:p w14:paraId="60D41D9F" w14:textId="3703FFC6" w:rsidR="00402752" w:rsidRDefault="00000000">
      <w:r>
        <w:rPr>
          <w:b/>
        </w:rPr>
        <w:t xml:space="preserve">Task ID-008655 -- </w:t>
      </w:r>
      <w:r w:rsidRPr="002733E4">
        <w:rPr>
          <w:bCs/>
        </w:rPr>
        <w:t>We had released one feature for InternalSSO in 11.2 for quess project and the same feature to be implemented in 11.1 as well. Because we have axpert projects running in both 11.2 and 11.1 in quess(This feature was released in Release11).</w:t>
      </w:r>
    </w:p>
    <w:p w14:paraId="66A11C50" w14:textId="1B909AEF" w:rsidR="00CE2689" w:rsidRDefault="00CE2689" w:rsidP="00CE2689">
      <w:r w:rsidRPr="00EB4E75">
        <w:rPr>
          <w:b/>
          <w:bCs/>
          <w:color w:val="FF0000"/>
          <w:sz w:val="24"/>
          <w:szCs w:val="24"/>
        </w:rPr>
        <w:t>Axpert Web 11.1.1.0_release</w:t>
      </w:r>
      <w:r>
        <w:rPr>
          <w:b/>
          <w:bCs/>
          <w:color w:val="FF0000"/>
          <w:sz w:val="24"/>
          <w:szCs w:val="24"/>
        </w:rPr>
        <w:t>14</w:t>
      </w:r>
      <w:r>
        <w:rPr>
          <w:b/>
          <w:color w:val="FF0000"/>
          <w:sz w:val="28"/>
        </w:rPr>
        <w:t>:</w:t>
      </w:r>
    </w:p>
    <w:p w14:paraId="4AED2322" w14:textId="2E201D75" w:rsidR="00402752" w:rsidRPr="002733E4" w:rsidRDefault="00000000">
      <w:pPr>
        <w:rPr>
          <w:bCs/>
        </w:rPr>
      </w:pPr>
      <w:r>
        <w:rPr>
          <w:b/>
        </w:rPr>
        <w:t xml:space="preserve">Task ID-007894 -- </w:t>
      </w:r>
      <w:r w:rsidRPr="002733E4">
        <w:rPr>
          <w:bCs/>
        </w:rPr>
        <w:t>Issue: Random issue, where one of the line item captured is not computing amount fields and resulting an error on save like Inv qty Row cannot be left empty(Liquormart).</w:t>
      </w:r>
    </w:p>
    <w:p w14:paraId="0669B08A" w14:textId="039ACB52" w:rsidR="00402752" w:rsidRDefault="00000000" w:rsidP="002733E4">
      <w:pPr>
        <w:spacing w:after="0"/>
      </w:pPr>
      <w:r>
        <w:rPr>
          <w:b/>
        </w:rPr>
        <w:t>Task ID-008727 -</w:t>
      </w:r>
      <w:r w:rsidRPr="002733E4">
        <w:rPr>
          <w:bCs/>
        </w:rPr>
        <w:t>Quess IAM- We have a wage breakdown structure where all the pay components are shown in the grid.As per the customer requirement, we need to show some of the line items in bold letters, such as CTC, gross salary, and so on.</w:t>
      </w:r>
    </w:p>
    <w:p w14:paraId="1FA641CD" w14:textId="3CA53168" w:rsidR="00402752" w:rsidRDefault="00000000" w:rsidP="002733E4">
      <w:pPr>
        <w:spacing w:after="0"/>
      </w:pPr>
      <w:r>
        <w:t>Note: To provide this customer requirement we have introduced parser function named as 'SetFieldFontProperty' as explained below.</w:t>
      </w:r>
    </w:p>
    <w:p w14:paraId="48371AA2" w14:textId="06F211D1" w:rsidR="00402752" w:rsidRDefault="00000000" w:rsidP="002733E4">
      <w:pPr>
        <w:spacing w:after="0"/>
      </w:pPr>
      <w:r>
        <w:t>Script: SetFieldFontProperty(fieldname,rownow,fontname,fontsize,fotnstyle,fontcolor,bgcolor)</w:t>
      </w:r>
    </w:p>
    <w:p w14:paraId="0505856F" w14:textId="2E7D95AA" w:rsidR="00402752" w:rsidRDefault="00000000" w:rsidP="002733E4">
      <w:pPr>
        <w:spacing w:after="0"/>
      </w:pPr>
      <w:r>
        <w:lastRenderedPageBreak/>
        <w:t>Example: if fld_b={admin}</w:t>
      </w:r>
    </w:p>
    <w:p w14:paraId="3FDC98DD" w14:textId="1ECB17CC" w:rsidR="00402752" w:rsidRDefault="00000000" w:rsidP="002733E4">
      <w:pPr>
        <w:spacing w:after="0"/>
      </w:pPr>
      <w:r>
        <w:t>SetFieldFontProperty({fld_c},activerow,{Arial},{24px},{bold},{red},{yellow})</w:t>
      </w:r>
    </w:p>
    <w:p w14:paraId="0CE13034" w14:textId="65671A06" w:rsidR="00402752" w:rsidRDefault="00000000" w:rsidP="002733E4">
      <w:pPr>
        <w:spacing w:after="0"/>
      </w:pPr>
      <w:r>
        <w:t>else</w:t>
      </w:r>
    </w:p>
    <w:p w14:paraId="3602ED2B" w14:textId="0ABB45F4" w:rsidR="00402752" w:rsidRDefault="00000000" w:rsidP="002733E4">
      <w:pPr>
        <w:spacing w:after="0"/>
      </w:pPr>
      <w:r>
        <w:t>SetFieldFontProperty({fld_c},activerow,{Arial},{24px},{bold},{yellow},{green})</w:t>
      </w:r>
    </w:p>
    <w:p w14:paraId="29515FE4" w14:textId="74CEBDB8" w:rsidR="00402752" w:rsidRDefault="00000000" w:rsidP="002733E4">
      <w:pPr>
        <w:spacing w:after="0"/>
      </w:pPr>
      <w:r>
        <w:t>Example2: allrows can be used for on formload/on dataload formcontrol events.</w:t>
      </w:r>
    </w:p>
    <w:p w14:paraId="31D87C6E" w14:textId="1E6FD2B2" w:rsidR="00402752" w:rsidRDefault="00000000" w:rsidP="002733E4">
      <w:pPr>
        <w:spacing w:after="0"/>
      </w:pPr>
      <w:r>
        <w:t>if fld_b={admin}</w:t>
      </w:r>
    </w:p>
    <w:p w14:paraId="592A5031" w14:textId="44209884" w:rsidR="00402752" w:rsidRDefault="00000000" w:rsidP="002733E4">
      <w:pPr>
        <w:spacing w:after="0"/>
      </w:pPr>
      <w:r>
        <w:t>SetFieldFontProperty({fld_c},{allrows},{Arial},{24px},{bold},{red},{yellow})</w:t>
      </w:r>
    </w:p>
    <w:p w14:paraId="47534589" w14:textId="0A1F8C73" w:rsidR="00402752" w:rsidRDefault="00000000" w:rsidP="002733E4">
      <w:pPr>
        <w:spacing w:after="0"/>
      </w:pPr>
      <w:r>
        <w:t>else</w:t>
      </w:r>
    </w:p>
    <w:p w14:paraId="609F7B86" w14:textId="775BCFF8" w:rsidR="00402752" w:rsidRDefault="00000000" w:rsidP="002733E4">
      <w:pPr>
        <w:spacing w:after="0"/>
      </w:pPr>
      <w:r>
        <w:t>SetFieldFontProperty({fld_c},{allrows},{Arial},{24px},{bold},{yellow},{green})</w:t>
      </w:r>
    </w:p>
    <w:p w14:paraId="254A3774" w14:textId="77777777" w:rsidR="002733E4" w:rsidRDefault="002733E4" w:rsidP="002733E4">
      <w:pPr>
        <w:spacing w:after="0"/>
      </w:pPr>
    </w:p>
    <w:p w14:paraId="6152ACF4" w14:textId="0BB099CB" w:rsidR="00402752" w:rsidRDefault="00000000" w:rsidP="002733E4">
      <w:pPr>
        <w:spacing w:after="0"/>
      </w:pPr>
      <w:r>
        <w:rPr>
          <w:b/>
        </w:rPr>
        <w:t>Task ID-009054 -- New Developer option introduced to keep session alive till the user logout manually.</w:t>
      </w:r>
    </w:p>
    <w:p w14:paraId="3BC1EE59" w14:textId="146A123B" w:rsidR="00402752" w:rsidRDefault="00000000" w:rsidP="002733E4">
      <w:pPr>
        <w:spacing w:after="0"/>
      </w:pPr>
      <w:r>
        <w:t>Developer option:</w:t>
      </w:r>
    </w:p>
    <w:p w14:paraId="19E1A0C7" w14:textId="67FD0CBB" w:rsidR="00402752" w:rsidRDefault="00000000" w:rsidP="002733E4">
      <w:pPr>
        <w:spacing w:after="0"/>
      </w:pPr>
      <w:r>
        <w:t>Property: Keep Current Session Alive</w:t>
      </w:r>
    </w:p>
    <w:p w14:paraId="7FE1C0F7" w14:textId="776298AF" w:rsidR="00402752" w:rsidRDefault="00000000" w:rsidP="002733E4">
      <w:pPr>
        <w:spacing w:after="0"/>
      </w:pPr>
      <w:r>
        <w:t>Property Code: General</w:t>
      </w:r>
    </w:p>
    <w:p w14:paraId="12B4B94C" w14:textId="365155C5" w:rsidR="00402752" w:rsidRDefault="00000000" w:rsidP="002733E4">
      <w:pPr>
        <w:spacing w:after="0"/>
      </w:pPr>
      <w:r>
        <w:t>Type: All</w:t>
      </w:r>
    </w:p>
    <w:p w14:paraId="3A354BF0" w14:textId="5E5D5CCA" w:rsidR="00402752" w:rsidRDefault="00000000" w:rsidP="002733E4">
      <w:pPr>
        <w:spacing w:after="0"/>
      </w:pPr>
      <w:r>
        <w:t>Property Value: true/false</w:t>
      </w:r>
    </w:p>
    <w:p w14:paraId="29AEF9ED" w14:textId="0CAC0C2E" w:rsidR="00402752" w:rsidRDefault="00000000" w:rsidP="002733E4">
      <w:pPr>
        <w:spacing w:after="0"/>
      </w:pPr>
      <w:r>
        <w:t>User role: All/Single Role</w:t>
      </w:r>
    </w:p>
    <w:p w14:paraId="5C2F406A" w14:textId="77777777" w:rsidR="00CE2689" w:rsidRDefault="00CE2689" w:rsidP="00CE2689">
      <w:pPr>
        <w:rPr>
          <w:b/>
          <w:bCs/>
          <w:color w:val="FF0000"/>
          <w:sz w:val="24"/>
          <w:szCs w:val="24"/>
        </w:rPr>
      </w:pPr>
    </w:p>
    <w:p w14:paraId="159480CB" w14:textId="64F66937" w:rsidR="00CE2689" w:rsidRDefault="00CE2689" w:rsidP="00CE2689">
      <w:r w:rsidRPr="00EB4E75">
        <w:rPr>
          <w:b/>
          <w:bCs/>
          <w:color w:val="FF0000"/>
          <w:sz w:val="24"/>
          <w:szCs w:val="24"/>
        </w:rPr>
        <w:t>Axpert Web 11.1.1.0_release</w:t>
      </w:r>
      <w:r>
        <w:rPr>
          <w:b/>
          <w:bCs/>
          <w:color w:val="FF0000"/>
          <w:sz w:val="24"/>
          <w:szCs w:val="24"/>
        </w:rPr>
        <w:t>15</w:t>
      </w:r>
      <w:r>
        <w:rPr>
          <w:b/>
          <w:color w:val="FF0000"/>
          <w:sz w:val="28"/>
        </w:rPr>
        <w:t>:</w:t>
      </w:r>
    </w:p>
    <w:p w14:paraId="20BB0790" w14:textId="6562CA19" w:rsidR="00402752" w:rsidRDefault="00000000">
      <w:r>
        <w:rPr>
          <w:b/>
        </w:rPr>
        <w:t>Task ID-009351 -</w:t>
      </w:r>
      <w:r w:rsidRPr="002733E4">
        <w:rPr>
          <w:bCs/>
        </w:rPr>
        <w:t>LiquorMart - Long key press automatically triggering scanning event.</w:t>
      </w:r>
    </w:p>
    <w:p w14:paraId="421DD616" w14:textId="2C118101" w:rsidR="00402752" w:rsidRDefault="00000000">
      <w:r>
        <w:rPr>
          <w:b/>
        </w:rPr>
        <w:t>Task ID-009328 -</w:t>
      </w:r>
      <w:r w:rsidRPr="002733E4">
        <w:rPr>
          <w:bCs/>
        </w:rPr>
        <w:t>quesscorp- In Axprops, we have added unamesql to display workflow notification usernames with employee names. In history, it shows properly, but in approval pending notification, only the username is showing. In the desktop exe,this is working fine.</w:t>
      </w:r>
    </w:p>
    <w:p w14:paraId="0DAADB5E" w14:textId="1EDD8731" w:rsidR="00402752" w:rsidRDefault="00000000">
      <w:r>
        <w:rPr>
          <w:b/>
        </w:rPr>
        <w:t>Task ID-009202 -</w:t>
      </w:r>
      <w:r w:rsidRPr="002733E4">
        <w:rPr>
          <w:bCs/>
        </w:rPr>
        <w:t>BAFCO- Issue:  we are not able to view any attachments in the grid if that transaction got approved.</w:t>
      </w:r>
    </w:p>
    <w:p w14:paraId="6EAE62A9" w14:textId="6C22B8E5" w:rsidR="00402752" w:rsidRDefault="00000000">
      <w:r>
        <w:rPr>
          <w:b/>
        </w:rPr>
        <w:t>Task ID-009031 -</w:t>
      </w:r>
      <w:r w:rsidRPr="002733E4">
        <w:rPr>
          <w:bCs/>
        </w:rPr>
        <w:t>BAFCO- Issue: Search for Screen 'Vendor' and create the script as shown in the image. On form Load in the run mode application, values are not showing in the city and Country fields.</w:t>
      </w:r>
    </w:p>
    <w:p w14:paraId="330BF278" w14:textId="4F8CFA8C" w:rsidR="00402752" w:rsidRDefault="00000000">
      <w:r>
        <w:rPr>
          <w:b/>
        </w:rPr>
        <w:t>Task ID-009085 -</w:t>
      </w:r>
      <w:r w:rsidRPr="002733E4">
        <w:rPr>
          <w:bCs/>
        </w:rPr>
        <w:t>pentagon- Issue: Tap-Order is not working properly for grid level fields. its skip two or three fields</w:t>
      </w:r>
    </w:p>
    <w:p w14:paraId="6C61AFD8" w14:textId="73211757" w:rsidR="00402752" w:rsidRDefault="00000000" w:rsidP="002733E4">
      <w:r w:rsidRPr="002733E4">
        <w:rPr>
          <w:b/>
        </w:rPr>
        <w:t>Task ID-008843 -</w:t>
      </w:r>
      <w:r w:rsidRPr="002733E4">
        <w:rPr>
          <w:bCs/>
        </w:rPr>
        <w:t>pentagon- Issue: Some forms are loading fine for the first time and second time it gives the below error message.</w:t>
      </w:r>
    </w:p>
    <w:p w14:paraId="7AA3F1E5" w14:textId="1D6727C8" w:rsidR="00402752" w:rsidRDefault="00000000" w:rsidP="002733E4">
      <w:r w:rsidRPr="002733E4">
        <w:rPr>
          <w:b/>
        </w:rPr>
        <w:t>Task ID-007534 -</w:t>
      </w:r>
      <w:r w:rsidRPr="002733E4">
        <w:rPr>
          <w:bCs/>
        </w:rPr>
        <w:t>ZISHTA- Scenario: There are two grids in the tstruct, where one is an item grid and the other grid to summarize for voucher posting.When a record is loaded from list view for amendment and when user tries to refill the Voucher summary using fillgrid then it shows Syntax error in "DoFillGridAutoValuesdccup".</w:t>
      </w:r>
    </w:p>
    <w:p w14:paraId="7E83C4EA" w14:textId="78C2B78B" w:rsidR="00402752" w:rsidRDefault="00000000" w:rsidP="002733E4">
      <w:r w:rsidRPr="002733E4">
        <w:rPr>
          <w:b/>
        </w:rPr>
        <w:lastRenderedPageBreak/>
        <w:t xml:space="preserve">Task ID-009241 - </w:t>
      </w:r>
      <w:r w:rsidRPr="002733E4">
        <w:rPr>
          <w:bCs/>
        </w:rPr>
        <w:t>Pentagon I Runway (Naturub Imports &amp; Exports) - Iview - View Filter not saving in the Web. When user create new view filter and save, it’s not showing again once user re-open the Iview.</w:t>
      </w:r>
    </w:p>
    <w:p w14:paraId="20264669" w14:textId="7F379F2E" w:rsidR="00402752" w:rsidRDefault="00000000" w:rsidP="002733E4">
      <w:r w:rsidRPr="002733E4">
        <w:rPr>
          <w:b/>
        </w:rPr>
        <w:t xml:space="preserve">Task ID-007894 -- </w:t>
      </w:r>
      <w:r w:rsidRPr="002733E4">
        <w:rPr>
          <w:bCs/>
        </w:rPr>
        <w:t>Issue: Random issue, where one of the line item captured is not computing amount fields and resulting an error on save like Inv qty Row cannot be left empty(Liquormart).</w:t>
      </w:r>
    </w:p>
    <w:p w14:paraId="1BC70FC1" w14:textId="427B764C" w:rsidR="00CE2689" w:rsidRDefault="00CE2689" w:rsidP="00CE2689">
      <w:r w:rsidRPr="00EB4E75">
        <w:rPr>
          <w:b/>
          <w:bCs/>
          <w:color w:val="FF0000"/>
          <w:sz w:val="24"/>
          <w:szCs w:val="24"/>
        </w:rPr>
        <w:t>Axpert Web 11.1.1.0_release</w:t>
      </w:r>
      <w:r>
        <w:rPr>
          <w:b/>
          <w:bCs/>
          <w:color w:val="FF0000"/>
          <w:sz w:val="24"/>
          <w:szCs w:val="24"/>
        </w:rPr>
        <w:t>16</w:t>
      </w:r>
      <w:r>
        <w:rPr>
          <w:b/>
          <w:color w:val="FF0000"/>
          <w:sz w:val="28"/>
        </w:rPr>
        <w:t>:</w:t>
      </w:r>
    </w:p>
    <w:p w14:paraId="048B0FA3" w14:textId="7D7EB968" w:rsidR="00402752" w:rsidRDefault="00000000" w:rsidP="002733E4">
      <w:r w:rsidRPr="002733E4">
        <w:rPr>
          <w:b/>
        </w:rPr>
        <w:t>Task ID-010210 -</w:t>
      </w:r>
      <w:r w:rsidRPr="002733E4">
        <w:rPr>
          <w:bCs/>
        </w:rPr>
        <w:t>BAFCO- Issue : In Leave application getting an error is not a valid date and time.</w:t>
      </w:r>
    </w:p>
    <w:p w14:paraId="65E389A6" w14:textId="2B78014E" w:rsidR="00402752" w:rsidRDefault="00000000" w:rsidP="002733E4">
      <w:r w:rsidRPr="002733E4">
        <w:rPr>
          <w:b/>
        </w:rPr>
        <w:t>Task ID-009629 -</w:t>
      </w:r>
      <w:r w:rsidRPr="002733E4">
        <w:rPr>
          <w:bCs/>
        </w:rPr>
        <w:t>BAFCO- Issue: Cancel Remarks textbox is not showing while cancelling the transaction</w:t>
      </w:r>
    </w:p>
    <w:p w14:paraId="6524904D" w14:textId="3F6B623E" w:rsidR="00402752" w:rsidRDefault="00000000" w:rsidP="002733E4">
      <w:r w:rsidRPr="002733E4">
        <w:rPr>
          <w:b/>
        </w:rPr>
        <w:t>Task ID-007200 -</w:t>
      </w:r>
      <w:r w:rsidRPr="002733E4">
        <w:rPr>
          <w:bCs/>
        </w:rPr>
        <w:t>BAFCO- When there is “Return” action happened in the workflow of a transaction and there’s a “Workflow Delegation” also taken place in that transaction, then the approval buttons (review, reject, approve) are not working (become disabled)</w:t>
      </w:r>
    </w:p>
    <w:p w14:paraId="46C0C27F" w14:textId="5EEDEE2F" w:rsidR="00402752" w:rsidRDefault="00000000" w:rsidP="002733E4">
      <w:r w:rsidRPr="002733E4">
        <w:rPr>
          <w:b/>
        </w:rPr>
        <w:t>Task ID-009716 -</w:t>
      </w:r>
      <w:r w:rsidRPr="002733E4">
        <w:rPr>
          <w:bCs/>
        </w:rPr>
        <w:t>BAFCO- Dynamic filter - alert is showing on Advance Search button click</w:t>
      </w:r>
    </w:p>
    <w:p w14:paraId="6BF26AE2" w14:textId="21E741C2" w:rsidR="00402752" w:rsidRDefault="00000000" w:rsidP="002733E4">
      <w:r w:rsidRPr="002733E4">
        <w:rPr>
          <w:b/>
        </w:rPr>
        <w:t>Task ID-009766 -</w:t>
      </w:r>
      <w:r w:rsidRPr="002733E4">
        <w:rPr>
          <w:bCs/>
        </w:rPr>
        <w:t>BAFCO- List View is not working in Structure when I save the structure in Developer</w:t>
      </w:r>
    </w:p>
    <w:p w14:paraId="15761575" w14:textId="77121765" w:rsidR="00CE2689" w:rsidRDefault="00CE2689" w:rsidP="00CE2689">
      <w:r w:rsidRPr="00EB4E75">
        <w:rPr>
          <w:b/>
          <w:bCs/>
          <w:color w:val="FF0000"/>
          <w:sz w:val="24"/>
          <w:szCs w:val="24"/>
        </w:rPr>
        <w:t>Axpert Web 11.1.1.0_release</w:t>
      </w:r>
      <w:r>
        <w:rPr>
          <w:b/>
          <w:bCs/>
          <w:color w:val="FF0000"/>
          <w:sz w:val="24"/>
          <w:szCs w:val="24"/>
        </w:rPr>
        <w:t>17</w:t>
      </w:r>
      <w:r>
        <w:rPr>
          <w:b/>
          <w:color w:val="FF0000"/>
          <w:sz w:val="28"/>
        </w:rPr>
        <w:t>:</w:t>
      </w:r>
    </w:p>
    <w:p w14:paraId="45C0D01F" w14:textId="2D706B22" w:rsidR="00402752" w:rsidRDefault="00000000" w:rsidP="002733E4">
      <w:pPr>
        <w:spacing w:after="0"/>
      </w:pPr>
      <w:r>
        <w:rPr>
          <w:b/>
        </w:rPr>
        <w:t xml:space="preserve"> Task ID-010384 -</w:t>
      </w:r>
      <w:r w:rsidRPr="002733E4">
        <w:rPr>
          <w:bCs/>
        </w:rPr>
        <w:t>Quess- Kindly fix the following vulnerabilities reported by the Quess VAPT team. Details are explained in the attached document (Document password is AMS@321).</w:t>
      </w:r>
    </w:p>
    <w:p w14:paraId="10FD060A" w14:textId="19FF0B0A" w:rsidR="00402752" w:rsidRDefault="00000000" w:rsidP="002733E4">
      <w:pPr>
        <w:spacing w:after="0"/>
      </w:pPr>
      <w:r>
        <w:t>Sensitive Data Exposure: Fixed</w:t>
      </w:r>
    </w:p>
    <w:p w14:paraId="55DD59C4" w14:textId="748EC950" w:rsidR="00402752" w:rsidRDefault="00000000" w:rsidP="002733E4">
      <w:pPr>
        <w:spacing w:after="0"/>
      </w:pPr>
      <w:r>
        <w:t>Vulnerable JavaScript Dependency: As per the security audit suggested to upgrade the bootstrap version in product level. To achieve this Axpert Version need to be upgraded to 11.2.</w:t>
      </w:r>
    </w:p>
    <w:p w14:paraId="27C98D85" w14:textId="0F8A0D3F" w:rsidR="00402752" w:rsidRDefault="00000000" w:rsidP="002733E4">
      <w:pPr>
        <w:spacing w:after="0"/>
      </w:pPr>
      <w:r>
        <w:t>HTTP Strict Transport: Releasing separately to Quess</w:t>
      </w:r>
    </w:p>
    <w:p w14:paraId="40AD1128" w14:textId="77777777" w:rsidR="002733E4" w:rsidRDefault="002733E4" w:rsidP="002733E4">
      <w:pPr>
        <w:spacing w:after="0"/>
      </w:pPr>
    </w:p>
    <w:p w14:paraId="7A46EE92" w14:textId="44E2E7D9" w:rsidR="00402752" w:rsidRDefault="00000000" w:rsidP="002733E4">
      <w:r w:rsidRPr="002733E4">
        <w:rPr>
          <w:b/>
        </w:rPr>
        <w:t>Task ID-009629 -</w:t>
      </w:r>
      <w:r w:rsidRPr="002733E4">
        <w:rPr>
          <w:bCs/>
        </w:rPr>
        <w:t>BAFCO- Issue: Cancel Remarks textbox is not showing while cancelling the transaction</w:t>
      </w:r>
    </w:p>
    <w:p w14:paraId="0E3B4D47" w14:textId="1478C5C8" w:rsidR="00402752" w:rsidRDefault="00000000" w:rsidP="002733E4">
      <w:r w:rsidRPr="002733E4">
        <w:rPr>
          <w:b/>
        </w:rPr>
        <w:t>Task ID-009543 -</w:t>
      </w:r>
      <w:r w:rsidRPr="002733E4">
        <w:rPr>
          <w:bCs/>
        </w:rPr>
        <w:t>BAFCO- Issue: Duplicate buttons are created in the application.</w:t>
      </w:r>
    </w:p>
    <w:p w14:paraId="5CCCAB45" w14:textId="4E10A096" w:rsidR="008B2BB3" w:rsidRDefault="008B2BB3" w:rsidP="008B2BB3">
      <w:r w:rsidRPr="00EB4E75">
        <w:rPr>
          <w:b/>
          <w:bCs/>
          <w:color w:val="FF0000"/>
          <w:sz w:val="24"/>
          <w:szCs w:val="24"/>
        </w:rPr>
        <w:t>Axpert Web 11.1.1.0_release</w:t>
      </w:r>
      <w:r>
        <w:rPr>
          <w:b/>
          <w:bCs/>
          <w:color w:val="FF0000"/>
          <w:sz w:val="24"/>
          <w:szCs w:val="24"/>
        </w:rPr>
        <w:t>18</w:t>
      </w:r>
      <w:r>
        <w:rPr>
          <w:b/>
          <w:color w:val="FF0000"/>
          <w:sz w:val="28"/>
        </w:rPr>
        <w:t>:</w:t>
      </w:r>
    </w:p>
    <w:p w14:paraId="54878ED6" w14:textId="77777777" w:rsidR="00402752" w:rsidRDefault="00000000">
      <w:r>
        <w:rPr>
          <w:b/>
        </w:rPr>
        <w:t>Task ID-010700 -</w:t>
      </w:r>
      <w:r w:rsidRPr="00AC237C">
        <w:rPr>
          <w:bCs/>
        </w:rPr>
        <w:t>Support- The workflow history button, approved time, and date are displaying incorrectly on both web &amp; desktop . Although the date and time appear</w:t>
      </w:r>
      <w:r>
        <w:rPr>
          <w:b/>
        </w:rPr>
        <w:t xml:space="preserve"> correct </w:t>
      </w:r>
      <w:r w:rsidRPr="00AC237C">
        <w:rPr>
          <w:bCs/>
        </w:rPr>
        <w:lastRenderedPageBreak/>
        <w:t>in the Transid+workflow table, they are being presented inaccurately in the Web &amp; Desktop .</w:t>
      </w:r>
    </w:p>
    <w:p w14:paraId="6F7F889F" w14:textId="77777777" w:rsidR="00402752" w:rsidRDefault="00000000">
      <w:r>
        <w:rPr>
          <w:b/>
        </w:rPr>
        <w:t xml:space="preserve">Task ID-009629 -Support- </w:t>
      </w:r>
      <w:r w:rsidRPr="00AC237C">
        <w:rPr>
          <w:bCs/>
        </w:rPr>
        <w:t>Issue: Cancel Remarks textbox is not showing while cancelling the transaction</w:t>
      </w:r>
    </w:p>
    <w:p w14:paraId="0AA936A6" w14:textId="77777777" w:rsidR="00402752" w:rsidRDefault="00000000">
      <w:r>
        <w:rPr>
          <w:b/>
        </w:rPr>
        <w:t>Task ID-010763 -</w:t>
      </w:r>
      <w:r w:rsidRPr="00AC237C">
        <w:rPr>
          <w:bCs/>
        </w:rPr>
        <w:t>Support- Issue: Upon clicking a hyperlink in the Iview list, an alert stating "Invalid data from server" appears during the transaction loading process.</w:t>
      </w:r>
    </w:p>
    <w:p w14:paraId="18A22D96" w14:textId="77777777" w:rsidR="00402752" w:rsidRDefault="00000000">
      <w:r>
        <w:rPr>
          <w:b/>
        </w:rPr>
        <w:t>Task ID-010776 -</w:t>
      </w:r>
      <w:r w:rsidRPr="00AC237C">
        <w:rPr>
          <w:bCs/>
        </w:rPr>
        <w:t>Support- Issue: An issue regarding the visibility of the approval button in the web instance of our workflow transaction. The approval button is not visible. However, the button is available and visible in the developer instance. Please check the attached trace file for your reference.</w:t>
      </w:r>
    </w:p>
    <w:p w14:paraId="6EED7561" w14:textId="2D202991" w:rsidR="008B2BB3" w:rsidRDefault="008B2BB3" w:rsidP="008B2BB3">
      <w:r w:rsidRPr="00EB4E75">
        <w:rPr>
          <w:b/>
          <w:bCs/>
          <w:color w:val="FF0000"/>
          <w:sz w:val="24"/>
          <w:szCs w:val="24"/>
        </w:rPr>
        <w:t>Axpert Web 11.1.1.0_release</w:t>
      </w:r>
      <w:r>
        <w:rPr>
          <w:b/>
          <w:bCs/>
          <w:color w:val="FF0000"/>
          <w:sz w:val="24"/>
          <w:szCs w:val="24"/>
        </w:rPr>
        <w:t>19</w:t>
      </w:r>
      <w:r>
        <w:rPr>
          <w:b/>
          <w:color w:val="FF0000"/>
          <w:sz w:val="28"/>
        </w:rPr>
        <w:t>:</w:t>
      </w:r>
    </w:p>
    <w:p w14:paraId="58BF2107" w14:textId="77777777" w:rsidR="00402752" w:rsidRDefault="00000000" w:rsidP="00AC237C">
      <w:pPr>
        <w:spacing w:after="0"/>
      </w:pPr>
      <w:r>
        <w:rPr>
          <w:b/>
        </w:rPr>
        <w:t>Task ID-012408 -BAFCO- Requirement: Need Multi-Factor Authentication through email only</w:t>
      </w:r>
    </w:p>
    <w:p w14:paraId="3762E927" w14:textId="77777777" w:rsidR="00402752" w:rsidRDefault="00000000" w:rsidP="00AC237C">
      <w:pPr>
        <w:spacing w:after="0"/>
      </w:pPr>
      <w:r>
        <w:t>Note: Please note the following points related to this ticket</w:t>
      </w:r>
    </w:p>
    <w:p w14:paraId="68974E50" w14:textId="08D8CFBA" w:rsidR="00402752" w:rsidRDefault="00000000" w:rsidP="00AC237C">
      <w:pPr>
        <w:spacing w:after="0"/>
      </w:pPr>
      <w:r>
        <w:t>1.The below web.config key should be available with '~' character separated values</w:t>
      </w:r>
    </w:p>
    <w:p w14:paraId="0FA44867" w14:textId="77777777" w:rsidR="00402752" w:rsidRDefault="00000000" w:rsidP="00AC237C">
      <w:pPr>
        <w:spacing w:after="0"/>
      </w:pPr>
      <w:r>
        <w:t>Ex.:  &lt;add key="enableOTPAuth" value="t~5~1~t"/&gt; , where</w:t>
      </w:r>
    </w:p>
    <w:p w14:paraId="2C7A5C21" w14:textId="77777777" w:rsidR="00402752" w:rsidRDefault="00000000" w:rsidP="00AC237C">
      <w:pPr>
        <w:spacing w:after="0"/>
      </w:pPr>
      <w:r>
        <w:t>a. First character 't' used to check OTP is enabled at application level</w:t>
      </w:r>
    </w:p>
    <w:p w14:paraId="6D2D271E" w14:textId="77777777" w:rsidR="00402752" w:rsidRDefault="00000000" w:rsidP="00AC237C">
      <w:pPr>
        <w:spacing w:after="0"/>
      </w:pPr>
      <w:r>
        <w:t>b. Second character '5' used for the number of characters used in OTP.</w:t>
      </w:r>
    </w:p>
    <w:p w14:paraId="78428E86" w14:textId="77777777" w:rsidR="00402752" w:rsidRDefault="00000000" w:rsidP="00AC237C">
      <w:pPr>
        <w:spacing w:after="0"/>
      </w:pPr>
      <w:r>
        <w:t>c. Third character '1' is used for OTP expiry time. In this case OTP will expire in 1 minute.</w:t>
      </w:r>
    </w:p>
    <w:p w14:paraId="2C62A8C9" w14:textId="77777777" w:rsidR="00402752" w:rsidRDefault="00000000" w:rsidP="00AC237C">
      <w:pPr>
        <w:spacing w:after="0"/>
      </w:pPr>
      <w:r>
        <w:t>d. By default OTP is numeric, if customer wants to use Alphanumeric OTP the fourth character should be changed 'f'.</w:t>
      </w:r>
    </w:p>
    <w:p w14:paraId="5FF1F578" w14:textId="77777777" w:rsidR="00402752" w:rsidRDefault="00000000" w:rsidP="00AC237C">
      <w:pPr>
        <w:spacing w:after="0"/>
      </w:pPr>
      <w:r>
        <w:t>2. A new field needs to be added in User Login ( transid: axusr) tstruct with the details given below.</w:t>
      </w:r>
    </w:p>
    <w:p w14:paraId="6062DD40" w14:textId="77777777" w:rsidR="00402752" w:rsidRDefault="00000000" w:rsidP="00AC237C">
      <w:pPr>
        <w:spacing w:after="0"/>
      </w:pPr>
      <w:r>
        <w:t>Field Name: otpauth</w:t>
      </w:r>
    </w:p>
    <w:p w14:paraId="4BCEC63A" w14:textId="77777777" w:rsidR="00402752" w:rsidRDefault="00000000" w:rsidP="00AC237C">
      <w:pPr>
        <w:spacing w:after="0"/>
      </w:pPr>
      <w:r>
        <w:t>MOE: Accept</w:t>
      </w:r>
    </w:p>
    <w:p w14:paraId="56978113" w14:textId="77777777" w:rsidR="00402752" w:rsidRDefault="00000000" w:rsidP="00AC237C">
      <w:pPr>
        <w:spacing w:after="0"/>
      </w:pPr>
      <w:r>
        <w:t>Type: Character</w:t>
      </w:r>
    </w:p>
    <w:p w14:paraId="0D3FA639" w14:textId="77777777" w:rsidR="00402752" w:rsidRDefault="00000000" w:rsidP="00AC237C">
      <w:pPr>
        <w:spacing w:after="0"/>
      </w:pPr>
      <w:r>
        <w:t>Width: 1</w:t>
      </w:r>
    </w:p>
    <w:p w14:paraId="5DD896E5" w14:textId="77777777" w:rsidR="00402752" w:rsidRDefault="00000000" w:rsidP="00AC237C">
      <w:pPr>
        <w:spacing w:after="0"/>
      </w:pPr>
      <w:r>
        <w:t>Expression:{F}</w:t>
      </w:r>
    </w:p>
    <w:p w14:paraId="5921C640" w14:textId="77777777" w:rsidR="00402752" w:rsidRDefault="00000000" w:rsidP="00AC237C">
      <w:pPr>
        <w:spacing w:after="0"/>
      </w:pPr>
      <w:r>
        <w:t>Validate Expression: iif(otpauth={F},{T},iif(ISEmpty(email)={T} &amp; ISEmpty(mobile)={T},{ - Email or Mobile is mandatory to send OTP},{T}))</w:t>
      </w:r>
    </w:p>
    <w:p w14:paraId="7FBF7723" w14:textId="77777777" w:rsidR="00402752" w:rsidRDefault="00000000" w:rsidP="00AC237C">
      <w:pPr>
        <w:spacing w:after="0"/>
      </w:pPr>
      <w:r>
        <w:t>3. Below DB Scripts needs to be applied</w:t>
      </w:r>
    </w:p>
    <w:p w14:paraId="6F4A7D83" w14:textId="77777777" w:rsidR="00402752" w:rsidRDefault="00000000" w:rsidP="00AC237C">
      <w:pPr>
        <w:spacing w:after="0"/>
      </w:pPr>
      <w:r>
        <w:t>------Postgres</w:t>
      </w:r>
    </w:p>
    <w:p w14:paraId="17BDF7EA" w14:textId="77777777" w:rsidR="00402752" w:rsidRDefault="00000000" w:rsidP="00AC237C">
      <w:pPr>
        <w:spacing w:after="0"/>
      </w:pPr>
      <w:r>
        <w:t>ALTER TABLE axusers ADD pwdauth varchar(1) DEFAULT 'T';</w:t>
      </w:r>
    </w:p>
    <w:p w14:paraId="6DDC8015" w14:textId="77777777" w:rsidR="00402752" w:rsidRDefault="00000000" w:rsidP="00AC237C">
      <w:pPr>
        <w:spacing w:after="0"/>
      </w:pPr>
      <w:r>
        <w:t>update axusers set pwdauth='T',otpauth='F';</w:t>
      </w:r>
    </w:p>
    <w:p w14:paraId="3F2A88AF" w14:textId="77777777" w:rsidR="00402752" w:rsidRDefault="00000000" w:rsidP="00AC237C">
      <w:pPr>
        <w:spacing w:after="0"/>
      </w:pPr>
      <w:r>
        <w:t>---Oracle</w:t>
      </w:r>
    </w:p>
    <w:p w14:paraId="5DCA8082" w14:textId="77777777" w:rsidR="00402752" w:rsidRDefault="00000000" w:rsidP="00AC237C">
      <w:pPr>
        <w:spacing w:after="0"/>
      </w:pPr>
      <w:r>
        <w:t>ALTER TABLE axusers ADD pwdauth VARCHAR2(1) DEFAULT 'T';</w:t>
      </w:r>
    </w:p>
    <w:p w14:paraId="3CB0DA63" w14:textId="77777777" w:rsidR="00402752" w:rsidRDefault="00000000" w:rsidP="00AC237C">
      <w:pPr>
        <w:spacing w:after="0"/>
      </w:pPr>
      <w:r>
        <w:t>update axusers set pwdauth='T',otpauth='F';</w:t>
      </w:r>
    </w:p>
    <w:p w14:paraId="2D80006A" w14:textId="77777777" w:rsidR="00AC237C" w:rsidRDefault="00AC237C" w:rsidP="00AC237C">
      <w:pPr>
        <w:spacing w:after="0"/>
      </w:pPr>
    </w:p>
    <w:p w14:paraId="67B6D5AA" w14:textId="77777777" w:rsidR="00402752" w:rsidRPr="00AC237C" w:rsidRDefault="00000000" w:rsidP="00AC237C">
      <w:pPr>
        <w:spacing w:after="0"/>
        <w:rPr>
          <w:bCs/>
        </w:rPr>
      </w:pPr>
      <w:r>
        <w:rPr>
          <w:b/>
        </w:rPr>
        <w:t>Task ID-012242 -</w:t>
      </w:r>
      <w:r w:rsidRPr="00AC237C">
        <w:rPr>
          <w:bCs/>
        </w:rPr>
        <w:t>Quess- To display workflow status as userid with nick name, a node called unamesql was added to axprops.xml.</w:t>
      </w:r>
    </w:p>
    <w:p w14:paraId="6C2FC275" w14:textId="77777777" w:rsidR="00402752" w:rsidRDefault="00000000" w:rsidP="00AC237C">
      <w:pPr>
        <w:spacing w:after="0"/>
      </w:pPr>
      <w:r>
        <w:lastRenderedPageBreak/>
        <w:t>However, if this node is added, the workflow's approval button does not appear; if this node is removed,</w:t>
      </w:r>
    </w:p>
    <w:p w14:paraId="7F43EB53" w14:textId="77777777" w:rsidR="00402752" w:rsidRDefault="00000000" w:rsidP="00AC237C">
      <w:pPr>
        <w:spacing w:after="0"/>
      </w:pPr>
      <w:r>
        <w:t>the approval button appears properly. We need unamesql node as per the client requirement.</w:t>
      </w:r>
    </w:p>
    <w:p w14:paraId="6BA7D3D9" w14:textId="77777777" w:rsidR="00402752" w:rsidRDefault="00000000" w:rsidP="00AC237C">
      <w:pPr>
        <w:spacing w:after="0"/>
      </w:pPr>
      <w:r>
        <w:t>Note: If the workflow status required as 'username' concatenated with 'nickname' then below SQL should added in 'AxProps.xml' (available in AxpertScripts folder) with a new node as 'unamesql' as given below.</w:t>
      </w:r>
    </w:p>
    <w:p w14:paraId="2077200C" w14:textId="77777777" w:rsidR="00402752" w:rsidRDefault="00000000" w:rsidP="00AC237C">
      <w:pPr>
        <w:spacing w:after="0"/>
      </w:pPr>
      <w:r>
        <w:t>ex.: &lt;unamesql&gt;select concat(pusername,'-',nickname) name, pusername from axusers where pusername in (:username)&lt;/unamesql&gt;</w:t>
      </w:r>
    </w:p>
    <w:p w14:paraId="57CBD075" w14:textId="77777777" w:rsidR="00AC237C" w:rsidRDefault="00AC237C" w:rsidP="00AC237C">
      <w:pPr>
        <w:spacing w:after="0"/>
      </w:pPr>
    </w:p>
    <w:p w14:paraId="15153BB6" w14:textId="77777777" w:rsidR="00402752" w:rsidRPr="00AC237C" w:rsidRDefault="00000000">
      <w:pPr>
        <w:rPr>
          <w:bCs/>
        </w:rPr>
      </w:pPr>
      <w:r w:rsidRPr="00AC237C">
        <w:rPr>
          <w:b/>
        </w:rPr>
        <w:t>Task ID-011827</w:t>
      </w:r>
      <w:r w:rsidRPr="00AC237C">
        <w:rPr>
          <w:bCs/>
        </w:rPr>
        <w:t xml:space="preserve"> -Quess- Issue: Quess Vulnerability report has been shared for AMS application running in Version 11.1 to resolve the reported issues.</w:t>
      </w:r>
    </w:p>
    <w:p w14:paraId="6AA0764D" w14:textId="77777777" w:rsidR="00402752" w:rsidRPr="00AC237C" w:rsidRDefault="00000000">
      <w:pPr>
        <w:rPr>
          <w:bCs/>
        </w:rPr>
      </w:pPr>
      <w:r w:rsidRPr="00AC237C">
        <w:rPr>
          <w:b/>
        </w:rPr>
        <w:t>Task ID-011782</w:t>
      </w:r>
      <w:r w:rsidRPr="00AC237C">
        <w:rPr>
          <w:bCs/>
        </w:rPr>
        <w:t xml:space="preserve"> -Quess- If there is a problem with the data in Excel, the result file will not be generated and excel import via action displays a "Task Not Completed error" and does not provide specific errors.</w:t>
      </w:r>
    </w:p>
    <w:p w14:paraId="28E7693A" w14:textId="77777777" w:rsidR="00402752" w:rsidRPr="00AC237C" w:rsidRDefault="00000000">
      <w:pPr>
        <w:rPr>
          <w:bCs/>
        </w:rPr>
      </w:pPr>
      <w:r w:rsidRPr="00AC237C">
        <w:rPr>
          <w:b/>
        </w:rPr>
        <w:t>Task ID-011953</w:t>
      </w:r>
      <w:r w:rsidRPr="00AC237C">
        <w:rPr>
          <w:bCs/>
        </w:rPr>
        <w:t xml:space="preserve"> -QA(Mobile)- Issue Description : Axpert Hybrid Issue Vegola &amp; Reported by jyoti : Indospanish Bluetooth Get Weight not working.</w:t>
      </w:r>
    </w:p>
    <w:p w14:paraId="50BC9635" w14:textId="77777777" w:rsidR="00402752" w:rsidRPr="00AC237C" w:rsidRDefault="00000000">
      <w:pPr>
        <w:rPr>
          <w:bCs/>
        </w:rPr>
      </w:pPr>
      <w:r w:rsidRPr="00AC237C">
        <w:rPr>
          <w:b/>
        </w:rPr>
        <w:t>Task ID-011711</w:t>
      </w:r>
      <w:r w:rsidRPr="00AC237C">
        <w:rPr>
          <w:bCs/>
        </w:rPr>
        <w:t xml:space="preserve"> -AxpertFlutter- Axpert Hybrid Issue Vegola: Indospanish Bluetooth Get Weight not working and getting this error msg "Error occurred while fetching weight, Please try again."</w:t>
      </w:r>
    </w:p>
    <w:p w14:paraId="6DDB5BAC" w14:textId="77777777" w:rsidR="00402752" w:rsidRPr="00AC237C" w:rsidRDefault="00000000">
      <w:pPr>
        <w:rPr>
          <w:bCs/>
        </w:rPr>
      </w:pPr>
      <w:r w:rsidRPr="00AC237C">
        <w:rPr>
          <w:b/>
        </w:rPr>
        <w:t>Task ID-011172</w:t>
      </w:r>
      <w:r w:rsidRPr="00AC237C">
        <w:rPr>
          <w:bCs/>
        </w:rPr>
        <w:t xml:space="preserve"> -Quess- We are facing attachment issue, which is happening sometimes in transactions, showing the error ‘This file was missed in file server. Please upload again’. If we check the file server path, there will be only a text file generated in the temp folder, which shows Total uploaded files: 4, saved files: 1, and deleted files: 3.</w:t>
      </w:r>
    </w:p>
    <w:p w14:paraId="1358CF52" w14:textId="77777777" w:rsidR="00402752" w:rsidRPr="00AC237C" w:rsidRDefault="00000000">
      <w:pPr>
        <w:rPr>
          <w:bCs/>
        </w:rPr>
      </w:pPr>
      <w:r w:rsidRPr="00AC237C">
        <w:rPr>
          <w:b/>
        </w:rPr>
        <w:t>Task ID-010991</w:t>
      </w:r>
      <w:r w:rsidRPr="00AC237C">
        <w:rPr>
          <w:bCs/>
        </w:rPr>
        <w:t xml:space="preserve"> -BAFCO- An issue encountered with the Workflow approval process. When a transaction involves 4 users, the approve button fails to appear for the 4th user. While the approval buttons display correctly for the first three users, the 4th user is unable to see them. There are no user limits specified for this process. This issue occurs to all the user if it is last record in axtasks table.</w:t>
      </w:r>
    </w:p>
    <w:p w14:paraId="45E76DAD" w14:textId="2BFF47E1" w:rsidR="008B2BB3" w:rsidRDefault="008B2BB3" w:rsidP="008B2BB3">
      <w:r w:rsidRPr="00EB4E75">
        <w:rPr>
          <w:b/>
          <w:bCs/>
          <w:color w:val="FF0000"/>
          <w:sz w:val="24"/>
          <w:szCs w:val="24"/>
        </w:rPr>
        <w:t>Axpert Web 11.1.1.0_release</w:t>
      </w:r>
      <w:r>
        <w:rPr>
          <w:b/>
          <w:bCs/>
          <w:color w:val="FF0000"/>
          <w:sz w:val="24"/>
          <w:szCs w:val="24"/>
        </w:rPr>
        <w:t>20</w:t>
      </w:r>
      <w:r>
        <w:rPr>
          <w:b/>
          <w:color w:val="FF0000"/>
          <w:sz w:val="28"/>
        </w:rPr>
        <w:t>:</w:t>
      </w:r>
    </w:p>
    <w:p w14:paraId="42211A96" w14:textId="0EAD9280" w:rsidR="00402752" w:rsidRDefault="00000000">
      <w:r>
        <w:rPr>
          <w:b/>
        </w:rPr>
        <w:t xml:space="preserve">TASK-0925 -BAFCO- </w:t>
      </w:r>
      <w:r w:rsidRPr="00AC237C">
        <w:rPr>
          <w:bCs/>
        </w:rPr>
        <w:t>Production Environment: MFA is implemented in the 11.1 version and in rare cases OTP is generated twice.</w:t>
      </w:r>
      <w:r w:rsidR="00AC237C">
        <w:t xml:space="preserve"> </w:t>
      </w:r>
      <w:r>
        <w:t>Mail is received twice with different OTP.</w:t>
      </w:r>
    </w:p>
    <w:p w14:paraId="486A1C92" w14:textId="77777777" w:rsidR="00AC237C" w:rsidRDefault="00AC237C" w:rsidP="00715C4E"/>
    <w:p w14:paraId="3741166F" w14:textId="77777777" w:rsidR="00AC237C" w:rsidRDefault="00AC237C" w:rsidP="00715C4E"/>
    <w:p w14:paraId="2C3669B4" w14:textId="77777777" w:rsidR="00AC237C" w:rsidRDefault="00AC237C" w:rsidP="00715C4E"/>
    <w:p w14:paraId="16A79473" w14:textId="77777777" w:rsidR="00AC237C" w:rsidRDefault="00AC237C" w:rsidP="00715C4E"/>
    <w:p w14:paraId="146B4663" w14:textId="3E81DA7C" w:rsidR="00715C4E" w:rsidRPr="00EB4E75" w:rsidRDefault="00715C4E" w:rsidP="00715C4E">
      <w:pPr>
        <w:rPr>
          <w:b/>
          <w:bCs/>
          <w:color w:val="1F497D" w:themeColor="text2"/>
          <w:sz w:val="24"/>
          <w:szCs w:val="24"/>
          <w:u w:val="single"/>
          <w:lang w:val="en-IN"/>
        </w:rPr>
      </w:pPr>
      <w:r w:rsidRPr="00EB4E75">
        <w:rPr>
          <w:b/>
          <w:bCs/>
          <w:color w:val="1F497D" w:themeColor="text2"/>
          <w:sz w:val="24"/>
          <w:szCs w:val="24"/>
          <w:u w:val="single"/>
        </w:rPr>
        <w:lastRenderedPageBreak/>
        <w:t xml:space="preserve">Axpert </w:t>
      </w:r>
      <w:r>
        <w:rPr>
          <w:b/>
          <w:bCs/>
          <w:color w:val="1F497D" w:themeColor="text2"/>
          <w:sz w:val="24"/>
          <w:szCs w:val="24"/>
          <w:u w:val="single"/>
        </w:rPr>
        <w:t>Developer</w:t>
      </w:r>
      <w:r w:rsidRPr="00EB4E75">
        <w:rPr>
          <w:rFonts w:ascii="Times New Roman" w:eastAsia="Times New Roman" w:hAnsi="Times New Roman" w:cs="Times New Roman"/>
          <w:b/>
          <w:bCs/>
          <w:color w:val="1F497D" w:themeColor="text2"/>
          <w:sz w:val="24"/>
          <w:szCs w:val="24"/>
          <w:u w:val="single"/>
          <w:shd w:val="clear" w:color="auto" w:fill="FFFFFF"/>
          <w:lang w:val="en-IN" w:eastAsia="en-IN"/>
        </w:rPr>
        <w:t xml:space="preserve"> </w:t>
      </w:r>
      <w:r w:rsidRPr="00EB4E75">
        <w:rPr>
          <w:b/>
          <w:bCs/>
          <w:color w:val="1F497D" w:themeColor="text2"/>
          <w:sz w:val="24"/>
          <w:szCs w:val="24"/>
          <w:u w:val="single"/>
          <w:lang w:val="en-IN"/>
        </w:rPr>
        <w:t>11.1.1.0</w:t>
      </w:r>
    </w:p>
    <w:p w14:paraId="70E8EFA4" w14:textId="4E586527" w:rsidR="008B2BB3" w:rsidRPr="008B2BB3" w:rsidRDefault="008B2BB3">
      <w:pPr>
        <w:rPr>
          <w:b/>
          <w:bCs/>
          <w:color w:val="FF0000"/>
          <w:sz w:val="24"/>
          <w:szCs w:val="24"/>
        </w:rPr>
      </w:pPr>
      <w:r w:rsidRPr="008B2BB3">
        <w:rPr>
          <w:b/>
          <w:bCs/>
          <w:color w:val="FF0000"/>
          <w:sz w:val="24"/>
          <w:szCs w:val="24"/>
        </w:rPr>
        <w:t>Axpert Developer 11.1.1.0_release1</w:t>
      </w:r>
      <w:r>
        <w:rPr>
          <w:b/>
          <w:bCs/>
          <w:color w:val="FF0000"/>
          <w:sz w:val="24"/>
          <w:szCs w:val="24"/>
        </w:rPr>
        <w:t>:</w:t>
      </w:r>
    </w:p>
    <w:p w14:paraId="34779F1E" w14:textId="4C8F107C" w:rsidR="00402752" w:rsidRPr="003C3CF5" w:rsidRDefault="00000000" w:rsidP="003C3CF5">
      <w:pPr>
        <w:rPr>
          <w:bCs/>
        </w:rPr>
      </w:pPr>
      <w:r w:rsidRPr="003C3CF5">
        <w:rPr>
          <w:b/>
        </w:rPr>
        <w:t>Task ID-006693</w:t>
      </w:r>
      <w:r w:rsidRPr="003C3CF5">
        <w:rPr>
          <w:bCs/>
        </w:rPr>
        <w:t xml:space="preserve"> - While Creating Scripts in form, Script Form having a design mode issue like while writing scripts the text is hiding behind label. For More details i have attached the screen shot please refer.</w:t>
      </w:r>
    </w:p>
    <w:p w14:paraId="6C201AD6" w14:textId="57A78B96" w:rsidR="00402752" w:rsidRPr="003C3CF5" w:rsidRDefault="00000000" w:rsidP="003C3CF5">
      <w:pPr>
        <w:rPr>
          <w:bCs/>
        </w:rPr>
      </w:pPr>
      <w:r w:rsidRPr="003C3CF5">
        <w:rPr>
          <w:b/>
        </w:rPr>
        <w:t>Task ID-006570</w:t>
      </w:r>
      <w:r w:rsidRPr="003C3CF5">
        <w:rPr>
          <w:bCs/>
        </w:rPr>
        <w:t xml:space="preserve"> - UI Related - In Script field, the First letter of the Script is not visible.</w:t>
      </w:r>
    </w:p>
    <w:p w14:paraId="09F9044A" w14:textId="77777777" w:rsidR="003C3CF5" w:rsidRDefault="00000000" w:rsidP="003C3CF5">
      <w:pPr>
        <w:spacing w:after="0"/>
        <w:rPr>
          <w:bCs/>
        </w:rPr>
      </w:pPr>
      <w:r w:rsidRPr="003C3CF5">
        <w:rPr>
          <w:b/>
        </w:rPr>
        <w:t>Task ID-006186</w:t>
      </w:r>
      <w:r w:rsidRPr="003C3CF5">
        <w:rPr>
          <w:bCs/>
        </w:rPr>
        <w:t xml:space="preserve"> -- Agile ERP Project: For existing field if we change the save value from true to 'False' then it should give alert popup "SaveValue of inputfield2 has been changed to false. Delete Field inputfield2 from table emp1? " On click of yes and no it should word as expected.</w:t>
      </w:r>
    </w:p>
    <w:p w14:paraId="273AE6BB" w14:textId="6A243458" w:rsidR="00402752" w:rsidRDefault="00000000" w:rsidP="003C3CF5">
      <w:pPr>
        <w:spacing w:after="0"/>
        <w:rPr>
          <w:bCs/>
        </w:rPr>
      </w:pPr>
      <w:r w:rsidRPr="003C3CF5">
        <w:rPr>
          <w:bCs/>
        </w:rPr>
        <w:t>Note: after uncheck the savevalue will get below alert if click on OK then it get updated.SaveValue of FieldName has been changed to false. Field value could not be saved in DcTable</w:t>
      </w:r>
    </w:p>
    <w:p w14:paraId="10CBF85D" w14:textId="77777777" w:rsidR="003C3CF5" w:rsidRPr="003C3CF5" w:rsidRDefault="003C3CF5" w:rsidP="003C3CF5">
      <w:pPr>
        <w:spacing w:after="0"/>
        <w:rPr>
          <w:bCs/>
        </w:rPr>
      </w:pPr>
    </w:p>
    <w:p w14:paraId="19B26B9A" w14:textId="1031A462" w:rsidR="00402752" w:rsidRPr="003C3CF5" w:rsidRDefault="00000000" w:rsidP="003C3CF5">
      <w:pPr>
        <w:rPr>
          <w:bCs/>
        </w:rPr>
      </w:pPr>
      <w:r w:rsidRPr="003C3CF5">
        <w:rPr>
          <w:b/>
        </w:rPr>
        <w:t>Task ID-006646</w:t>
      </w:r>
      <w:r w:rsidRPr="003C3CF5">
        <w:rPr>
          <w:bCs/>
        </w:rPr>
        <w:t xml:space="preserve"> -- Issue Description:UI Related- Without saving Form Design in DEV Mode, Image field in RUNTIME is not showing properly</w:t>
      </w:r>
    </w:p>
    <w:p w14:paraId="1BBE3F43" w14:textId="7C03BA5C" w:rsidR="00715C4E" w:rsidRPr="003C3CF5" w:rsidRDefault="00000000">
      <w:pPr>
        <w:rPr>
          <w:bCs/>
        </w:rPr>
      </w:pPr>
      <w:r w:rsidRPr="003C3CF5">
        <w:rPr>
          <w:b/>
        </w:rPr>
        <w:t>Task ID-006637</w:t>
      </w:r>
      <w:r w:rsidRPr="003C3CF5">
        <w:rPr>
          <w:bCs/>
        </w:rPr>
        <w:t xml:space="preserve"> -- BHEL Project :In Dev mode , if we create any dropdown or load existing dropdown field &amp; once we click outside the sql text/editor then its showing error "Access violation at address 000000000072D9B5A in module 'ASBDefineRest.dll' Read of address 00000 (DLL Fix)</w:t>
      </w:r>
    </w:p>
    <w:p w14:paraId="0794C3E6" w14:textId="6C21D941"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2:</w:t>
      </w:r>
    </w:p>
    <w:p w14:paraId="5F276905" w14:textId="3566411B" w:rsidR="00402752" w:rsidRPr="003C3CF5" w:rsidRDefault="00000000" w:rsidP="003C3CF5">
      <w:pPr>
        <w:rPr>
          <w:bCs/>
        </w:rPr>
      </w:pPr>
      <w:r w:rsidRPr="003C3CF5">
        <w:rPr>
          <w:b/>
        </w:rPr>
        <w:t>Task ID-006570</w:t>
      </w:r>
      <w:r w:rsidRPr="003C3CF5">
        <w:rPr>
          <w:bCs/>
        </w:rPr>
        <w:t xml:space="preserve"> - In Script field, the First letter of the Script is not visible. And Displaying extra text box in the Script Section.</w:t>
      </w:r>
    </w:p>
    <w:p w14:paraId="05F4DC1B" w14:textId="3AA16B21" w:rsidR="00402752" w:rsidRPr="003C3CF5" w:rsidRDefault="00000000" w:rsidP="003C3CF5">
      <w:pPr>
        <w:rPr>
          <w:bCs/>
        </w:rPr>
      </w:pPr>
      <w:r w:rsidRPr="003C3CF5">
        <w:rPr>
          <w:b/>
        </w:rPr>
        <w:t>Task ID-006698</w:t>
      </w:r>
      <w:r w:rsidRPr="003C3CF5">
        <w:rPr>
          <w:bCs/>
        </w:rPr>
        <w:t xml:space="preserve"> | RSLDC After creating the tstruct if i am clicking on View History Button Getting error as "Invalid Object Name 'testhistory'. View History is default button is created when we creating the form.(DLL Fix)</w:t>
      </w:r>
    </w:p>
    <w:p w14:paraId="1DACB1E1" w14:textId="57DB2D53" w:rsidR="00402752" w:rsidRPr="003C3CF5" w:rsidRDefault="00000000" w:rsidP="003C3CF5">
      <w:pPr>
        <w:rPr>
          <w:bCs/>
        </w:rPr>
      </w:pPr>
      <w:r w:rsidRPr="003C3CF5">
        <w:rPr>
          <w:b/>
        </w:rPr>
        <w:t>Task ID-006750</w:t>
      </w:r>
      <w:r w:rsidRPr="003C3CF5">
        <w:rPr>
          <w:bCs/>
        </w:rPr>
        <w:t>-PostFromIview is not working if any dependency feilds from gird dc to fill grid with anothger dc.(DLL Fix)</w:t>
      </w:r>
    </w:p>
    <w:p w14:paraId="0530D5D1" w14:textId="768A0126" w:rsidR="00402752" w:rsidRPr="003C3CF5" w:rsidRDefault="00000000" w:rsidP="003C3CF5">
      <w:pPr>
        <w:rPr>
          <w:bCs/>
        </w:rPr>
      </w:pPr>
      <w:r w:rsidRPr="003C3CF5">
        <w:rPr>
          <w:b/>
        </w:rPr>
        <w:t>Task ID-006723</w:t>
      </w:r>
      <w:r w:rsidRPr="003C3CF5">
        <w:rPr>
          <w:bCs/>
        </w:rPr>
        <w:t>-Needs to increase the API Request timeout limit 30 sec to endless, The api request should end once the request gets complete or once the response come from other side.(DLL Fix)</w:t>
      </w:r>
    </w:p>
    <w:p w14:paraId="3D875492" w14:textId="008798F3" w:rsidR="00402752" w:rsidRPr="003C3CF5" w:rsidRDefault="00000000" w:rsidP="003C3CF5">
      <w:pPr>
        <w:rPr>
          <w:bCs/>
        </w:rPr>
      </w:pPr>
      <w:r w:rsidRPr="003C3CF5">
        <w:rPr>
          <w:b/>
        </w:rPr>
        <w:t>Task ID-006740</w:t>
      </w:r>
      <w:r w:rsidRPr="003C3CF5">
        <w:rPr>
          <w:bCs/>
        </w:rPr>
        <w:t xml:space="preserve"> - Action should not be considered from Axactions table.(DLL Fix)</w:t>
      </w:r>
    </w:p>
    <w:p w14:paraId="0BC42DDF" w14:textId="79A6EBDF" w:rsidR="00402752" w:rsidRPr="003C3CF5" w:rsidRDefault="00000000" w:rsidP="003C3CF5">
      <w:pPr>
        <w:rPr>
          <w:bCs/>
        </w:rPr>
      </w:pPr>
      <w:r w:rsidRPr="003C3CF5">
        <w:rPr>
          <w:b/>
        </w:rPr>
        <w:t>Task ID-006735</w:t>
      </w:r>
      <w:r w:rsidRPr="003C3CF5">
        <w:rPr>
          <w:bCs/>
        </w:rPr>
        <w:t xml:space="preserve"> - Menu options should not considered on Edit mode.(DLL Fix)</w:t>
      </w:r>
    </w:p>
    <w:p w14:paraId="00208CC5" w14:textId="40E0C04B" w:rsidR="00402752" w:rsidRPr="003C3CF5" w:rsidRDefault="00000000" w:rsidP="003C3CF5">
      <w:pPr>
        <w:rPr>
          <w:bCs/>
        </w:rPr>
      </w:pPr>
      <w:r w:rsidRPr="003C3CF5">
        <w:rPr>
          <w:b/>
        </w:rPr>
        <w:lastRenderedPageBreak/>
        <w:t>Task ID-006726</w:t>
      </w:r>
      <w:r w:rsidRPr="003C3CF5">
        <w:rPr>
          <w:bCs/>
        </w:rPr>
        <w:t xml:space="preserve"> - DC order is Changed when user created more than 9 DC's in a Tstruct.(DLL Fix)</w:t>
      </w:r>
    </w:p>
    <w:p w14:paraId="7BC5235A" w14:textId="34CEBC16" w:rsidR="00402752" w:rsidRPr="003C3CF5" w:rsidRDefault="00000000" w:rsidP="003C3CF5">
      <w:pPr>
        <w:rPr>
          <w:bCs/>
        </w:rPr>
      </w:pPr>
      <w:r w:rsidRPr="003C3CF5">
        <w:rPr>
          <w:b/>
        </w:rPr>
        <w:t>Task ID-006757</w:t>
      </w:r>
      <w:r w:rsidRPr="003C3CF5">
        <w:rPr>
          <w:bCs/>
        </w:rPr>
        <w:t xml:space="preserve"> - Publish | Need an option to publish DB objects from development instance and production instance.(DLL Fix)</w:t>
      </w:r>
    </w:p>
    <w:p w14:paraId="54EA1FF8" w14:textId="53263099" w:rsidR="00402752" w:rsidRPr="003C3CF5" w:rsidRDefault="00000000" w:rsidP="003C3CF5">
      <w:pPr>
        <w:rPr>
          <w:bCs/>
        </w:rPr>
      </w:pPr>
      <w:r w:rsidRPr="003C3CF5">
        <w:rPr>
          <w:b/>
        </w:rPr>
        <w:t>Task ID-006577</w:t>
      </w:r>
      <w:r w:rsidRPr="003C3CF5">
        <w:rPr>
          <w:bCs/>
        </w:rPr>
        <w:t>-Mail option if attached excel fast report mail sent but attachment not attached.(DLL Fix)</w:t>
      </w:r>
    </w:p>
    <w:p w14:paraId="6C8DBEB6" w14:textId="02CBEFDA"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3:</w:t>
      </w:r>
    </w:p>
    <w:p w14:paraId="0DA2DA96" w14:textId="62FB230C" w:rsidR="00402752" w:rsidRPr="003C3CF5" w:rsidRDefault="00000000" w:rsidP="003C3CF5">
      <w:pPr>
        <w:spacing w:after="0"/>
        <w:rPr>
          <w:bCs/>
        </w:rPr>
      </w:pPr>
      <w:r>
        <w:rPr>
          <w:b/>
        </w:rPr>
        <w:t xml:space="preserve">Task ID-006927 -- </w:t>
      </w:r>
      <w:r w:rsidRPr="003C3CF5">
        <w:rPr>
          <w:bCs/>
        </w:rPr>
        <w:t>Required new feature in Axpert API to generates PDF files and sends them to third-party applications.</w:t>
      </w:r>
    </w:p>
    <w:p w14:paraId="3BA86E0E" w14:textId="5D5D2DAA" w:rsidR="00402752" w:rsidRDefault="00000000" w:rsidP="003C3CF5">
      <w:pPr>
        <w:spacing w:after="0"/>
      </w:pPr>
      <w:r>
        <w:t>Steps:</w:t>
      </w:r>
    </w:p>
    <w:p w14:paraId="4792E674" w14:textId="77777777" w:rsidR="00402752" w:rsidRDefault="00000000" w:rsidP="003C3CF5">
      <w:pPr>
        <w:spacing w:after="0"/>
      </w:pPr>
      <w:r>
        <w:t>i. Create script in tstruct</w:t>
      </w:r>
    </w:p>
    <w:p w14:paraId="699FC209" w14:textId="77777777" w:rsidR="00402752" w:rsidRDefault="00000000" w:rsidP="003C3CF5">
      <w:pPr>
        <w:spacing w:after="0"/>
      </w:pPr>
      <w:r>
        <w:t>ii. Get URL and Request JSON by choose Execute Script in Get Axpert API screen</w:t>
      </w:r>
    </w:p>
    <w:p w14:paraId="30E3C191" w14:textId="77777777" w:rsidR="00402752" w:rsidRDefault="00000000" w:rsidP="003C3CF5">
      <w:pPr>
        <w:spacing w:after="0"/>
      </w:pPr>
      <w:r>
        <w:t>iii. Create API in API Definitions by choose Category as Execute Script and add URL &amp; Requesting string from Step#2</w:t>
      </w:r>
    </w:p>
    <w:p w14:paraId="2C85998A" w14:textId="77777777" w:rsidR="00402752" w:rsidRDefault="00000000" w:rsidP="003C3CF5">
      <w:pPr>
        <w:spacing w:after="0"/>
      </w:pPr>
      <w:r>
        <w:t>iv. Created API( Step#3) name choose/assign to button in in tstruct tool bar buttons.</w:t>
      </w:r>
    </w:p>
    <w:p w14:paraId="5FF1C033" w14:textId="77777777" w:rsidR="003C3CF5" w:rsidRDefault="003C3CF5" w:rsidP="003C3CF5">
      <w:pPr>
        <w:spacing w:after="0"/>
      </w:pPr>
    </w:p>
    <w:p w14:paraId="64BD27C7" w14:textId="04D105E2"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4:</w:t>
      </w:r>
    </w:p>
    <w:p w14:paraId="2C530481" w14:textId="77777777" w:rsidR="00402752" w:rsidRDefault="00000000">
      <w:r>
        <w:rPr>
          <w:b/>
        </w:rPr>
        <w:t xml:space="preserve">Task ID-007037 - </w:t>
      </w:r>
      <w:r w:rsidRPr="003C3CF5">
        <w:rPr>
          <w:bCs/>
        </w:rPr>
        <w:t>ArrangeMenu - after saving the changes, the loader is still visible.</w:t>
      </w:r>
    </w:p>
    <w:p w14:paraId="61DB6952" w14:textId="7E1D6D2E"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5:</w:t>
      </w:r>
    </w:p>
    <w:p w14:paraId="4D592162" w14:textId="57BA9487" w:rsidR="00402752" w:rsidRDefault="00000000" w:rsidP="003C3CF5">
      <w:pPr>
        <w:spacing w:after="0"/>
      </w:pPr>
      <w:r>
        <w:rPr>
          <w:b/>
        </w:rPr>
        <w:t>Task ID-007160 --</w:t>
      </w:r>
      <w:r w:rsidRPr="003C3CF5">
        <w:rPr>
          <w:bCs/>
        </w:rPr>
        <w:t>Feature: Add/Remove fields in the existing form in the run</w:t>
      </w:r>
    </w:p>
    <w:p w14:paraId="6F629A25" w14:textId="2BE0E519" w:rsidR="00402752" w:rsidRDefault="00000000" w:rsidP="003C3CF5">
      <w:pPr>
        <w:spacing w:after="0"/>
      </w:pPr>
      <w:r>
        <w:t>Steps to Enabled this feature:</w:t>
      </w:r>
    </w:p>
    <w:p w14:paraId="34C06CB6" w14:textId="4EDF1911" w:rsidR="00402752" w:rsidRDefault="00000000" w:rsidP="003C3CF5">
      <w:pPr>
        <w:spacing w:after="0"/>
      </w:pPr>
      <w:r>
        <w:t>Add New Field' script type User Defined button should add in Toolbar screen( Axpert developer studio).</w:t>
      </w:r>
    </w:p>
    <w:p w14:paraId="551751EA" w14:textId="00834FFC" w:rsidR="00402752" w:rsidRDefault="00000000" w:rsidP="003C3CF5">
      <w:pPr>
        <w:spacing w:after="0"/>
      </w:pPr>
      <w:r>
        <w:t>On Click of Add New Field tool bar button in Run site. Will open 'Add New Field' page in Axpert Configuration studio, here can add/remove field.</w:t>
      </w:r>
    </w:p>
    <w:p w14:paraId="6F75AB7C" w14:textId="77777777" w:rsidR="003C3CF5" w:rsidRDefault="003C3CF5" w:rsidP="003C3CF5">
      <w:pPr>
        <w:spacing w:after="0"/>
      </w:pPr>
    </w:p>
    <w:p w14:paraId="7AAE6901" w14:textId="1D35EE3D" w:rsidR="00402752" w:rsidRDefault="00000000" w:rsidP="003C3CF5">
      <w:pPr>
        <w:spacing w:after="0"/>
      </w:pPr>
      <w:r>
        <w:rPr>
          <w:b/>
        </w:rPr>
        <w:t xml:space="preserve">Task ID-007141 -- </w:t>
      </w:r>
      <w:r w:rsidRPr="003C3CF5">
        <w:rPr>
          <w:bCs/>
        </w:rPr>
        <w:t>On form load event is not working in the online form scripts.</w:t>
      </w:r>
    </w:p>
    <w:p w14:paraId="0FFF33E4" w14:textId="03E0C2D0" w:rsidR="00402752" w:rsidRDefault="00000000" w:rsidP="003C3CF5">
      <w:pPr>
        <w:spacing w:after="0"/>
      </w:pPr>
      <w:r>
        <w:t>Below functions are added in Form Control scripts as well:</w:t>
      </w:r>
    </w:p>
    <w:p w14:paraId="4C76744A" w14:textId="32CB28D6" w:rsidR="00402752" w:rsidRDefault="00000000" w:rsidP="003C3CF5">
      <w:pPr>
        <w:spacing w:after="0"/>
      </w:pPr>
      <w:r>
        <w:t>LoadForm(Transid,Params,DisplayMode,RefreshOnClose:String)</w:t>
      </w:r>
    </w:p>
    <w:p w14:paraId="77581924" w14:textId="597B22A8" w:rsidR="00402752" w:rsidRDefault="00000000" w:rsidP="003C3CF5">
      <w:pPr>
        <w:spacing w:after="0"/>
      </w:pPr>
      <w:r>
        <w:t>LoadFormAndData(Transid,Params,DisplayMode,RefreshOnClose:String)</w:t>
      </w:r>
    </w:p>
    <w:p w14:paraId="09C96741" w14:textId="257BF33F" w:rsidR="00402752" w:rsidRDefault="00000000" w:rsidP="003C3CF5">
      <w:pPr>
        <w:spacing w:after="0"/>
      </w:pPr>
      <w:r>
        <w:t>LoadPage(PageName,Params,DisplayMode,RefreshOnClose:String)</w:t>
      </w:r>
    </w:p>
    <w:p w14:paraId="0E8ACEC1" w14:textId="7A0E36C1" w:rsidR="00402752" w:rsidRDefault="00000000" w:rsidP="003C3CF5">
      <w:pPr>
        <w:spacing w:after="0"/>
      </w:pPr>
      <w:r>
        <w:t>LoadIView(IViewName,Params,DisplayMode,IsPopupRefreshParent:String)</w:t>
      </w:r>
    </w:p>
    <w:p w14:paraId="7E2A870B" w14:textId="4EFD7BA0" w:rsidR="00402752" w:rsidRDefault="00000000" w:rsidP="003C3CF5">
      <w:pPr>
        <w:spacing w:after="0"/>
      </w:pPr>
      <w:r>
        <w:t>OpenPage(PageName,Params,DisplayMode,RefreshOnClose:String)</w:t>
      </w:r>
    </w:p>
    <w:p w14:paraId="408BB565" w14:textId="5B464016" w:rsidR="00402752" w:rsidRDefault="00000000" w:rsidP="003C3CF5">
      <w:pPr>
        <w:spacing w:after="0"/>
      </w:pPr>
      <w:r>
        <w:t>Example:</w:t>
      </w:r>
    </w:p>
    <w:p w14:paraId="4ABABC08" w14:textId="36BCD3BF" w:rsidR="00402752" w:rsidRDefault="00000000" w:rsidP="003C3CF5">
      <w:pPr>
        <w:spacing w:after="0"/>
      </w:pPr>
      <w:r>
        <w:t>LoadForm({scrip},{},{d},{T})</w:t>
      </w:r>
    </w:p>
    <w:p w14:paraId="78CC5EA9" w14:textId="2099EFD7" w:rsidR="00402752" w:rsidRDefault="00000000" w:rsidP="003C3CF5">
      <w:pPr>
        <w:spacing w:after="0"/>
      </w:pPr>
      <w:r>
        <w:t>LoadFormandData({scrip},{emp=:ename},{p},{})</w:t>
      </w:r>
    </w:p>
    <w:p w14:paraId="53587ED7" w14:textId="121DFCC5" w:rsidR="00402752" w:rsidRDefault="00000000" w:rsidP="003C3CF5">
      <w:pPr>
        <w:spacing w:after="0"/>
      </w:pPr>
      <w:r>
        <w:t>LoadIView({empmstls},{},{p},{T})</w:t>
      </w:r>
    </w:p>
    <w:p w14:paraId="0506EB48" w14:textId="41914492" w:rsidR="00402752" w:rsidRDefault="00000000" w:rsidP="003C3CF5">
      <w:pPr>
        <w:spacing w:after="0"/>
      </w:pPr>
      <w:r>
        <w:t>LoadIView({iviscrip},{Employee=:emp},{p},{t})</w:t>
      </w:r>
    </w:p>
    <w:p w14:paraId="757CCF38" w14:textId="6C7530F1" w:rsidR="00402752" w:rsidRDefault="00000000" w:rsidP="003C3CF5">
      <w:pPr>
        <w:spacing w:after="0"/>
      </w:pPr>
      <w:r>
        <w:lastRenderedPageBreak/>
        <w:t>LoadPage({PageTscstm2}, {}, {p}, {T})</w:t>
      </w:r>
    </w:p>
    <w:p w14:paraId="50267BAC" w14:textId="1C103824" w:rsidR="00402752" w:rsidRDefault="00000000" w:rsidP="003C3CF5">
      <w:pPr>
        <w:spacing w:after="0"/>
      </w:pPr>
      <w:r>
        <w:t>OpenPage({PageTsnewc}, {}, {p}, {})</w:t>
      </w:r>
    </w:p>
    <w:p w14:paraId="281E3F8C" w14:textId="77777777" w:rsidR="003C3CF5" w:rsidRDefault="003C3CF5" w:rsidP="003C3CF5">
      <w:pPr>
        <w:spacing w:after="0"/>
      </w:pPr>
    </w:p>
    <w:p w14:paraId="6F6357B6" w14:textId="4E719F20" w:rsidR="00402752" w:rsidRDefault="00000000">
      <w:r>
        <w:rPr>
          <w:b/>
        </w:rPr>
        <w:t xml:space="preserve">Task ID-006792 -- </w:t>
      </w:r>
      <w:r w:rsidRPr="003C3CF5">
        <w:rPr>
          <w:bCs/>
        </w:rPr>
        <w:t>under Import definition its not allowing to add more than 40 column in multiselect field.</w:t>
      </w:r>
    </w:p>
    <w:p w14:paraId="49F28974" w14:textId="5C90119F"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6:</w:t>
      </w:r>
    </w:p>
    <w:p w14:paraId="29196FF3" w14:textId="47ED0953" w:rsidR="00402752" w:rsidRPr="003C3CF5" w:rsidRDefault="00000000" w:rsidP="003C3CF5">
      <w:pPr>
        <w:rPr>
          <w:bCs/>
        </w:rPr>
      </w:pPr>
      <w:r w:rsidRPr="003C3CF5">
        <w:rPr>
          <w:b/>
        </w:rPr>
        <w:t xml:space="preserve">Task ID-007254 </w:t>
      </w:r>
      <w:r w:rsidRPr="003C3CF5">
        <w:rPr>
          <w:bCs/>
        </w:rPr>
        <w:t>- Iview Parameter Issue - Not showing value for custom parameter based on previous parameter</w:t>
      </w:r>
    </w:p>
    <w:p w14:paraId="4FE876AC" w14:textId="26007AD6" w:rsidR="00402752" w:rsidRDefault="00000000" w:rsidP="003C3CF5">
      <w:r w:rsidRPr="003C3CF5">
        <w:rPr>
          <w:b/>
        </w:rPr>
        <w:t xml:space="preserve">Task ID-007243 - </w:t>
      </w:r>
      <w:r w:rsidRPr="003C3CF5">
        <w:rPr>
          <w:bCs/>
        </w:rPr>
        <w:t>Hyperlink in Form. After assigning the hyperlink to the field, we are unable to remove the hyperlink, if we want to remove the same how to remove the hyperlink after assigning it.Also, while assigning the hyperlink if type is "iview" , in the parameter list instead of showing respective parameter name, it is showing as undefined</w:t>
      </w:r>
    </w:p>
    <w:p w14:paraId="241D8392" w14:textId="3305528A" w:rsidR="00402752" w:rsidRDefault="00000000" w:rsidP="003C3CF5">
      <w:r w:rsidRPr="003C3CF5">
        <w:rPr>
          <w:b/>
        </w:rPr>
        <w:t xml:space="preserve">Task ID-007246 -- </w:t>
      </w:r>
      <w:r w:rsidRPr="003C3CF5">
        <w:rPr>
          <w:bCs/>
        </w:rPr>
        <w:t>We are unable to modify the existing fields in any of the forms as we as getting the error message as 'Mask cannot be left empty'.  Also Mask field is not visible in the property. This is for all the fields and eventhough we have not used and mask for that particualr field.When we are creating the new field we are not getting this issue.Steps to reproduce: Open any of the form in developement mode. Choose field and submit.((Fix is from Structure level. Need to Execute released sql script)</w:t>
      </w:r>
    </w:p>
    <w:p w14:paraId="1B4D3EC6" w14:textId="3C3E4FE1" w:rsidR="00402752" w:rsidRDefault="00000000" w:rsidP="003C3CF5">
      <w:pPr>
        <w:spacing w:after="0"/>
      </w:pPr>
      <w:r w:rsidRPr="003C3CF5">
        <w:rPr>
          <w:b/>
        </w:rPr>
        <w:t xml:space="preserve">Task ID-007255 -- </w:t>
      </w:r>
      <w:r w:rsidRPr="003C3CF5">
        <w:rPr>
          <w:bCs/>
        </w:rPr>
        <w:t>We are able to add new field from the run mode and there is no option to do the alignemnt. The newly added fields are not appearing in the list (In run mode) and unable to delete the newly added field from the run mode.If we are deleting the newly added field from the development mode, the entire form/tstruct is getting deleted.</w:t>
      </w:r>
    </w:p>
    <w:p w14:paraId="7D6DF763" w14:textId="032100AB" w:rsidR="00402752" w:rsidRDefault="00000000" w:rsidP="003C3CF5">
      <w:pPr>
        <w:spacing w:after="0"/>
      </w:pPr>
      <w:r>
        <w:t>Note:For newly added fields design/alignment can be done in run time it self using toolbar design mode button.</w:t>
      </w:r>
    </w:p>
    <w:p w14:paraId="2B41B52D" w14:textId="77777777" w:rsidR="003C3CF5" w:rsidRDefault="003C3CF5" w:rsidP="003C3CF5">
      <w:pPr>
        <w:spacing w:after="0"/>
      </w:pPr>
    </w:p>
    <w:p w14:paraId="1E00E9D0" w14:textId="7CCF2C09"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7:</w:t>
      </w:r>
    </w:p>
    <w:p w14:paraId="0616B971" w14:textId="304B0188" w:rsidR="00402752" w:rsidRDefault="00000000" w:rsidP="00A7542D">
      <w:pPr>
        <w:spacing w:after="0"/>
      </w:pPr>
      <w:r>
        <w:rPr>
          <w:b/>
        </w:rPr>
        <w:t>Task ID-007161 - Create New form in run(v1)</w:t>
      </w:r>
    </w:p>
    <w:p w14:paraId="30D4E71D" w14:textId="2A037ED5" w:rsidR="00402752" w:rsidRDefault="00000000" w:rsidP="00A7542D">
      <w:pPr>
        <w:spacing w:after="0"/>
      </w:pPr>
      <w:r>
        <w:t>Note:</w:t>
      </w:r>
    </w:p>
    <w:p w14:paraId="72B30CD0" w14:textId="30C28762" w:rsidR="00402752" w:rsidRDefault="00000000" w:rsidP="00A7542D">
      <w:pPr>
        <w:spacing w:after="0"/>
      </w:pPr>
      <w:r>
        <w:t>To Add a new forms in Runtime enable the "Add Form" toolbar button in required tstructs</w:t>
      </w:r>
    </w:p>
    <w:p w14:paraId="59FF7A20" w14:textId="258036E7" w:rsidR="00402752" w:rsidRDefault="00000000" w:rsidP="00A7542D">
      <w:pPr>
        <w:spacing w:after="0"/>
      </w:pPr>
      <w:r>
        <w:t>Edit and Delete functionality will be added in coming up patch releases</w:t>
      </w:r>
    </w:p>
    <w:p w14:paraId="38FD137D" w14:textId="68B1DB22" w:rsidR="00402752" w:rsidRDefault="00000000" w:rsidP="00A7542D">
      <w:pPr>
        <w:spacing w:after="0"/>
      </w:pPr>
      <w:r>
        <w:t>Latest Axpert Developer release (11.1.1.0_release7) should be applied to use this feature</w:t>
      </w:r>
    </w:p>
    <w:p w14:paraId="6B436F9D" w14:textId="77777777" w:rsidR="00A7542D" w:rsidRDefault="00A7542D" w:rsidP="00A7542D">
      <w:pPr>
        <w:spacing w:after="0"/>
      </w:pPr>
    </w:p>
    <w:p w14:paraId="32D953AD" w14:textId="5FC14051"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8:</w:t>
      </w:r>
    </w:p>
    <w:p w14:paraId="6FC5DBDA" w14:textId="6F6E9057" w:rsidR="00402752" w:rsidRDefault="00000000" w:rsidP="00A7542D">
      <w:pPr>
        <w:spacing w:after="0"/>
      </w:pPr>
      <w:r>
        <w:rPr>
          <w:b/>
        </w:rPr>
        <w:t xml:space="preserve">Task ID-007319 -- </w:t>
      </w:r>
      <w:r w:rsidRPr="00A7542D">
        <w:rPr>
          <w:bCs/>
        </w:rPr>
        <w:t>We have defined the SetFieldCaption(Name, Caption) Script in Axpert 11 For Allsec project. But it's not working</w:t>
      </w:r>
    </w:p>
    <w:p w14:paraId="14903142" w14:textId="2B28B0CF" w:rsidR="00402752" w:rsidRDefault="00000000" w:rsidP="00A7542D">
      <w:pPr>
        <w:spacing w:after="0"/>
      </w:pPr>
      <w:r>
        <w:t>Note:1. SetFieldCaption script function has been introduced in AxpertWeb for Formcontrol events. 2. Syntax: SetFieldCaption(Name, Caption)</w:t>
      </w:r>
    </w:p>
    <w:p w14:paraId="7ABE7C93" w14:textId="5C392CD9" w:rsidR="00402752" w:rsidRDefault="00000000" w:rsidP="00A7542D">
      <w:pPr>
        <w:spacing w:after="0"/>
      </w:pPr>
      <w:r>
        <w:t>Ex.: SetFieldCaption({fieldname},{field caption})</w:t>
      </w:r>
    </w:p>
    <w:p w14:paraId="78BE1E2B" w14:textId="59324A9D" w:rsidR="00402752" w:rsidRDefault="00000000">
      <w:r>
        <w:rPr>
          <w:b/>
        </w:rPr>
        <w:lastRenderedPageBreak/>
        <w:t xml:space="preserve">Task ID-007345 -- </w:t>
      </w:r>
      <w:r w:rsidRPr="00A7542D">
        <w:rPr>
          <w:bCs/>
        </w:rPr>
        <w:t>Enabled code editor for Expression, SQL and script in add new field</w:t>
      </w:r>
    </w:p>
    <w:p w14:paraId="309840BF" w14:textId="7861DA8C" w:rsidR="00402752" w:rsidRPr="00A7542D" w:rsidRDefault="00000000" w:rsidP="00A7542D">
      <w:pPr>
        <w:rPr>
          <w:bCs/>
        </w:rPr>
      </w:pPr>
      <w:r w:rsidRPr="00A7542D">
        <w:rPr>
          <w:b/>
        </w:rPr>
        <w:t xml:space="preserve">Task ID-007249 </w:t>
      </w:r>
      <w:r w:rsidRPr="00A7542D">
        <w:rPr>
          <w:bCs/>
        </w:rPr>
        <w:t>-- configurable option to list created on, created by, modified on, modified by  as part of listview columns(DLL Fix)</w:t>
      </w:r>
    </w:p>
    <w:p w14:paraId="5BF8B33B" w14:textId="5D6569C9" w:rsidR="00402752" w:rsidRPr="00A7542D" w:rsidRDefault="00000000" w:rsidP="00A7542D">
      <w:pPr>
        <w:rPr>
          <w:bCs/>
        </w:rPr>
      </w:pPr>
      <w:r w:rsidRPr="00A7542D">
        <w:rPr>
          <w:b/>
        </w:rPr>
        <w:t>Task ID-007244</w:t>
      </w:r>
      <w:r w:rsidRPr="00A7542D">
        <w:rPr>
          <w:bCs/>
        </w:rPr>
        <w:t xml:space="preserve"> -- Hyperlink is not working in the list view to load the data.It is observed that, if the first field is drop down field the hyperlink is not getting enable. As per the client business rule, we will have only one field which will be drop down and only that particular field will be used in list view. (DLL Fix)</w:t>
      </w:r>
    </w:p>
    <w:p w14:paraId="6F00C216" w14:textId="593267BE" w:rsidR="00402752" w:rsidRPr="00A7542D" w:rsidRDefault="00000000" w:rsidP="00A7542D">
      <w:pPr>
        <w:rPr>
          <w:bCs/>
        </w:rPr>
      </w:pPr>
      <w:r w:rsidRPr="00A7542D">
        <w:rPr>
          <w:b/>
        </w:rPr>
        <w:t>Task ID-007164</w:t>
      </w:r>
      <w:r w:rsidRPr="00A7542D">
        <w:rPr>
          <w:bCs/>
        </w:rPr>
        <w:t xml:space="preserve"> - Feature: PDF template with Rich text and multiple variable bindings(Medium Priority) Allsec HCM (Feature)[Fixed in Action and Scripts DLL]. (DLL Fix)</w:t>
      </w:r>
    </w:p>
    <w:p w14:paraId="0B22B62A" w14:textId="380B4756" w:rsidR="00402752" w:rsidRPr="00A7542D" w:rsidRDefault="00000000" w:rsidP="00A7542D">
      <w:pPr>
        <w:rPr>
          <w:bCs/>
        </w:rPr>
      </w:pPr>
      <w:r w:rsidRPr="00A7542D">
        <w:rPr>
          <w:b/>
        </w:rPr>
        <w:t>Task ID-007344</w:t>
      </w:r>
      <w:r w:rsidRPr="00A7542D">
        <w:rPr>
          <w:bCs/>
        </w:rPr>
        <w:t xml:space="preserve"> - New form in run(v2) =&gt; Delete and Add Form Optimizations</w:t>
      </w:r>
    </w:p>
    <w:p w14:paraId="4DB31996" w14:textId="64157F15" w:rsidR="00402752" w:rsidRDefault="00000000" w:rsidP="00A7542D">
      <w:pPr>
        <w:rPr>
          <w:bCs/>
        </w:rPr>
      </w:pPr>
      <w:r w:rsidRPr="00A7542D">
        <w:rPr>
          <w:b/>
        </w:rPr>
        <w:t>Task ID-007301</w:t>
      </w:r>
      <w:r w:rsidR="00A7542D">
        <w:rPr>
          <w:bCs/>
        </w:rPr>
        <w:t xml:space="preserve">- </w:t>
      </w:r>
      <w:r w:rsidRPr="00A7542D">
        <w:rPr>
          <w:bCs/>
        </w:rPr>
        <w:t>There is an error occurs while opening the SQL in Utility(Dev Site)</w:t>
      </w:r>
    </w:p>
    <w:p w14:paraId="0720E81A" w14:textId="77777777" w:rsidR="00A7542D" w:rsidRPr="00A7542D" w:rsidRDefault="00A7542D" w:rsidP="00A7542D">
      <w:pPr>
        <w:rPr>
          <w:bCs/>
        </w:rPr>
      </w:pPr>
    </w:p>
    <w:p w14:paraId="13CD5B8A" w14:textId="39BE710B" w:rsidR="00715C4E" w:rsidRPr="008B2BB3" w:rsidRDefault="00715C4E" w:rsidP="00715C4E">
      <w:pPr>
        <w:rPr>
          <w:b/>
          <w:bCs/>
          <w:color w:val="FF0000"/>
          <w:sz w:val="24"/>
          <w:szCs w:val="24"/>
        </w:rPr>
      </w:pPr>
      <w:r w:rsidRPr="008B2BB3">
        <w:rPr>
          <w:b/>
          <w:bCs/>
          <w:color w:val="FF0000"/>
          <w:sz w:val="24"/>
          <w:szCs w:val="24"/>
        </w:rPr>
        <w:t>Axpert Developer 11.1.1.0_release</w:t>
      </w:r>
      <w:r>
        <w:rPr>
          <w:b/>
          <w:bCs/>
          <w:color w:val="FF0000"/>
          <w:sz w:val="24"/>
          <w:szCs w:val="24"/>
        </w:rPr>
        <w:t>9:</w:t>
      </w:r>
    </w:p>
    <w:p w14:paraId="18638914" w14:textId="6DA77C68" w:rsidR="00402752" w:rsidRDefault="00000000" w:rsidP="00A7542D">
      <w:pPr>
        <w:spacing w:after="0"/>
      </w:pPr>
      <w:r>
        <w:rPr>
          <w:b/>
        </w:rPr>
        <w:t>Task ID-007161 - Create New form in run(Complete Feature)</w:t>
      </w:r>
    </w:p>
    <w:p w14:paraId="3D8E82D5" w14:textId="637828CF" w:rsidR="00402752" w:rsidRDefault="00000000" w:rsidP="00A7542D">
      <w:pPr>
        <w:spacing w:after="0"/>
      </w:pPr>
      <w:r>
        <w:t>Note:</w:t>
      </w:r>
    </w:p>
    <w:p w14:paraId="1F3DF28F" w14:textId="26E5FA8D" w:rsidR="00402752" w:rsidRDefault="00000000" w:rsidP="00A7542D">
      <w:pPr>
        <w:spacing w:after="0"/>
      </w:pPr>
      <w:r>
        <w:t>To Add a new forms in Runtime enable the "Add Form" toolbar button in required tstructs</w:t>
      </w:r>
    </w:p>
    <w:p w14:paraId="268F0EE0" w14:textId="5B84D3B7" w:rsidR="00402752" w:rsidRDefault="00000000" w:rsidP="00A7542D">
      <w:pPr>
        <w:spacing w:after="0"/>
      </w:pPr>
      <w:r>
        <w:t>Latest Axpert Developer release (11.1.1.0_release9) should be applied to use this feature</w:t>
      </w:r>
    </w:p>
    <w:p w14:paraId="711EC793" w14:textId="77777777" w:rsidR="00A7542D" w:rsidRDefault="00A7542D" w:rsidP="00A7542D">
      <w:pPr>
        <w:spacing w:after="0"/>
      </w:pPr>
    </w:p>
    <w:p w14:paraId="593A6052" w14:textId="29B29C06" w:rsidR="00402752" w:rsidRPr="00A7542D" w:rsidRDefault="00000000" w:rsidP="00A7542D">
      <w:pPr>
        <w:spacing w:after="0"/>
        <w:rPr>
          <w:bCs/>
        </w:rPr>
      </w:pPr>
      <w:r>
        <w:rPr>
          <w:b/>
        </w:rPr>
        <w:t>Task ID-007160 --</w:t>
      </w:r>
      <w:r w:rsidRPr="00A7542D">
        <w:rPr>
          <w:bCs/>
        </w:rPr>
        <w:t>Feature: Add/Remove fields in the existing form in the run</w:t>
      </w:r>
    </w:p>
    <w:p w14:paraId="2F8E056D" w14:textId="5C245EF5" w:rsidR="00402752" w:rsidRDefault="00000000" w:rsidP="00A7542D">
      <w:pPr>
        <w:spacing w:after="0"/>
      </w:pPr>
      <w:r>
        <w:t>Steps to Enabled this feature:</w:t>
      </w:r>
    </w:p>
    <w:p w14:paraId="7673060E" w14:textId="5DA25DA6" w:rsidR="00402752" w:rsidRDefault="00000000" w:rsidP="00A7542D">
      <w:pPr>
        <w:spacing w:after="0"/>
      </w:pPr>
      <w:r>
        <w:t>'Add New Field' script type User Defined button should add in Toolbar screen( Axpert developer studio).</w:t>
      </w:r>
    </w:p>
    <w:p w14:paraId="35BC30A9" w14:textId="76F4F8FF" w:rsidR="00402752" w:rsidRDefault="00000000" w:rsidP="00A7542D">
      <w:pPr>
        <w:spacing w:after="0"/>
      </w:pPr>
      <w:r>
        <w:t>On Click of Add New Field tool bar button in Run site. Will open 'Add New Field' page in Axpert Configuration studio, here can add/remove field.</w:t>
      </w:r>
    </w:p>
    <w:p w14:paraId="1AE54678" w14:textId="77777777" w:rsidR="00A7542D" w:rsidRDefault="00A7542D" w:rsidP="00A7542D">
      <w:pPr>
        <w:spacing w:after="0"/>
      </w:pPr>
    </w:p>
    <w:p w14:paraId="0FA39AB0" w14:textId="1FBBAEE5" w:rsidR="00402752" w:rsidRPr="00A7542D" w:rsidRDefault="00000000" w:rsidP="00A7542D">
      <w:pPr>
        <w:spacing w:after="0"/>
        <w:rPr>
          <w:bCs/>
        </w:rPr>
      </w:pPr>
      <w:r>
        <w:rPr>
          <w:b/>
        </w:rPr>
        <w:t xml:space="preserve">Task ID-007332 -- </w:t>
      </w:r>
      <w:r w:rsidRPr="00A7542D">
        <w:rPr>
          <w:bCs/>
        </w:rPr>
        <w:t>Instead of the typical listview when searching for any Form in global search bar, it is showing the form with fields directly.</w:t>
      </w:r>
    </w:p>
    <w:p w14:paraId="12721CDE" w14:textId="43DACA51" w:rsidR="00402752" w:rsidRDefault="00000000" w:rsidP="00A7542D">
      <w:pPr>
        <w:spacing w:after="0"/>
      </w:pPr>
      <w:r>
        <w:t>Configuration: "Listview as default from search"</w:t>
      </w:r>
    </w:p>
    <w:p w14:paraId="3ECA3CB3" w14:textId="2BA690C2" w:rsidR="00402752" w:rsidRDefault="00000000" w:rsidP="00A7542D">
      <w:pPr>
        <w:spacing w:after="0"/>
      </w:pPr>
      <w:r>
        <w:t>Key: "Listview as default from search"</w:t>
      </w:r>
    </w:p>
    <w:p w14:paraId="6F8786E0" w14:textId="5D3CA615" w:rsidR="00402752" w:rsidRDefault="00000000" w:rsidP="00A7542D">
      <w:pPr>
        <w:spacing w:after="0"/>
      </w:pPr>
      <w:r>
        <w:t>Property Code: "General"</w:t>
      </w:r>
    </w:p>
    <w:p w14:paraId="3D4E3623" w14:textId="290B1731" w:rsidR="00402752" w:rsidRDefault="00000000" w:rsidP="00A7542D">
      <w:pPr>
        <w:spacing w:after="0"/>
      </w:pPr>
      <w:r>
        <w:t>Value: true/false</w:t>
      </w:r>
    </w:p>
    <w:p w14:paraId="7C7FB2CE" w14:textId="02D0487F" w:rsidR="00402752" w:rsidRDefault="00000000" w:rsidP="00A7542D">
      <w:pPr>
        <w:spacing w:after="0"/>
      </w:pPr>
      <w:r>
        <w:t>Form/Report: All Forms/Single form</w:t>
      </w:r>
    </w:p>
    <w:p w14:paraId="49FB7DB9" w14:textId="5E238F73" w:rsidR="00402752" w:rsidRDefault="00000000" w:rsidP="00A7542D">
      <w:pPr>
        <w:spacing w:after="0"/>
      </w:pPr>
      <w:r>
        <w:t>Description: Use this key to directly load Listview as default from search.</w:t>
      </w:r>
    </w:p>
    <w:p w14:paraId="501309D5" w14:textId="49D3125B" w:rsidR="00402752" w:rsidRDefault="00000000" w:rsidP="00A7542D">
      <w:pPr>
        <w:spacing w:after="0"/>
      </w:pPr>
      <w:r>
        <w:t>Note: By enabling this developer option can load listview from global search.</w:t>
      </w:r>
    </w:p>
    <w:p w14:paraId="4B3225F4" w14:textId="77777777" w:rsidR="00A7542D" w:rsidRDefault="00A7542D" w:rsidP="00A7542D">
      <w:pPr>
        <w:spacing w:after="0"/>
      </w:pPr>
    </w:p>
    <w:p w14:paraId="056D123D" w14:textId="7E8CD7AF" w:rsidR="00402752" w:rsidRDefault="00000000">
      <w:r>
        <w:rPr>
          <w:b/>
        </w:rPr>
        <w:t xml:space="preserve">Task ID-007360 -- </w:t>
      </w:r>
      <w:r w:rsidRPr="00A7542D">
        <w:rPr>
          <w:bCs/>
        </w:rPr>
        <w:t>Facing Access Violation Error in the existing form when we are trying to add Script and save the form</w:t>
      </w:r>
    </w:p>
    <w:p w14:paraId="5A03978C" w14:textId="29CFE1C5" w:rsidR="00715C4E" w:rsidRPr="008B2BB3" w:rsidRDefault="00715C4E" w:rsidP="00715C4E">
      <w:pPr>
        <w:rPr>
          <w:b/>
          <w:bCs/>
          <w:color w:val="FF0000"/>
          <w:sz w:val="24"/>
          <w:szCs w:val="24"/>
        </w:rPr>
      </w:pPr>
      <w:r w:rsidRPr="008B2BB3">
        <w:rPr>
          <w:b/>
          <w:bCs/>
          <w:color w:val="FF0000"/>
          <w:sz w:val="24"/>
          <w:szCs w:val="24"/>
        </w:rPr>
        <w:lastRenderedPageBreak/>
        <w:t>Axpert Developer 11.1.1.0_release1</w:t>
      </w:r>
      <w:r>
        <w:rPr>
          <w:b/>
          <w:bCs/>
          <w:color w:val="FF0000"/>
          <w:sz w:val="24"/>
          <w:szCs w:val="24"/>
        </w:rPr>
        <w:t>0:</w:t>
      </w:r>
    </w:p>
    <w:p w14:paraId="68332D24" w14:textId="77777777" w:rsidR="00402752" w:rsidRPr="004E1120" w:rsidRDefault="00000000">
      <w:pPr>
        <w:rPr>
          <w:bCs/>
        </w:rPr>
      </w:pPr>
      <w:r>
        <w:rPr>
          <w:b/>
        </w:rPr>
        <w:t>Task ID-011576 -</w:t>
      </w:r>
      <w:r w:rsidRPr="004E1120">
        <w:rPr>
          <w:bCs/>
        </w:rPr>
        <w:t>PayAzzure- Global tables accessible in all database calls within both the app schema and def schema. Currently, we are unable to access global tables from multi select fields and it is throwing an error "relation table_name does not exist".</w:t>
      </w:r>
    </w:p>
    <w:p w14:paraId="0E57B465" w14:textId="77777777" w:rsidR="00402752" w:rsidRDefault="00000000">
      <w:r>
        <w:rPr>
          <w:b/>
        </w:rPr>
        <w:t xml:space="preserve">Task ID-011584 </w:t>
      </w:r>
      <w:r w:rsidRPr="004E1120">
        <w:rPr>
          <w:bCs/>
        </w:rPr>
        <w:t>-Nuwab- When saving any form from Developer Studio, the AXToolbar table is not updated at runtime for that particular form. This issue occurs because a reserved keyword, "key," is being used as a column name in the AXToolbar table.</w:t>
      </w:r>
    </w:p>
    <w:p w14:paraId="55B032E6" w14:textId="77777777" w:rsidR="00402752" w:rsidRDefault="00000000">
      <w:r>
        <w:rPr>
          <w:b/>
        </w:rPr>
        <w:t>Task ID-011552 -</w:t>
      </w:r>
      <w:r w:rsidRPr="004E1120">
        <w:rPr>
          <w:bCs/>
        </w:rPr>
        <w:t>Support(trustline)- Issue:  When we enable the ListView in the developer mode, unable to save the screen, and the 'Structure Saved' message does not appear. However, if we disable the ListView, we are able to save the structures. This issue occurs for the Trustline customer and can be reproduced in our instance as well.Please find the details below.</w:t>
      </w:r>
    </w:p>
    <w:p w14:paraId="639D81D6" w14:textId="77777777" w:rsidR="00402752" w:rsidRDefault="00000000">
      <w:r>
        <w:rPr>
          <w:b/>
        </w:rPr>
        <w:t>Task ID-011559 -</w:t>
      </w:r>
      <w:r w:rsidRPr="004E1120">
        <w:rPr>
          <w:bCs/>
        </w:rPr>
        <w:t>Support(Dilmha)-Issue: When enabling the ListView option, the structure is not saving properly.</w:t>
      </w:r>
    </w:p>
    <w:p w14:paraId="2C8AD83E" w14:textId="77777777" w:rsidR="00402752" w:rsidRDefault="00000000">
      <w:r>
        <w:rPr>
          <w:b/>
        </w:rPr>
        <w:t>Task ID-011591 -</w:t>
      </w:r>
      <w:r w:rsidRPr="004E1120">
        <w:rPr>
          <w:bCs/>
        </w:rPr>
        <w:t>QA- Issue Description: Global Schema Table is not working in Multiselect field</w:t>
      </w:r>
    </w:p>
    <w:p w14:paraId="6DF2CA57" w14:textId="6640A715" w:rsidR="00715C4E" w:rsidRPr="008B2BB3" w:rsidRDefault="00715C4E" w:rsidP="00715C4E">
      <w:pPr>
        <w:rPr>
          <w:b/>
          <w:bCs/>
          <w:color w:val="FF0000"/>
          <w:sz w:val="24"/>
          <w:szCs w:val="24"/>
        </w:rPr>
      </w:pPr>
      <w:r w:rsidRPr="008B2BB3">
        <w:rPr>
          <w:b/>
          <w:bCs/>
          <w:color w:val="FF0000"/>
          <w:sz w:val="24"/>
          <w:szCs w:val="24"/>
        </w:rPr>
        <w:t>Axpert Developer 11.1.1.0_release1</w:t>
      </w:r>
      <w:r>
        <w:rPr>
          <w:b/>
          <w:bCs/>
          <w:color w:val="FF0000"/>
          <w:sz w:val="24"/>
          <w:szCs w:val="24"/>
        </w:rPr>
        <w:t>1:</w:t>
      </w:r>
    </w:p>
    <w:p w14:paraId="12C5D777" w14:textId="5CDD4108" w:rsidR="00402752" w:rsidRPr="004E1120" w:rsidRDefault="00000000" w:rsidP="004E1120">
      <w:pPr>
        <w:rPr>
          <w:bCs/>
        </w:rPr>
      </w:pPr>
      <w:r w:rsidRPr="004E1120">
        <w:rPr>
          <w:b/>
        </w:rPr>
        <w:t>Task ID-007712</w:t>
      </w:r>
      <w:r w:rsidRPr="004E1120">
        <w:rPr>
          <w:bCs/>
        </w:rPr>
        <w:t xml:space="preserve"> -- The changes made in the form caption are getting reverted automatically to old state in few scenarios.Unable to reproduce the issue as we do not have clarity on which occassion its getting updated.</w:t>
      </w:r>
    </w:p>
    <w:p w14:paraId="4AE7B264" w14:textId="10D46BE7" w:rsidR="00402752" w:rsidRPr="004E1120" w:rsidRDefault="00000000" w:rsidP="004E1120">
      <w:pPr>
        <w:rPr>
          <w:bCs/>
        </w:rPr>
      </w:pPr>
      <w:r w:rsidRPr="004E1120">
        <w:rPr>
          <w:b/>
        </w:rPr>
        <w:t>Task ID-007714</w:t>
      </w:r>
      <w:r w:rsidRPr="004E1120">
        <w:rPr>
          <w:bCs/>
        </w:rPr>
        <w:t xml:space="preserve"> -- The field properties like Allow empty, Hidden True/False are getting changed automatically in some cases.</w:t>
      </w:r>
    </w:p>
    <w:p w14:paraId="35B38F14" w14:textId="376EB124" w:rsidR="00402752" w:rsidRPr="004E1120" w:rsidRDefault="00000000" w:rsidP="004E1120">
      <w:pPr>
        <w:rPr>
          <w:bCs/>
        </w:rPr>
      </w:pPr>
      <w:r w:rsidRPr="004E1120">
        <w:rPr>
          <w:b/>
        </w:rPr>
        <w:t>Task ID-007668</w:t>
      </w:r>
      <w:r w:rsidRPr="004E1120">
        <w:rPr>
          <w:bCs/>
        </w:rPr>
        <w:t xml:space="preserve"> -- Update Fields (AxpFlds) and Buttons (AxToolBar) in AppSchema for AxpertRuleEngine purpose.(DLL Fix)</w:t>
      </w:r>
    </w:p>
    <w:p w14:paraId="4484C98F" w14:textId="524FB768" w:rsidR="00402752" w:rsidRPr="004E1120" w:rsidRDefault="00000000" w:rsidP="004E1120">
      <w:pPr>
        <w:rPr>
          <w:bCs/>
        </w:rPr>
      </w:pPr>
      <w:r w:rsidRPr="004E1120">
        <w:rPr>
          <w:b/>
        </w:rPr>
        <w:t>Task ID-007656</w:t>
      </w:r>
      <w:r w:rsidRPr="004E1120">
        <w:rPr>
          <w:bCs/>
        </w:rPr>
        <w:t xml:space="preserve"> -- unable to assign menu position in form creation through JSON.(DLL Fix)</w:t>
      </w:r>
    </w:p>
    <w:p w14:paraId="0253723C" w14:textId="5652186D" w:rsidR="004E1120" w:rsidRPr="004E1120" w:rsidRDefault="00000000" w:rsidP="004E1120">
      <w:pPr>
        <w:rPr>
          <w:bCs/>
        </w:rPr>
      </w:pPr>
      <w:r w:rsidRPr="004E1120">
        <w:rPr>
          <w:b/>
        </w:rPr>
        <w:t>Task ID-007720</w:t>
      </w:r>
      <w:r w:rsidRPr="004E1120">
        <w:rPr>
          <w:bCs/>
        </w:rPr>
        <w:t xml:space="preserve"> -- AxPrint() Functionality is working with three slash instead of two in the OutputFilePath Param.(DLL Fix)</w:t>
      </w:r>
    </w:p>
    <w:p w14:paraId="5956CCC9" w14:textId="5960077C" w:rsidR="00715C4E" w:rsidRPr="008B2BB3" w:rsidRDefault="00715C4E" w:rsidP="00715C4E">
      <w:pPr>
        <w:rPr>
          <w:b/>
          <w:bCs/>
          <w:color w:val="FF0000"/>
          <w:sz w:val="24"/>
          <w:szCs w:val="24"/>
        </w:rPr>
      </w:pPr>
      <w:r w:rsidRPr="008B2BB3">
        <w:rPr>
          <w:b/>
          <w:bCs/>
          <w:color w:val="FF0000"/>
          <w:sz w:val="24"/>
          <w:szCs w:val="24"/>
        </w:rPr>
        <w:t>Axpert Developer 11.1.1.0_release1</w:t>
      </w:r>
      <w:r>
        <w:rPr>
          <w:b/>
          <w:bCs/>
          <w:color w:val="FF0000"/>
          <w:sz w:val="24"/>
          <w:szCs w:val="24"/>
        </w:rPr>
        <w:t>2:</w:t>
      </w:r>
    </w:p>
    <w:p w14:paraId="7A58A93B" w14:textId="7AA8F9FE" w:rsidR="00402752" w:rsidRDefault="00000000" w:rsidP="004E1120">
      <w:pPr>
        <w:spacing w:after="0"/>
      </w:pPr>
      <w:r>
        <w:rPr>
          <w:b/>
        </w:rPr>
        <w:t xml:space="preserve">Task ID-007810 --  </w:t>
      </w:r>
      <w:r w:rsidRPr="004E1120">
        <w:rPr>
          <w:bCs/>
        </w:rPr>
        <w:t>Application variable and parameters definition page enhanced to accept constant, variables, parameters and DB variables (throgh DB function)separately. In related to this change AxMemVar function withdrawn and formload variables can be defined in this new definition page in addition to application variables</w:t>
      </w:r>
      <w:r>
        <w:rPr>
          <w:b/>
        </w:rPr>
        <w:t>.</w:t>
      </w:r>
    </w:p>
    <w:p w14:paraId="36613332" w14:textId="133503FF" w:rsidR="00402752" w:rsidRDefault="00000000" w:rsidP="004E1120">
      <w:pPr>
        <w:spacing w:after="0"/>
      </w:pPr>
      <w:r>
        <w:t>Note: For DB Variables, DB Function should return the JSON as below format. Please note last character would be the Data type of the parameter name.</w:t>
      </w:r>
    </w:p>
    <w:p w14:paraId="49F5DB42" w14:textId="00A6C143" w:rsidR="00402752" w:rsidRDefault="00000000" w:rsidP="004E1120">
      <w:pPr>
        <w:spacing w:after="0"/>
      </w:pPr>
      <w:r>
        <w:lastRenderedPageBreak/>
        <w:t>Ex.: Below first node of JSON, Param1 will be the variable name, C will be the data type and val1 will be the value of param1.</w:t>
      </w:r>
    </w:p>
    <w:p w14:paraId="77E94180" w14:textId="712C527E" w:rsidR="00402752" w:rsidRDefault="00000000" w:rsidP="004E1120">
      <w:pPr>
        <w:spacing w:after="0"/>
      </w:pPr>
      <w:r>
        <w:t>[{</w:t>
      </w:r>
    </w:p>
    <w:p w14:paraId="4A82B320" w14:textId="71D88ACF" w:rsidR="00402752" w:rsidRDefault="00000000" w:rsidP="004E1120">
      <w:pPr>
        <w:spacing w:after="0"/>
      </w:pPr>
      <w:r>
        <w:t>"param1c":val1,</w:t>
      </w:r>
    </w:p>
    <w:p w14:paraId="131EB48F" w14:textId="35380036" w:rsidR="00402752" w:rsidRDefault="00000000" w:rsidP="004E1120">
      <w:pPr>
        <w:spacing w:after="0"/>
      </w:pPr>
      <w:r>
        <w:t>"param1d":val2,</w:t>
      </w:r>
    </w:p>
    <w:p w14:paraId="1C0194F0" w14:textId="2A5336E6" w:rsidR="00402752" w:rsidRDefault="00000000" w:rsidP="004E1120">
      <w:pPr>
        <w:spacing w:after="0"/>
      </w:pPr>
      <w:r>
        <w:t>"param1n":val3</w:t>
      </w:r>
    </w:p>
    <w:p w14:paraId="03BB7D81" w14:textId="7360C010" w:rsidR="00402752" w:rsidRDefault="00000000" w:rsidP="004E1120">
      <w:pPr>
        <w:spacing w:after="0"/>
      </w:pPr>
      <w:r>
        <w:t>}]</w:t>
      </w:r>
    </w:p>
    <w:p w14:paraId="0D403388" w14:textId="77777777" w:rsidR="004E1120" w:rsidRDefault="004E1120" w:rsidP="004E1120">
      <w:pPr>
        <w:spacing w:after="0"/>
      </w:pPr>
    </w:p>
    <w:p w14:paraId="4ACA67D3" w14:textId="3CCE9AE6" w:rsidR="00402752" w:rsidRPr="004E1120" w:rsidRDefault="00000000" w:rsidP="004E1120">
      <w:pPr>
        <w:rPr>
          <w:bCs/>
        </w:rPr>
      </w:pPr>
      <w:r w:rsidRPr="004E1120">
        <w:rPr>
          <w:b/>
        </w:rPr>
        <w:t>Task ID-007811</w:t>
      </w:r>
      <w:r w:rsidRPr="004E1120">
        <w:rPr>
          <w:bCs/>
        </w:rPr>
        <w:t xml:space="preserve"> -- New definition page introduced Utility Menu to define configuration parameters. AxRules also can be defined through this page in addition to run time AxRules definition.</w:t>
      </w:r>
    </w:p>
    <w:p w14:paraId="51FDD8B3" w14:textId="5CBFDB39" w:rsidR="00402752" w:rsidRPr="004E1120" w:rsidRDefault="00000000" w:rsidP="004E1120">
      <w:pPr>
        <w:rPr>
          <w:bCs/>
        </w:rPr>
      </w:pPr>
      <w:r w:rsidRPr="004E1120">
        <w:rPr>
          <w:b/>
        </w:rPr>
        <w:t>Task ID-007779</w:t>
      </w:r>
      <w:r w:rsidRPr="004E1120">
        <w:rPr>
          <w:bCs/>
        </w:rPr>
        <w:t xml:space="preserve"> -- Custom SQL: Parameter names with underscore(_) not working during API creationStep 1: Create a "Application variables" named as 'm_username'Step 2: Create a Custom SQL using above parameter in query as following.</w:t>
      </w:r>
    </w:p>
    <w:p w14:paraId="056D2698" w14:textId="77777777" w:rsidR="004E1120" w:rsidRDefault="00000000" w:rsidP="004E1120">
      <w:pPr>
        <w:rPr>
          <w:bCs/>
        </w:rPr>
      </w:pPr>
      <w:r w:rsidRPr="004E1120">
        <w:rPr>
          <w:bCs/>
        </w:rPr>
        <w:t>Note: Custom Sql menu cation changed to Data Source.</w:t>
      </w:r>
    </w:p>
    <w:p w14:paraId="5086A08C" w14:textId="53447C9B" w:rsidR="00402752" w:rsidRPr="004E1120" w:rsidRDefault="00000000" w:rsidP="004E1120">
      <w:pPr>
        <w:rPr>
          <w:bCs/>
        </w:rPr>
      </w:pPr>
      <w:r w:rsidRPr="004E1120">
        <w:rPr>
          <w:b/>
        </w:rPr>
        <w:t>Task ID-007656</w:t>
      </w:r>
      <w:r w:rsidRPr="004E1120">
        <w:rPr>
          <w:bCs/>
        </w:rPr>
        <w:t xml:space="preserve"> - Unable to assign menu position in form creation through JSON (API)(DLL Fix)</w:t>
      </w:r>
    </w:p>
    <w:p w14:paraId="57C9FFDD" w14:textId="67B67863" w:rsidR="00402752" w:rsidRPr="004E1120" w:rsidRDefault="00000000" w:rsidP="004E1120">
      <w:pPr>
        <w:rPr>
          <w:bCs/>
        </w:rPr>
      </w:pPr>
      <w:r w:rsidRPr="004E1120">
        <w:rPr>
          <w:b/>
        </w:rPr>
        <w:t>Task ID-007756</w:t>
      </w:r>
      <w:r w:rsidRPr="004E1120">
        <w:rPr>
          <w:bCs/>
        </w:rPr>
        <w:t xml:space="preserve"> - Unable to create Fields in DC2 using JSON (API)(DLL Fix)</w:t>
      </w:r>
    </w:p>
    <w:p w14:paraId="7B69956D" w14:textId="6F406B4E" w:rsidR="00402752" w:rsidRPr="004E1120" w:rsidRDefault="00000000" w:rsidP="004E1120">
      <w:pPr>
        <w:rPr>
          <w:bCs/>
        </w:rPr>
      </w:pPr>
      <w:r w:rsidRPr="004E1120">
        <w:rPr>
          <w:b/>
        </w:rPr>
        <w:t xml:space="preserve">Task ID-007782 </w:t>
      </w:r>
      <w:r w:rsidR="004E1120">
        <w:rPr>
          <w:b/>
        </w:rPr>
        <w:t>-</w:t>
      </w:r>
      <w:r w:rsidRPr="004E1120">
        <w:rPr>
          <w:bCs/>
        </w:rPr>
        <w:t xml:space="preserve"> ADDFORM API converts transid to lowercase instead taking as it is(DLL Fix)</w:t>
      </w:r>
    </w:p>
    <w:p w14:paraId="1C967621" w14:textId="77777777" w:rsidR="00402752" w:rsidRPr="004E1120" w:rsidRDefault="00000000" w:rsidP="004E1120">
      <w:pPr>
        <w:rPr>
          <w:bCs/>
        </w:rPr>
      </w:pPr>
      <w:r w:rsidRPr="004E1120">
        <w:rPr>
          <w:b/>
        </w:rPr>
        <w:t>Task ID-007771</w:t>
      </w:r>
      <w:r w:rsidRPr="004E1120">
        <w:rPr>
          <w:bCs/>
        </w:rPr>
        <w:t>-Error in FormSave - CopyFlatTableDataFromDefToApp.relationaxtoolbar does not existTask ID-007796-#2386 Workflow issues-We  have a workflow for a role. 2 users are assigned to the role. if we create any entry , it shows pending with only one username. it should show pending with both username separated by commas.(DLL Fix)</w:t>
      </w:r>
    </w:p>
    <w:p w14:paraId="451D9C2E" w14:textId="1E7B53CF" w:rsidR="0024700F" w:rsidRPr="008B2BB3" w:rsidRDefault="0024700F" w:rsidP="0024700F">
      <w:pPr>
        <w:rPr>
          <w:b/>
          <w:bCs/>
          <w:color w:val="FF0000"/>
          <w:sz w:val="24"/>
          <w:szCs w:val="24"/>
        </w:rPr>
      </w:pPr>
      <w:r w:rsidRPr="008B2BB3">
        <w:rPr>
          <w:b/>
          <w:bCs/>
          <w:color w:val="FF0000"/>
          <w:sz w:val="24"/>
          <w:szCs w:val="24"/>
        </w:rPr>
        <w:t>Axpert Developer 11.1.1.0_release1</w:t>
      </w:r>
      <w:r>
        <w:rPr>
          <w:b/>
          <w:bCs/>
          <w:color w:val="FF0000"/>
          <w:sz w:val="24"/>
          <w:szCs w:val="24"/>
        </w:rPr>
        <w:t>3:</w:t>
      </w:r>
    </w:p>
    <w:p w14:paraId="212C338F" w14:textId="67C008DA" w:rsidR="00402752" w:rsidRDefault="00000000" w:rsidP="00A07332">
      <w:pPr>
        <w:spacing w:after="0"/>
        <w:rPr>
          <w:bCs/>
        </w:rPr>
      </w:pPr>
      <w:r>
        <w:rPr>
          <w:b/>
        </w:rPr>
        <w:t xml:space="preserve">Task ID-007314 - </w:t>
      </w:r>
      <w:r w:rsidRPr="00A07332">
        <w:rPr>
          <w:bCs/>
        </w:rPr>
        <w:t>Allsec HCM - The published structures(tstruct/iview) are not there in the dev schema (axdef)(Web,Structure and DLL)</w:t>
      </w:r>
    </w:p>
    <w:p w14:paraId="7EF1FC58" w14:textId="77777777" w:rsidR="00A07332" w:rsidRDefault="00A07332" w:rsidP="00A07332">
      <w:pPr>
        <w:spacing w:after="0"/>
      </w:pPr>
    </w:p>
    <w:p w14:paraId="37C2B790" w14:textId="731A4060" w:rsidR="00402752" w:rsidRDefault="00000000" w:rsidP="00A07332">
      <w:pPr>
        <w:spacing w:after="0"/>
      </w:pPr>
      <w:r>
        <w:rPr>
          <w:b/>
        </w:rPr>
        <w:t xml:space="preserve">Task ID-007891 - </w:t>
      </w:r>
      <w:r w:rsidRPr="00A07332">
        <w:rPr>
          <w:bCs/>
        </w:rPr>
        <w:t>Configuration Studio Page for Runtime</w:t>
      </w:r>
    </w:p>
    <w:p w14:paraId="4408D525" w14:textId="40134C85" w:rsidR="00402752" w:rsidRDefault="00000000" w:rsidP="00A07332">
      <w:pPr>
        <w:spacing w:after="0"/>
      </w:pPr>
      <w:r>
        <w:t>Features:</w:t>
      </w:r>
    </w:p>
    <w:p w14:paraId="21E5D15F" w14:textId="158C7F9B" w:rsidR="00402752" w:rsidRDefault="00000000" w:rsidP="00A07332">
      <w:pPr>
        <w:spacing w:after="0"/>
      </w:pPr>
      <w:r>
        <w:t>Custom Forms</w:t>
      </w:r>
    </w:p>
    <w:p w14:paraId="089DF6B1" w14:textId="34CBC5EC" w:rsidR="00402752" w:rsidRDefault="00000000" w:rsidP="00A07332">
      <w:pPr>
        <w:spacing w:after="0"/>
      </w:pPr>
      <w:r>
        <w:t>Custom Fields</w:t>
      </w:r>
    </w:p>
    <w:p w14:paraId="2F0D9B39" w14:textId="01D27181" w:rsidR="00402752" w:rsidRDefault="00000000" w:rsidP="00A07332">
      <w:pPr>
        <w:spacing w:after="0"/>
      </w:pPr>
      <w:r>
        <w:t>Rules</w:t>
      </w:r>
    </w:p>
    <w:p w14:paraId="3808B904" w14:textId="4F7534B9" w:rsidR="00402752" w:rsidRDefault="00000000" w:rsidP="00A07332">
      <w:pPr>
        <w:spacing w:after="0"/>
      </w:pPr>
      <w:r>
        <w:t>Process Definition</w:t>
      </w:r>
    </w:p>
    <w:p w14:paraId="4DA11B3A" w14:textId="77777777" w:rsidR="00A07332" w:rsidRDefault="00000000" w:rsidP="00A07332">
      <w:pPr>
        <w:spacing w:after="0"/>
      </w:pPr>
      <w:r>
        <w:t xml:space="preserve">Configuration Parameters(Feature to be introduced soon) </w:t>
      </w:r>
    </w:p>
    <w:p w14:paraId="64C013D0" w14:textId="183BEA88" w:rsidR="00402752" w:rsidRDefault="00000000" w:rsidP="00A07332">
      <w:pPr>
        <w:spacing w:after="0"/>
      </w:pPr>
      <w:r>
        <w:t>Note:</w:t>
      </w:r>
    </w:p>
    <w:p w14:paraId="37C4FC23" w14:textId="1A7F1456" w:rsidR="00402752" w:rsidRDefault="00000000" w:rsidP="00A07332">
      <w:pPr>
        <w:spacing w:after="0"/>
      </w:pPr>
      <w:r>
        <w:t>Configuration studio will be only available to users with Build Permission</w:t>
      </w:r>
    </w:p>
    <w:p w14:paraId="1B09A1EF" w14:textId="77777777" w:rsidR="00402752" w:rsidRDefault="00000000" w:rsidP="00A07332">
      <w:pPr>
        <w:spacing w:after="0"/>
      </w:pPr>
      <w:r>
        <w:t>Axpert Web and  Axpert Developer structures will also be available with this patch</w:t>
      </w:r>
    </w:p>
    <w:p w14:paraId="6276911C" w14:textId="77777777" w:rsidR="00A07332" w:rsidRDefault="00A07332" w:rsidP="00A07332">
      <w:pPr>
        <w:spacing w:after="0"/>
      </w:pPr>
    </w:p>
    <w:p w14:paraId="7C4AE37E" w14:textId="08E4AF36" w:rsidR="0024700F" w:rsidRPr="008B2BB3" w:rsidRDefault="0024700F" w:rsidP="0024700F">
      <w:pPr>
        <w:rPr>
          <w:b/>
          <w:bCs/>
          <w:color w:val="FF0000"/>
          <w:sz w:val="24"/>
          <w:szCs w:val="24"/>
        </w:rPr>
      </w:pPr>
      <w:r w:rsidRPr="008B2BB3">
        <w:rPr>
          <w:b/>
          <w:bCs/>
          <w:color w:val="FF0000"/>
          <w:sz w:val="24"/>
          <w:szCs w:val="24"/>
        </w:rPr>
        <w:t>Axpert Developer 11.1.1.0_release1</w:t>
      </w:r>
      <w:r>
        <w:rPr>
          <w:b/>
          <w:bCs/>
          <w:color w:val="FF0000"/>
          <w:sz w:val="24"/>
          <w:szCs w:val="24"/>
        </w:rPr>
        <w:t>4:</w:t>
      </w:r>
    </w:p>
    <w:p w14:paraId="552B56B6" w14:textId="2E90AC6C" w:rsidR="00402752" w:rsidRDefault="00000000" w:rsidP="00D5549D">
      <w:pPr>
        <w:spacing w:after="0"/>
      </w:pPr>
      <w:r>
        <w:rPr>
          <w:b/>
        </w:rPr>
        <w:t xml:space="preserve">Task ID-008028 -- </w:t>
      </w:r>
      <w:r w:rsidRPr="00A07332">
        <w:rPr>
          <w:bCs/>
        </w:rPr>
        <w:t>New property as 'BooleanDC' introduced for dc except primary dc.</w:t>
      </w:r>
    </w:p>
    <w:p w14:paraId="7AAA6EBD" w14:textId="734640F2" w:rsidR="00402752" w:rsidRDefault="00000000" w:rsidP="00D5549D">
      <w:pPr>
        <w:spacing w:after="0"/>
      </w:pPr>
      <w:r>
        <w:t>Note:</w:t>
      </w:r>
    </w:p>
    <w:p w14:paraId="776734B4" w14:textId="6BAB0251" w:rsidR="00402752" w:rsidRDefault="00000000" w:rsidP="00D5549D">
      <w:pPr>
        <w:spacing w:after="0"/>
      </w:pPr>
      <w:r>
        <w:t>If any dc is set as BooleanDC, those dc's can be expand/collapse by using the switch button.</w:t>
      </w:r>
    </w:p>
    <w:p w14:paraId="4D5DDAE5" w14:textId="71D34DB9" w:rsidR="00402752" w:rsidRDefault="00000000" w:rsidP="00D5549D">
      <w:pPr>
        <w:spacing w:after="0"/>
      </w:pPr>
      <w:r>
        <w:t>For BooleanDC's an additional property named as 'defaultstate' to set the expand/collapse during the form load.</w:t>
      </w:r>
    </w:p>
    <w:p w14:paraId="24A366A0" w14:textId="560FD89D" w:rsidR="00402752" w:rsidRDefault="00000000" w:rsidP="00D5549D">
      <w:pPr>
        <w:spacing w:after="0"/>
      </w:pPr>
      <w:r>
        <w:rPr>
          <w:b/>
        </w:rPr>
        <w:t xml:space="preserve">Task ID-008031 -- </w:t>
      </w:r>
      <w:r w:rsidRPr="00A07332">
        <w:rPr>
          <w:bCs/>
        </w:rPr>
        <w:t>New formcontrol functions named as 'AxDcCollapse' &amp; 'AxDcExpand' introduced. Which can be used to control the state(expand/collapse) of BooleanDC through script</w:t>
      </w:r>
    </w:p>
    <w:p w14:paraId="2BA4BD07" w14:textId="5785446C" w:rsidR="00402752" w:rsidRDefault="00000000" w:rsidP="00D5549D">
      <w:pPr>
        <w:spacing w:after="0"/>
      </w:pPr>
      <w:r>
        <w:t>Note:</w:t>
      </w:r>
    </w:p>
    <w:p w14:paraId="69F47228" w14:textId="1C01A57B" w:rsidR="00402752" w:rsidRDefault="00000000" w:rsidP="00D5549D">
      <w:pPr>
        <w:spacing w:after="0"/>
      </w:pPr>
      <w:r>
        <w:t>AxDcCollapse({dcname})</w:t>
      </w:r>
    </w:p>
    <w:p w14:paraId="61CC66B5" w14:textId="545B036E" w:rsidR="00402752" w:rsidRDefault="00000000" w:rsidP="00D5549D">
      <w:pPr>
        <w:spacing w:after="0"/>
      </w:pPr>
      <w:r>
        <w:t>AxDcExpand({dcname})</w:t>
      </w:r>
    </w:p>
    <w:p w14:paraId="14EC5DC7" w14:textId="77777777" w:rsidR="00D5549D" w:rsidRDefault="00D5549D" w:rsidP="00D5549D">
      <w:pPr>
        <w:spacing w:after="0"/>
      </w:pPr>
    </w:p>
    <w:p w14:paraId="798D2975" w14:textId="746DDBE5" w:rsidR="00402752" w:rsidRDefault="00000000" w:rsidP="00D5549D">
      <w:pPr>
        <w:spacing w:after="0"/>
      </w:pPr>
      <w:r>
        <w:rPr>
          <w:b/>
        </w:rPr>
        <w:t xml:space="preserve">Task ID-008029 -- </w:t>
      </w:r>
      <w:r w:rsidRPr="00D5549D">
        <w:rPr>
          <w:bCs/>
        </w:rPr>
        <w:t>Setvalue function parameter order is changed in client side to make it uniform as dll parser function.</w:t>
      </w:r>
    </w:p>
    <w:p w14:paraId="377C6970" w14:textId="1B5664B5" w:rsidR="00402752" w:rsidRDefault="00000000" w:rsidP="00D5549D">
      <w:pPr>
        <w:spacing w:after="0"/>
      </w:pPr>
      <w:r>
        <w:t>Note: setvalue({fieldname},rowno,fieldvalue)</w:t>
      </w:r>
    </w:p>
    <w:p w14:paraId="6A455FD1" w14:textId="77777777" w:rsidR="00D5549D" w:rsidRDefault="00D5549D" w:rsidP="00D5549D">
      <w:pPr>
        <w:spacing w:after="0"/>
      </w:pPr>
    </w:p>
    <w:p w14:paraId="3AE5B1F3" w14:textId="14C75D9F" w:rsidR="00402752" w:rsidRDefault="00000000" w:rsidP="00D5549D">
      <w:pPr>
        <w:spacing w:after="0"/>
      </w:pPr>
      <w:r>
        <w:rPr>
          <w:b/>
        </w:rPr>
        <w:t xml:space="preserve">Task ID-008030 -- </w:t>
      </w:r>
      <w:r w:rsidRPr="00D5549D">
        <w:rPr>
          <w:bCs/>
        </w:rPr>
        <w:t>New fucntion introduced in parser as 'stringpos' to find substring in given string.</w:t>
      </w:r>
    </w:p>
    <w:p w14:paraId="18E87CF7" w14:textId="7852AA00" w:rsidR="00402752" w:rsidRDefault="00000000" w:rsidP="00D5549D">
      <w:pPr>
        <w:spacing w:after="0"/>
      </w:pPr>
      <w:r>
        <w:t>Note:</w:t>
      </w:r>
    </w:p>
    <w:p w14:paraId="2A0EC05C" w14:textId="2FB63EFD" w:rsidR="00402752" w:rsidRDefault="00000000" w:rsidP="00D5549D">
      <w:pPr>
        <w:spacing w:after="0"/>
      </w:pPr>
      <w:r>
        <w:t>StringPOS(str,substr,separator)</w:t>
      </w:r>
    </w:p>
    <w:p w14:paraId="12F65ED8" w14:textId="479A513E" w:rsidR="00402752" w:rsidRDefault="00000000" w:rsidP="00D5549D">
      <w:pPr>
        <w:spacing w:after="0"/>
      </w:pPr>
      <w:r>
        <w:t>Separator is option and if it is not pass separator will be consider as ','</w:t>
      </w:r>
    </w:p>
    <w:p w14:paraId="06FB542A" w14:textId="77777777" w:rsidR="00D5549D" w:rsidRDefault="00D5549D" w:rsidP="00D5549D">
      <w:pPr>
        <w:spacing w:after="0"/>
      </w:pPr>
    </w:p>
    <w:p w14:paraId="339AE27F" w14:textId="77777777" w:rsidR="00C919A9" w:rsidRDefault="00000000" w:rsidP="00C919A9">
      <w:pPr>
        <w:spacing w:after="0"/>
      </w:pPr>
      <w:r>
        <w:rPr>
          <w:b/>
        </w:rPr>
        <w:t xml:space="preserve">Task ID-008012 -- </w:t>
      </w:r>
      <w:r w:rsidRPr="00C919A9">
        <w:rPr>
          <w:bCs/>
        </w:rPr>
        <w:t>Form design is not proper though we change the alignment in the form design from the developer mode. It is automatically considering the fields sequence and aligning the fields as per the sequence.</w:t>
      </w:r>
    </w:p>
    <w:p w14:paraId="14538BEF" w14:textId="420E247F" w:rsidR="00402752" w:rsidRDefault="00000000" w:rsidP="00C919A9">
      <w:pPr>
        <w:spacing w:after="0"/>
      </w:pPr>
      <w:r>
        <w:t>Note: Issue is field align UI not the sequence issue.</w:t>
      </w:r>
    </w:p>
    <w:p w14:paraId="7956A53F" w14:textId="77777777" w:rsidR="00C919A9" w:rsidRDefault="00C919A9" w:rsidP="00C919A9">
      <w:pPr>
        <w:spacing w:after="0"/>
      </w:pPr>
    </w:p>
    <w:p w14:paraId="48224D62" w14:textId="73A6BE39" w:rsidR="0024700F" w:rsidRPr="008B2BB3" w:rsidRDefault="0024700F" w:rsidP="0024700F">
      <w:pPr>
        <w:rPr>
          <w:b/>
          <w:bCs/>
          <w:color w:val="FF0000"/>
          <w:sz w:val="24"/>
          <w:szCs w:val="24"/>
        </w:rPr>
      </w:pPr>
      <w:r w:rsidRPr="008B2BB3">
        <w:rPr>
          <w:b/>
          <w:bCs/>
          <w:color w:val="FF0000"/>
          <w:sz w:val="24"/>
          <w:szCs w:val="24"/>
        </w:rPr>
        <w:t>Axpert Developer 11.1.1.0_release1</w:t>
      </w:r>
      <w:r>
        <w:rPr>
          <w:b/>
          <w:bCs/>
          <w:color w:val="FF0000"/>
          <w:sz w:val="24"/>
          <w:szCs w:val="24"/>
        </w:rPr>
        <w:t>5:</w:t>
      </w:r>
    </w:p>
    <w:p w14:paraId="4E8FE0AD" w14:textId="1F853624" w:rsidR="00402752" w:rsidRDefault="00000000" w:rsidP="00C919A9">
      <w:pPr>
        <w:spacing w:after="0"/>
      </w:pPr>
      <w:r>
        <w:rPr>
          <w:b/>
        </w:rPr>
        <w:t xml:space="preserve">Task ID-007975 -- </w:t>
      </w:r>
      <w:r w:rsidRPr="00C919A9">
        <w:rPr>
          <w:bCs/>
        </w:rPr>
        <w:t>From Axpert Rule Definition Show/Hide Option not working. We have defined the Show/Hide Rule in Axpert Rule Definition. This is not working in relevant screen</w:t>
      </w:r>
      <w:r>
        <w:rPr>
          <w:b/>
        </w:rPr>
        <w:t>.</w:t>
      </w:r>
    </w:p>
    <w:p w14:paraId="00AB2471" w14:textId="77777777" w:rsidR="00402752" w:rsidRDefault="00000000" w:rsidP="00C919A9">
      <w:pPr>
        <w:spacing w:after="0"/>
      </w:pPr>
      <w:r>
        <w:t>Note: If the fields are hidden in structure level property, those fields cannot be shown through AxRules/formcontrols.</w:t>
      </w:r>
    </w:p>
    <w:p w14:paraId="07C2E704" w14:textId="77777777" w:rsidR="00C919A9" w:rsidRDefault="00C919A9" w:rsidP="00C919A9">
      <w:pPr>
        <w:spacing w:after="0"/>
      </w:pPr>
    </w:p>
    <w:p w14:paraId="5EDC8332" w14:textId="0913805B" w:rsidR="0024700F" w:rsidRPr="008B2BB3" w:rsidRDefault="0024700F" w:rsidP="0024700F">
      <w:pPr>
        <w:rPr>
          <w:b/>
          <w:bCs/>
          <w:color w:val="FF0000"/>
          <w:sz w:val="24"/>
          <w:szCs w:val="24"/>
        </w:rPr>
      </w:pPr>
      <w:r w:rsidRPr="008B2BB3">
        <w:rPr>
          <w:b/>
          <w:bCs/>
          <w:color w:val="FF0000"/>
          <w:sz w:val="24"/>
          <w:szCs w:val="24"/>
        </w:rPr>
        <w:t>Axpert Developer 11.1.1.0_release1</w:t>
      </w:r>
      <w:r>
        <w:rPr>
          <w:b/>
          <w:bCs/>
          <w:color w:val="FF0000"/>
          <w:sz w:val="24"/>
          <w:szCs w:val="24"/>
        </w:rPr>
        <w:t>6:</w:t>
      </w:r>
    </w:p>
    <w:p w14:paraId="717E4387" w14:textId="3C10ABF4" w:rsidR="00402752" w:rsidRDefault="00000000" w:rsidP="00C919A9">
      <w:pPr>
        <w:spacing w:after="0"/>
      </w:pPr>
      <w:r>
        <w:rPr>
          <w:b/>
        </w:rPr>
        <w:t>Task ID-008135 - Feature - Axpert Standard Pages with Preview</w:t>
      </w:r>
    </w:p>
    <w:p w14:paraId="319639E6" w14:textId="2F0B0A1F" w:rsidR="00402752" w:rsidRDefault="00000000" w:rsidP="00C919A9">
      <w:pPr>
        <w:spacing w:after="0"/>
      </w:pPr>
      <w:r>
        <w:t>Info: Easy to develop Split view Panel UI which can be shown / hidden with "Design" Functionality.</w:t>
      </w:r>
    </w:p>
    <w:p w14:paraId="6B37FD7A" w14:textId="77777777" w:rsidR="00402752" w:rsidRDefault="00000000" w:rsidP="00C919A9">
      <w:pPr>
        <w:spacing w:after="0"/>
      </w:pPr>
      <w:r>
        <w:t>□ Left Panel</w:t>
      </w:r>
    </w:p>
    <w:p w14:paraId="5E0411C0" w14:textId="108A2B37" w:rsidR="00402752" w:rsidRDefault="00000000" w:rsidP="00C919A9">
      <w:pPr>
        <w:spacing w:after="0"/>
      </w:pPr>
      <w:r>
        <w:lastRenderedPageBreak/>
        <w:t>Right Panel</w:t>
      </w:r>
    </w:p>
    <w:p w14:paraId="5D29EA42" w14:textId="1F4ABABB" w:rsidR="00402752" w:rsidRDefault="00000000" w:rsidP="00C919A9">
      <w:pPr>
        <w:spacing w:after="0"/>
      </w:pPr>
      <w:r>
        <w:t>Iframe (Hyperlinks will load content here)</w:t>
      </w:r>
    </w:p>
    <w:p w14:paraId="2C0CDB51" w14:textId="0B9A5BEF" w:rsidR="00402752" w:rsidRDefault="00000000" w:rsidP="00C919A9">
      <w:pPr>
        <w:spacing w:after="0"/>
      </w:pPr>
      <w:r>
        <w:t>Top Panel</w:t>
      </w:r>
    </w:p>
    <w:p w14:paraId="04467724" w14:textId="27E4294C" w:rsidR="00402752" w:rsidRDefault="00000000" w:rsidP="00C919A9">
      <w:pPr>
        <w:spacing w:after="0"/>
      </w:pPr>
      <w:r>
        <w:t>Bottom Panel</w:t>
      </w:r>
    </w:p>
    <w:p w14:paraId="1E5542D9" w14:textId="6701ABD8" w:rsidR="00402752" w:rsidRDefault="00000000" w:rsidP="00C919A9">
      <w:pPr>
        <w:spacing w:after="0"/>
      </w:pPr>
      <w:r>
        <w:t>Default template can be modified and developed easily by every frontend developer using Handlebars Templating for mapped DataSource</w:t>
      </w:r>
    </w:p>
    <w:p w14:paraId="47F23D19" w14:textId="651318F3" w:rsidR="00402752" w:rsidRDefault="00000000" w:rsidP="00C919A9">
      <w:pPr>
        <w:spacing w:after="0"/>
      </w:pPr>
      <w:r>
        <w:t>Additional Support for CSS and JS Code</w:t>
      </w:r>
    </w:p>
    <w:p w14:paraId="331EBFC0" w14:textId="2D1A6AA7" w:rsidR="00402752" w:rsidRDefault="00000000" w:rsidP="00C919A9">
      <w:pPr>
        <w:spacing w:after="0"/>
      </w:pPr>
      <w:r>
        <w:t>Hyperlink Code:</w:t>
      </w:r>
    </w:p>
    <w:p w14:paraId="3DAEF028" w14:textId="14648675" w:rsidR="00402752" w:rsidRDefault="00000000" w:rsidP="00C919A9">
      <w:pPr>
        <w:spacing w:after="0"/>
      </w:pPr>
      <w:r>
        <w:t>{{#is content}}</w:t>
      </w:r>
    </w:p>
    <w:p w14:paraId="7B400C57" w14:textId="77777777" w:rsidR="00402752" w:rsidRDefault="00000000" w:rsidP="00C919A9">
      <w:pPr>
        <w:spacing w:after="0"/>
      </w:pPr>
      <w:r>
        <w:t>&lt;a href="javascript:void(0);" onclick="spObject.iFramePanelObj.div.querySelector('[contentholder] iframe').contentWindow.location.href = 'tstruct.aspx?transid={{transid}}&amp;recordid={{recordid}}';" class="card-text mb-2"&gt;</w:t>
      </w:r>
    </w:p>
    <w:p w14:paraId="63264F54" w14:textId="77777777" w:rsidR="00402752" w:rsidRDefault="00000000" w:rsidP="00C919A9">
      <w:pPr>
        <w:spacing w:after="0"/>
      </w:pPr>
      <w:r>
        <w:t>{{content}}</w:t>
      </w:r>
    </w:p>
    <w:p w14:paraId="4FBE2EBE" w14:textId="77777777" w:rsidR="00402752" w:rsidRDefault="00000000" w:rsidP="00C919A9">
      <w:pPr>
        <w:spacing w:after="0"/>
      </w:pPr>
      <w:r>
        <w:t>&lt;/a&gt;</w:t>
      </w:r>
    </w:p>
    <w:p w14:paraId="4E141813" w14:textId="77777777" w:rsidR="00402752" w:rsidRDefault="00000000" w:rsidP="00C919A9">
      <w:pPr>
        <w:spacing w:after="0"/>
      </w:pPr>
      <w:r>
        <w:t>{{/is}}</w:t>
      </w:r>
    </w:p>
    <w:p w14:paraId="73EC5DB3" w14:textId="26F046AB" w:rsidR="00402752" w:rsidRDefault="00000000" w:rsidP="00C919A9">
      <w:pPr>
        <w:spacing w:after="0"/>
      </w:pPr>
      <w:r>
        <w:t>Recommended Columns in DataSource</w:t>
      </w:r>
    </w:p>
    <w:p w14:paraId="4DD3A333" w14:textId="58E4DA2F" w:rsidR="00402752" w:rsidRDefault="00000000" w:rsidP="00C919A9">
      <w:pPr>
        <w:spacing w:after="0"/>
      </w:pPr>
      <w:r>
        <w:t>icon - Material Icon</w:t>
      </w:r>
    </w:p>
    <w:p w14:paraId="4B28A914" w14:textId="4D754E93" w:rsidR="00402752" w:rsidRDefault="00000000" w:rsidP="00C919A9">
      <w:pPr>
        <w:spacing w:after="0"/>
      </w:pPr>
      <w:r>
        <w:t>https://fonts.google.com/icons?selected=Material+Icons</w:t>
      </w:r>
    </w:p>
    <w:p w14:paraId="71EB3E07" w14:textId="418D5A8F" w:rsidR="00402752" w:rsidRDefault="00000000" w:rsidP="00C919A9">
      <w:pPr>
        <w:spacing w:after="0"/>
      </w:pPr>
      <w:r>
        <w:t>title</w:t>
      </w:r>
    </w:p>
    <w:p w14:paraId="68B7839C" w14:textId="05549A8B" w:rsidR="00402752" w:rsidRDefault="00000000" w:rsidP="00C919A9">
      <w:pPr>
        <w:spacing w:after="0"/>
      </w:pPr>
      <w:r>
        <w:t>content (Recommended for all Panels)</w:t>
      </w:r>
    </w:p>
    <w:p w14:paraId="6340D541" w14:textId="7BA5D5D5" w:rsidR="00402752" w:rsidRDefault="00000000" w:rsidP="00C919A9">
      <w:pPr>
        <w:spacing w:after="0"/>
      </w:pPr>
      <w:r>
        <w:t>footer</w:t>
      </w:r>
    </w:p>
    <w:p w14:paraId="494219CC" w14:textId="134D4792" w:rsidR="00402752" w:rsidRDefault="00000000" w:rsidP="00C919A9">
      <w:pPr>
        <w:spacing w:after="0"/>
      </w:pPr>
      <w:r>
        <w:t>transid</w:t>
      </w:r>
    </w:p>
    <w:p w14:paraId="07E47244" w14:textId="7E83134E" w:rsidR="00402752" w:rsidRDefault="00000000" w:rsidP="00C919A9">
      <w:pPr>
        <w:spacing w:after="0"/>
      </w:pPr>
      <w:r>
        <w:t>recordid</w:t>
      </w:r>
    </w:p>
    <w:p w14:paraId="6200554C" w14:textId="6532CEFB" w:rsidR="00402752" w:rsidRDefault="00000000" w:rsidP="00C919A9">
      <w:pPr>
        <w:spacing w:after="0"/>
      </w:pPr>
      <w:r>
        <w:t>Sample DataSource SQL</w:t>
      </w:r>
    </w:p>
    <w:p w14:paraId="41D52019" w14:textId="24AD3DD8" w:rsidR="00402752" w:rsidRDefault="00000000" w:rsidP="00C919A9">
      <w:pPr>
        <w:spacing w:after="0"/>
      </w:pPr>
      <w:r>
        <w:t>select distinct  'home' as icon, 'Header' as title, 'Content' as content, 'Footer' as footer, 'tenti' as transid, '1125770000000' as recordid from dual</w:t>
      </w:r>
    </w:p>
    <w:p w14:paraId="283D309B" w14:textId="61467A86" w:rsidR="00402752" w:rsidRDefault="00000000" w:rsidP="00C919A9">
      <w:pPr>
        <w:spacing w:after="0"/>
      </w:pPr>
      <w:r>
        <w:t>Note:</w:t>
      </w:r>
    </w:p>
    <w:p w14:paraId="4E7E75C3" w14:textId="489F16CE" w:rsidR="00402752" w:rsidRDefault="00000000" w:rsidP="00C919A9">
      <w:pPr>
        <w:spacing w:after="0"/>
      </w:pPr>
      <w:r>
        <w:t>Axpert Developer Structures are shared along with this patch</w:t>
      </w:r>
    </w:p>
    <w:p w14:paraId="6478904E" w14:textId="77777777" w:rsidR="00402752" w:rsidRDefault="00000000" w:rsidP="00C919A9">
      <w:pPr>
        <w:spacing w:after="0"/>
      </w:pPr>
      <w:r>
        <w:t>Preview option will only show the saved Page</w:t>
      </w:r>
    </w:p>
    <w:p w14:paraId="5B92A498" w14:textId="77777777" w:rsidR="00C919A9" w:rsidRDefault="00C919A9" w:rsidP="00C919A9">
      <w:pPr>
        <w:spacing w:after="0"/>
      </w:pPr>
    </w:p>
    <w:p w14:paraId="0044F1B5" w14:textId="5167E893" w:rsidR="00402752" w:rsidRDefault="00000000" w:rsidP="00C919A9">
      <w:pPr>
        <w:spacing w:after="0"/>
      </w:pPr>
      <w:r>
        <w:rPr>
          <w:b/>
        </w:rPr>
        <w:t xml:space="preserve">Task ID-008135 - </w:t>
      </w:r>
      <w:r w:rsidRPr="00C919A9">
        <w:rPr>
          <w:bCs/>
        </w:rPr>
        <w:t>Enhancement - Preview in HTML Pages</w:t>
      </w:r>
    </w:p>
    <w:p w14:paraId="6FF95969" w14:textId="46C6EA7E" w:rsidR="00402752" w:rsidRDefault="00000000" w:rsidP="00C919A9">
      <w:pPr>
        <w:spacing w:after="0"/>
      </w:pPr>
      <w:r>
        <w:t>Note:</w:t>
      </w:r>
    </w:p>
    <w:p w14:paraId="4BE7F4E0" w14:textId="2C5A78DC" w:rsidR="00402752" w:rsidRDefault="00000000" w:rsidP="00C919A9">
      <w:pPr>
        <w:spacing w:after="0"/>
      </w:pPr>
      <w:r>
        <w:t>Preview option will only show the saved Page</w:t>
      </w:r>
    </w:p>
    <w:p w14:paraId="5E01F5D0" w14:textId="77777777" w:rsidR="00C919A9" w:rsidRDefault="00C919A9" w:rsidP="00C919A9">
      <w:pPr>
        <w:spacing w:after="0"/>
      </w:pPr>
    </w:p>
    <w:p w14:paraId="4C2FE6DE" w14:textId="1D7111D9" w:rsidR="0024700F" w:rsidRPr="008B2BB3" w:rsidRDefault="0024700F" w:rsidP="0024700F">
      <w:pPr>
        <w:rPr>
          <w:b/>
          <w:bCs/>
          <w:color w:val="FF0000"/>
          <w:sz w:val="24"/>
          <w:szCs w:val="24"/>
        </w:rPr>
      </w:pPr>
      <w:r w:rsidRPr="008B2BB3">
        <w:rPr>
          <w:b/>
          <w:bCs/>
          <w:color w:val="FF0000"/>
          <w:sz w:val="24"/>
          <w:szCs w:val="24"/>
        </w:rPr>
        <w:t>Axpert Developer 11.1.1.0_release1</w:t>
      </w:r>
      <w:r>
        <w:rPr>
          <w:b/>
          <w:bCs/>
          <w:color w:val="FF0000"/>
          <w:sz w:val="24"/>
          <w:szCs w:val="24"/>
        </w:rPr>
        <w:t>7:</w:t>
      </w:r>
    </w:p>
    <w:p w14:paraId="4D2E0E46" w14:textId="77777777" w:rsidR="00402752" w:rsidRDefault="00000000">
      <w:r>
        <w:rPr>
          <w:b/>
        </w:rPr>
        <w:t xml:space="preserve">Task ID-008139 - </w:t>
      </w:r>
      <w:r w:rsidRPr="00C919A9">
        <w:rPr>
          <w:bCs/>
        </w:rPr>
        <w:t>Additional changes for Standard Pages</w:t>
      </w:r>
    </w:p>
    <w:p w14:paraId="15C677F8" w14:textId="7001E4F0" w:rsidR="0024700F" w:rsidRPr="008B2BB3" w:rsidRDefault="0024700F" w:rsidP="0024700F">
      <w:pPr>
        <w:rPr>
          <w:b/>
          <w:bCs/>
          <w:color w:val="FF0000"/>
          <w:sz w:val="24"/>
          <w:szCs w:val="24"/>
        </w:rPr>
      </w:pPr>
      <w:r w:rsidRPr="008B2BB3">
        <w:rPr>
          <w:b/>
          <w:bCs/>
          <w:color w:val="FF0000"/>
          <w:sz w:val="24"/>
          <w:szCs w:val="24"/>
        </w:rPr>
        <w:t>Axpert Developer 11.1.1.0_release1</w:t>
      </w:r>
      <w:r>
        <w:rPr>
          <w:b/>
          <w:bCs/>
          <w:color w:val="FF0000"/>
          <w:sz w:val="24"/>
          <w:szCs w:val="24"/>
        </w:rPr>
        <w:t>8:</w:t>
      </w:r>
    </w:p>
    <w:p w14:paraId="3583C833" w14:textId="12560BA8" w:rsidR="00402752" w:rsidRDefault="00000000">
      <w:r>
        <w:rPr>
          <w:b/>
        </w:rPr>
        <w:t xml:space="preserve">Task ID-008168 : </w:t>
      </w:r>
      <w:r w:rsidRPr="00C919A9">
        <w:rPr>
          <w:bCs/>
        </w:rPr>
        <w:t>Option to manage the upload file type is required. The upload file type needs to be controllable.</w:t>
      </w:r>
    </w:p>
    <w:p w14:paraId="1BA41330" w14:textId="6E08784D" w:rsidR="00402752" w:rsidRDefault="00000000" w:rsidP="00C919A9">
      <w:pPr>
        <w:spacing w:after="0"/>
      </w:pPr>
      <w:r>
        <w:lastRenderedPageBreak/>
        <w:t>Note: This requirement can be achieved by adding a developer option as below.Provided tructures needs to be applied along with this.</w:t>
      </w:r>
    </w:p>
    <w:p w14:paraId="0080D6EF" w14:textId="4267C4BC" w:rsidR="00402752" w:rsidRDefault="00000000" w:rsidP="00C919A9">
      <w:pPr>
        <w:spacing w:after="0"/>
      </w:pPr>
      <w:r>
        <w:t>Developer Option:</w:t>
      </w:r>
    </w:p>
    <w:p w14:paraId="69C22EAB" w14:textId="0CC1EE9A" w:rsidR="00402752" w:rsidRDefault="00000000" w:rsidP="00C919A9">
      <w:pPr>
        <w:spacing w:after="0"/>
      </w:pPr>
      <w:r>
        <w:t>Configuration: "Upload file types"</w:t>
      </w:r>
    </w:p>
    <w:p w14:paraId="59853787" w14:textId="0CCDA54F" w:rsidR="00402752" w:rsidRDefault="00000000" w:rsidP="00C919A9">
      <w:pPr>
        <w:spacing w:after="0"/>
      </w:pPr>
      <w:r>
        <w:t>Key: "Upload file types"</w:t>
      </w:r>
    </w:p>
    <w:p w14:paraId="66B02070" w14:textId="16227818" w:rsidR="00402752" w:rsidRDefault="00000000" w:rsidP="00C919A9">
      <w:pPr>
        <w:spacing w:after="0"/>
      </w:pPr>
      <w:r>
        <w:t>Property Code: Upload file types"</w:t>
      </w:r>
    </w:p>
    <w:p w14:paraId="0DD96632" w14:textId="3AB31883" w:rsidR="00402752" w:rsidRDefault="00000000" w:rsidP="00C919A9">
      <w:pPr>
        <w:spacing w:after="0"/>
      </w:pPr>
      <w:r>
        <w:t>Value: true/false</w:t>
      </w:r>
    </w:p>
    <w:p w14:paraId="68324927" w14:textId="7F84B480" w:rsidR="00402752" w:rsidRDefault="00000000" w:rsidP="00C919A9">
      <w:pPr>
        <w:spacing w:after="0"/>
      </w:pPr>
      <w:r>
        <w:t>Property info: Checklist with file extensions</w:t>
      </w:r>
    </w:p>
    <w:p w14:paraId="6C2D57D3" w14:textId="20127D1A" w:rsidR="00402752" w:rsidRDefault="00000000" w:rsidP="00C919A9">
      <w:pPr>
        <w:spacing w:after="0"/>
      </w:pPr>
      <w:r>
        <w:t>Form/Report: All Forms/Single form</w:t>
      </w:r>
    </w:p>
    <w:p w14:paraId="228F20C1" w14:textId="77777777" w:rsidR="00402752" w:rsidRDefault="00000000" w:rsidP="00C919A9">
      <w:pPr>
        <w:spacing w:after="0"/>
      </w:pPr>
      <w:r>
        <w:t>Description: Use this key to allow particular file extensions as per forms.</w:t>
      </w:r>
    </w:p>
    <w:p w14:paraId="5CEA806F" w14:textId="77777777" w:rsidR="00C919A9" w:rsidRDefault="00C919A9" w:rsidP="00C919A9">
      <w:pPr>
        <w:spacing w:after="0"/>
      </w:pPr>
    </w:p>
    <w:p w14:paraId="13B8CC38" w14:textId="30D2AB1E" w:rsidR="0024700F" w:rsidRPr="008B2BB3" w:rsidRDefault="0024700F" w:rsidP="0024700F">
      <w:pPr>
        <w:rPr>
          <w:b/>
          <w:bCs/>
          <w:color w:val="FF0000"/>
          <w:sz w:val="24"/>
          <w:szCs w:val="24"/>
        </w:rPr>
      </w:pPr>
      <w:r w:rsidRPr="008B2BB3">
        <w:rPr>
          <w:b/>
          <w:bCs/>
          <w:color w:val="FF0000"/>
          <w:sz w:val="24"/>
          <w:szCs w:val="24"/>
        </w:rPr>
        <w:t>Axpert Developer 11.1.1.0_release</w:t>
      </w:r>
      <w:r>
        <w:rPr>
          <w:b/>
          <w:bCs/>
          <w:color w:val="FF0000"/>
          <w:sz w:val="24"/>
          <w:szCs w:val="24"/>
        </w:rPr>
        <w:t>19:</w:t>
      </w:r>
    </w:p>
    <w:p w14:paraId="7BEFD2E0" w14:textId="03C77088" w:rsidR="00402752" w:rsidRDefault="00000000">
      <w:r>
        <w:rPr>
          <w:b/>
        </w:rPr>
        <w:t xml:space="preserve">Task ID-008205 - </w:t>
      </w:r>
      <w:r w:rsidRPr="00C919A9">
        <w:rPr>
          <w:bCs/>
        </w:rPr>
        <w:t>HTML pages enhancement to load the sample templates from Product repository, change/modify as per Project requirements and save to concerned Projects.</w:t>
      </w:r>
    </w:p>
    <w:p w14:paraId="3A79CB18" w14:textId="77777777" w:rsidR="00402752" w:rsidRDefault="00000000">
      <w:r>
        <w:t>Note: Sample templates at product level can be stored in "AxpTemplates" folder in AxpertDeveloper.</w:t>
      </w:r>
    </w:p>
    <w:p w14:paraId="1CFB6AB4" w14:textId="26EBF64D" w:rsidR="0024700F" w:rsidRPr="008B2BB3" w:rsidRDefault="0024700F" w:rsidP="0024700F">
      <w:pPr>
        <w:rPr>
          <w:b/>
          <w:bCs/>
          <w:color w:val="FF0000"/>
          <w:sz w:val="24"/>
          <w:szCs w:val="24"/>
        </w:rPr>
      </w:pPr>
      <w:r w:rsidRPr="008B2BB3">
        <w:rPr>
          <w:b/>
          <w:bCs/>
          <w:color w:val="FF0000"/>
          <w:sz w:val="24"/>
          <w:szCs w:val="24"/>
        </w:rPr>
        <w:t>Axpert Developer 11.1.1.0_release</w:t>
      </w:r>
      <w:r>
        <w:rPr>
          <w:b/>
          <w:bCs/>
          <w:color w:val="FF0000"/>
          <w:sz w:val="24"/>
          <w:szCs w:val="24"/>
        </w:rPr>
        <w:t>20:</w:t>
      </w:r>
    </w:p>
    <w:p w14:paraId="298A1801" w14:textId="77777777" w:rsidR="00402752" w:rsidRPr="00C919A9" w:rsidRDefault="00000000">
      <w:pPr>
        <w:rPr>
          <w:bCs/>
        </w:rPr>
      </w:pPr>
      <w:r>
        <w:rPr>
          <w:b/>
        </w:rPr>
        <w:t xml:space="preserve">Task ID-008182 - </w:t>
      </w:r>
      <w:r w:rsidRPr="00C919A9">
        <w:rPr>
          <w:bCs/>
        </w:rPr>
        <w:t>Cards Width should include 10% and 20% width options</w:t>
      </w:r>
    </w:p>
    <w:p w14:paraId="4554AF74" w14:textId="2D9D7C71" w:rsidR="0024700F" w:rsidRPr="008B2BB3" w:rsidRDefault="0024700F" w:rsidP="0024700F">
      <w:pPr>
        <w:rPr>
          <w:b/>
          <w:bCs/>
          <w:color w:val="FF0000"/>
          <w:sz w:val="24"/>
          <w:szCs w:val="24"/>
        </w:rPr>
      </w:pPr>
      <w:r w:rsidRPr="008B2BB3">
        <w:rPr>
          <w:b/>
          <w:bCs/>
          <w:color w:val="FF0000"/>
          <w:sz w:val="24"/>
          <w:szCs w:val="24"/>
        </w:rPr>
        <w:t>Axpert Developer 11.1.1.0_release</w:t>
      </w:r>
      <w:r>
        <w:rPr>
          <w:b/>
          <w:bCs/>
          <w:color w:val="FF0000"/>
          <w:sz w:val="24"/>
          <w:szCs w:val="24"/>
        </w:rPr>
        <w:t>21:</w:t>
      </w:r>
    </w:p>
    <w:p w14:paraId="7B5118C0" w14:textId="183EC251" w:rsidR="00402752" w:rsidRDefault="00000000">
      <w:r>
        <w:rPr>
          <w:b/>
        </w:rPr>
        <w:t>Task ID-008232 --</w:t>
      </w:r>
      <w:r w:rsidRPr="00C919A9">
        <w:rPr>
          <w:bCs/>
        </w:rPr>
        <w:t>A new parse function 'clearcache' introduced to clear cache as an when required through scripts by passing tstructname/iviewname with first character as t/i.</w:t>
      </w:r>
      <w:r>
        <w:t xml:space="preserve"> Ex.: clearcache({t~transname,t~transname2,i~iviewname,i~iviewname2})</w:t>
      </w:r>
    </w:p>
    <w:p w14:paraId="712F7B07" w14:textId="21E21756" w:rsidR="00402752" w:rsidRDefault="00000000">
      <w:r>
        <w:rPr>
          <w:b/>
        </w:rPr>
        <w:t xml:space="preserve">Task ID-008231 -- </w:t>
      </w:r>
      <w:r w:rsidRPr="00C919A9">
        <w:rPr>
          <w:bCs/>
        </w:rPr>
        <w:t>AxRules condition dropdown will be having globalvars &amp; fields and toolbar buttons added in Apply rule on dropdown(DLL+Structure)</w:t>
      </w:r>
    </w:p>
    <w:p w14:paraId="458FB05B" w14:textId="6E1D12AD" w:rsidR="00402752" w:rsidRDefault="00000000">
      <w:r>
        <w:rPr>
          <w:b/>
        </w:rPr>
        <w:t xml:space="preserve">Task ID-008227 - </w:t>
      </w:r>
      <w:r w:rsidRPr="00C919A9">
        <w:rPr>
          <w:bCs/>
        </w:rPr>
        <w:t>All fields in the user-defined forms - are to be made available for the rule change(DLL+Structure)</w:t>
      </w:r>
    </w:p>
    <w:p w14:paraId="7537364C" w14:textId="14C36CE9" w:rsidR="0024700F" w:rsidRPr="008B2BB3" w:rsidRDefault="0024700F" w:rsidP="0024700F">
      <w:pPr>
        <w:rPr>
          <w:b/>
          <w:bCs/>
          <w:color w:val="FF0000"/>
          <w:sz w:val="24"/>
          <w:szCs w:val="24"/>
        </w:rPr>
      </w:pPr>
      <w:r w:rsidRPr="008B2BB3">
        <w:rPr>
          <w:b/>
          <w:bCs/>
          <w:color w:val="FF0000"/>
          <w:sz w:val="24"/>
          <w:szCs w:val="24"/>
        </w:rPr>
        <w:t>Axpert Developer 11.1.1.0_release</w:t>
      </w:r>
      <w:r>
        <w:rPr>
          <w:b/>
          <w:bCs/>
          <w:color w:val="FF0000"/>
          <w:sz w:val="24"/>
          <w:szCs w:val="24"/>
        </w:rPr>
        <w:t>22:</w:t>
      </w:r>
    </w:p>
    <w:p w14:paraId="65FFF954" w14:textId="2AC77ACD" w:rsidR="00402752" w:rsidRPr="00C919A9" w:rsidRDefault="00000000" w:rsidP="00C919A9">
      <w:pPr>
        <w:spacing w:after="0"/>
        <w:rPr>
          <w:bCs/>
        </w:rPr>
      </w:pPr>
      <w:r>
        <w:rPr>
          <w:b/>
        </w:rPr>
        <w:t xml:space="preserve">Task ID-008183 </w:t>
      </w:r>
      <w:r w:rsidRPr="00C919A9">
        <w:rPr>
          <w:bCs/>
        </w:rPr>
        <w:t>- Calendar Card - Requirement for more options like Color, Event Type etc</w:t>
      </w:r>
    </w:p>
    <w:p w14:paraId="280CE967" w14:textId="428D1C28" w:rsidR="00402752" w:rsidRDefault="00000000" w:rsidP="00C919A9">
      <w:pPr>
        <w:spacing w:after="0"/>
      </w:pPr>
      <w:r>
        <w:t>Requirement</w:t>
      </w:r>
    </w:p>
    <w:p w14:paraId="1262DEC0" w14:textId="0CEB1FAC" w:rsidR="00402752" w:rsidRDefault="00000000" w:rsidP="00C919A9">
      <w:pPr>
        <w:spacing w:after="0"/>
      </w:pPr>
      <w:r>
        <w:t>Custom Event Types and on demand color</w:t>
      </w:r>
    </w:p>
    <w:p w14:paraId="7608266A" w14:textId="0C631B3A" w:rsidR="00402752" w:rsidRDefault="00000000" w:rsidP="00C919A9">
      <w:pPr>
        <w:spacing w:after="0"/>
      </w:pPr>
      <w:r>
        <w:t>Show Colored Legends with Event types</w:t>
      </w:r>
    </w:p>
    <w:p w14:paraId="31B6B954" w14:textId="2BBA2E49" w:rsidR="00402752" w:rsidRDefault="00000000" w:rsidP="00C919A9">
      <w:pPr>
        <w:spacing w:after="0"/>
      </w:pPr>
      <w:r>
        <w:t>Event Status with Colors</w:t>
      </w:r>
    </w:p>
    <w:p w14:paraId="49F09911" w14:textId="1629D7BC" w:rsidR="00402752" w:rsidRDefault="00000000" w:rsidP="00C919A9">
      <w:pPr>
        <w:spacing w:after="0"/>
      </w:pPr>
      <w:r>
        <w:t>Load custom Datasource Form</w:t>
      </w:r>
    </w:p>
    <w:p w14:paraId="2E2CFAF1" w14:textId="3ED1C2AB" w:rsidR="00402752" w:rsidRDefault="00000000" w:rsidP="00C919A9">
      <w:pPr>
        <w:spacing w:after="0"/>
      </w:pPr>
      <w:r>
        <w:t>Note:</w:t>
      </w:r>
    </w:p>
    <w:p w14:paraId="0EA3BA42" w14:textId="08D4A8F5" w:rsidR="00402752" w:rsidRDefault="00C919A9" w:rsidP="00C919A9">
      <w:pPr>
        <w:spacing w:after="0"/>
      </w:pPr>
      <w:r>
        <w:t>Axpert Web and Axpert Developer structures + scripts are shared along with this patch</w:t>
      </w:r>
    </w:p>
    <w:p w14:paraId="3A2D2D20" w14:textId="193065F6" w:rsidR="00402752" w:rsidRDefault="00000000">
      <w:r>
        <w:rPr>
          <w:b/>
        </w:rPr>
        <w:lastRenderedPageBreak/>
        <w:t xml:space="preserve">Task ID-008233 - </w:t>
      </w:r>
      <w:r w:rsidRPr="00C919A9">
        <w:rPr>
          <w:bCs/>
        </w:rPr>
        <w:t>In the script- Autofill to be disabled - System is automatically picking the text on typing.</w:t>
      </w:r>
    </w:p>
    <w:p w14:paraId="7228F279" w14:textId="4988D55B" w:rsidR="00402752" w:rsidRPr="00C919A9" w:rsidRDefault="0024700F">
      <w:pPr>
        <w:rPr>
          <w:b/>
          <w:bCs/>
          <w:color w:val="FF0000"/>
          <w:sz w:val="24"/>
          <w:szCs w:val="24"/>
        </w:rPr>
      </w:pPr>
      <w:r w:rsidRPr="008B2BB3">
        <w:rPr>
          <w:b/>
          <w:bCs/>
          <w:color w:val="FF0000"/>
          <w:sz w:val="24"/>
          <w:szCs w:val="24"/>
        </w:rPr>
        <w:t>Axpert Developer 11.1.1.0_release</w:t>
      </w:r>
      <w:r>
        <w:rPr>
          <w:b/>
          <w:bCs/>
          <w:color w:val="FF0000"/>
          <w:sz w:val="24"/>
          <w:szCs w:val="24"/>
        </w:rPr>
        <w:t>23:</w:t>
      </w:r>
    </w:p>
    <w:p w14:paraId="27EB0199" w14:textId="77777777" w:rsidR="00402752" w:rsidRDefault="00000000">
      <w:r>
        <w:rPr>
          <w:b/>
        </w:rPr>
        <w:t xml:space="preserve">Task ID-008239 - </w:t>
      </w:r>
      <w:r w:rsidRPr="00C919A9">
        <w:rPr>
          <w:bCs/>
        </w:rPr>
        <w:t>when i pass parameter in sql unable to save that sql in data source</w:t>
      </w:r>
    </w:p>
    <w:p w14:paraId="521F0A93" w14:textId="29C2AF3C" w:rsidR="0024700F" w:rsidRPr="008B2BB3" w:rsidRDefault="0024700F" w:rsidP="0024700F">
      <w:pPr>
        <w:rPr>
          <w:b/>
          <w:bCs/>
          <w:color w:val="FF0000"/>
          <w:sz w:val="24"/>
          <w:szCs w:val="24"/>
        </w:rPr>
      </w:pPr>
      <w:r w:rsidRPr="008B2BB3">
        <w:rPr>
          <w:b/>
          <w:bCs/>
          <w:color w:val="FF0000"/>
          <w:sz w:val="24"/>
          <w:szCs w:val="24"/>
        </w:rPr>
        <w:t>Axpert Developer 11.1.1.0_release</w:t>
      </w:r>
      <w:r>
        <w:rPr>
          <w:b/>
          <w:bCs/>
          <w:color w:val="FF0000"/>
          <w:sz w:val="24"/>
          <w:szCs w:val="24"/>
        </w:rPr>
        <w:t>24:</w:t>
      </w:r>
    </w:p>
    <w:p w14:paraId="1AC57C4B" w14:textId="0DB03733" w:rsidR="00402752" w:rsidRDefault="00000000">
      <w:r>
        <w:rPr>
          <w:b/>
        </w:rPr>
        <w:t xml:space="preserve">Task ID-008454 - </w:t>
      </w:r>
      <w:r w:rsidRPr="00C919A9">
        <w:rPr>
          <w:bCs/>
        </w:rPr>
        <w:t>Add New Form Functionality - when user load an Already created form from List view and Try to add an New field then error message displayed as "Invalid selection "tempCaption(us006)" in Form*"</w:t>
      </w:r>
    </w:p>
    <w:p w14:paraId="253DFBAD" w14:textId="597F67A0" w:rsidR="00402752" w:rsidRPr="00C919A9" w:rsidRDefault="00000000">
      <w:pPr>
        <w:rPr>
          <w:bCs/>
        </w:rPr>
      </w:pPr>
      <w:r>
        <w:rPr>
          <w:b/>
        </w:rPr>
        <w:t xml:space="preserve">Task ID-008533 - </w:t>
      </w:r>
      <w:r w:rsidRPr="00C919A9">
        <w:rPr>
          <w:bCs/>
        </w:rPr>
        <w:t>Standard Pages to be made disabled / hidden until further enhancements</w:t>
      </w:r>
    </w:p>
    <w:p w14:paraId="2CC94F4A" w14:textId="5DBE42BD" w:rsidR="0024700F" w:rsidRPr="008B2BB3" w:rsidRDefault="0024700F" w:rsidP="00C919A9">
      <w:pPr>
        <w:spacing w:after="0"/>
        <w:rPr>
          <w:b/>
          <w:bCs/>
          <w:color w:val="FF0000"/>
          <w:sz w:val="24"/>
          <w:szCs w:val="24"/>
        </w:rPr>
      </w:pPr>
      <w:r w:rsidRPr="008B2BB3">
        <w:rPr>
          <w:b/>
          <w:bCs/>
          <w:color w:val="FF0000"/>
          <w:sz w:val="24"/>
          <w:szCs w:val="24"/>
        </w:rPr>
        <w:t>Axpert Developer 11.1.1.0_release</w:t>
      </w:r>
      <w:r>
        <w:rPr>
          <w:b/>
          <w:bCs/>
          <w:color w:val="FF0000"/>
          <w:sz w:val="24"/>
          <w:szCs w:val="24"/>
        </w:rPr>
        <w:t>25:</w:t>
      </w:r>
    </w:p>
    <w:p w14:paraId="7A41C4A8" w14:textId="77777777" w:rsidR="00402752" w:rsidRDefault="00000000">
      <w:r>
        <w:rPr>
          <w:b/>
        </w:rPr>
        <w:t xml:space="preserve">Task ID-008129 -- </w:t>
      </w:r>
      <w:r w:rsidRPr="00C919A9">
        <w:rPr>
          <w:bCs/>
        </w:rPr>
        <w:t>When we try to change the tstruct table name not able to change the table name its giving error like "Already Data available please use Axpert Utility to change" but in that table data is not available same case coming while we Using the Save Us option.</w:t>
      </w:r>
    </w:p>
    <w:p w14:paraId="67133290" w14:textId="39B1F6F0" w:rsidR="0024700F" w:rsidRPr="008B2BB3" w:rsidRDefault="0024700F" w:rsidP="0024700F">
      <w:pPr>
        <w:rPr>
          <w:b/>
          <w:bCs/>
          <w:color w:val="FF0000"/>
          <w:sz w:val="24"/>
          <w:szCs w:val="24"/>
        </w:rPr>
      </w:pPr>
      <w:r w:rsidRPr="008B2BB3">
        <w:rPr>
          <w:b/>
          <w:bCs/>
          <w:color w:val="FF0000"/>
          <w:sz w:val="24"/>
          <w:szCs w:val="24"/>
        </w:rPr>
        <w:t>Axpert Developer 11.1.1.0_release</w:t>
      </w:r>
      <w:r>
        <w:rPr>
          <w:b/>
          <w:bCs/>
          <w:color w:val="FF0000"/>
          <w:sz w:val="24"/>
          <w:szCs w:val="24"/>
        </w:rPr>
        <w:t>26:</w:t>
      </w:r>
    </w:p>
    <w:p w14:paraId="72402B10" w14:textId="7E938E91" w:rsidR="00402752" w:rsidRPr="00C919A9" w:rsidRDefault="00000000">
      <w:pPr>
        <w:rPr>
          <w:bCs/>
        </w:rPr>
      </w:pPr>
      <w:r>
        <w:rPr>
          <w:b/>
        </w:rPr>
        <w:t xml:space="preserve">Task ID-008644 -- </w:t>
      </w:r>
      <w:r w:rsidRPr="00C919A9">
        <w:rPr>
          <w:bCs/>
        </w:rPr>
        <w:t>Issue: While creating new tstruct  and we select Menu position if we select insert under option , it is not placing the same.(Structure)(BDF)</w:t>
      </w:r>
      <w:r w:rsidR="00C919A9">
        <w:rPr>
          <w:bCs/>
        </w:rPr>
        <w:t xml:space="preserve"> </w:t>
      </w:r>
      <w:r>
        <w:t>Note: Creation of New Tstruct default menu position only available. Rearrange menu option can be used for proper position of the menu item.</w:t>
      </w:r>
    </w:p>
    <w:p w14:paraId="22C0EA58" w14:textId="60FC0636" w:rsidR="00402752" w:rsidRDefault="00000000" w:rsidP="00C919A9">
      <w:pPr>
        <w:spacing w:after="0"/>
      </w:pPr>
      <w:r>
        <w:rPr>
          <w:b/>
        </w:rPr>
        <w:t xml:space="preserve">Task ID-008657 -- </w:t>
      </w:r>
      <w:r w:rsidRPr="00C919A9">
        <w:rPr>
          <w:bCs/>
        </w:rPr>
        <w:t>Issue: While creating new iview, when we select  "menu position type" option not working. it is behaving differently each time we create a new iview.(Structure)(BDF)</w:t>
      </w:r>
    </w:p>
    <w:p w14:paraId="5DEAEA3D" w14:textId="416673CB" w:rsidR="00402752" w:rsidRDefault="00000000" w:rsidP="00C919A9">
      <w:pPr>
        <w:spacing w:after="0"/>
      </w:pPr>
      <w:r>
        <w:t>Note: Creation of New iview default menu position only available. Rearrange menu option can be used for proper position of the menu item.</w:t>
      </w:r>
    </w:p>
    <w:p w14:paraId="02C573B2" w14:textId="77777777" w:rsidR="00C919A9" w:rsidRDefault="00C919A9" w:rsidP="00C919A9">
      <w:pPr>
        <w:spacing w:after="0"/>
      </w:pPr>
    </w:p>
    <w:p w14:paraId="18290FD0" w14:textId="613AFBC7" w:rsidR="00402752" w:rsidRDefault="00000000" w:rsidP="00C919A9">
      <w:pPr>
        <w:spacing w:after="0"/>
      </w:pPr>
      <w:r>
        <w:rPr>
          <w:b/>
        </w:rPr>
        <w:t xml:space="preserve">Task ID-008662 </w:t>
      </w:r>
      <w:r w:rsidRPr="00C919A9">
        <w:rPr>
          <w:bCs/>
        </w:rPr>
        <w:t>-- Issue: Axpert developer is getting stuck if we click clear button in mode of entry 'SQL' while creating a new filed in Tstruct.</w:t>
      </w:r>
    </w:p>
    <w:p w14:paraId="7A505661" w14:textId="112C7AA4" w:rsidR="00402752" w:rsidRDefault="00000000" w:rsidP="00C919A9">
      <w:pPr>
        <w:spacing w:after="0"/>
      </w:pPr>
      <w:r>
        <w:t>Steps to reproduce:-</w:t>
      </w:r>
    </w:p>
    <w:p w14:paraId="770ED3CD" w14:textId="5C09D2C0" w:rsidR="00402752" w:rsidRDefault="00000000" w:rsidP="00C919A9">
      <w:pPr>
        <w:spacing w:after="0"/>
      </w:pPr>
      <w:r>
        <w:t>click on new button to add a new filed in tstruct and select a field type, lets say "short text".</w:t>
      </w:r>
    </w:p>
    <w:p w14:paraId="0EE05663" w14:textId="5C1CEF2D" w:rsidR="00402752" w:rsidRDefault="00000000" w:rsidP="00C919A9">
      <w:pPr>
        <w:spacing w:after="0"/>
      </w:pPr>
      <w:r>
        <w:t>Enter field name , caption ,width(Navigate using  'Tab"  key only).</w:t>
      </w:r>
    </w:p>
    <w:p w14:paraId="4F5ED1A1" w14:textId="5CAA428D" w:rsidR="00402752" w:rsidRDefault="00000000" w:rsidP="00C919A9">
      <w:pPr>
        <w:spacing w:after="0"/>
      </w:pPr>
      <w:r>
        <w:t>Now click on the clear button shown in the below screen shot and it is keep on loading(BDF)</w:t>
      </w:r>
    </w:p>
    <w:p w14:paraId="435472EB" w14:textId="77777777" w:rsidR="00C919A9" w:rsidRDefault="00C919A9" w:rsidP="00C919A9">
      <w:pPr>
        <w:spacing w:after="0"/>
      </w:pPr>
    </w:p>
    <w:p w14:paraId="0B37F9E3" w14:textId="77777777" w:rsidR="00C919A9" w:rsidRDefault="00000000" w:rsidP="00C919A9">
      <w:pPr>
        <w:spacing w:after="0"/>
      </w:pPr>
      <w:r>
        <w:rPr>
          <w:b/>
        </w:rPr>
        <w:t>Task ID-008672 -- product version- 11.2 developer patch 25</w:t>
      </w:r>
      <w:r w:rsidRPr="00C919A9">
        <w:rPr>
          <w:b/>
          <w:vertAlign w:val="superscript"/>
        </w:rPr>
        <w:t>th</w:t>
      </w:r>
    </w:p>
    <w:p w14:paraId="3834D2BA" w14:textId="4A43198C" w:rsidR="00402752" w:rsidRDefault="00000000" w:rsidP="00C919A9">
      <w:pPr>
        <w:spacing w:after="0"/>
      </w:pPr>
      <w:r>
        <w:t>steps to reproduce:-</w:t>
      </w:r>
    </w:p>
    <w:p w14:paraId="5D850462" w14:textId="7AD5B5E9" w:rsidR="00402752" w:rsidRDefault="00000000" w:rsidP="00C919A9">
      <w:pPr>
        <w:spacing w:after="0"/>
      </w:pPr>
      <w:r>
        <w:t>create a view,lets say "create vw_axusers as select * from axusers"</w:t>
      </w:r>
    </w:p>
    <w:p w14:paraId="53060322" w14:textId="246D8849" w:rsidR="00402752" w:rsidRDefault="00000000" w:rsidP="00C919A9">
      <w:pPr>
        <w:spacing w:after="0"/>
      </w:pPr>
      <w:r>
        <w:t>create a tsruct and add a dropdown field.</w:t>
      </w:r>
    </w:p>
    <w:p w14:paraId="28B31FE5" w14:textId="65461D17" w:rsidR="00402752" w:rsidRDefault="00000000" w:rsidP="00C919A9">
      <w:pPr>
        <w:spacing w:after="0"/>
      </w:pPr>
      <w:r>
        <w:lastRenderedPageBreak/>
        <w:t>in Data "Mode of Entry" select "select from sql"</w:t>
      </w:r>
    </w:p>
    <w:p w14:paraId="7ADB6749" w14:textId="48A06F99" w:rsidR="00402752" w:rsidRDefault="00000000" w:rsidP="00C919A9">
      <w:pPr>
        <w:spacing w:after="0"/>
      </w:pPr>
      <w:r>
        <w:t>in "sqltext" field put " select axuserid,username,usergroup from vw_axusers"</w:t>
      </w:r>
    </w:p>
    <w:p w14:paraId="4E164638" w14:textId="11C0F9B1" w:rsidR="00402752" w:rsidRDefault="00000000" w:rsidP="00C919A9">
      <w:pPr>
        <w:spacing w:after="0"/>
      </w:pPr>
      <w:r>
        <w:t>In source field enter "username".</w:t>
      </w:r>
    </w:p>
    <w:p w14:paraId="47909EFF" w14:textId="7A75373F" w:rsidR="00402752" w:rsidRDefault="00000000" w:rsidP="00C919A9">
      <w:pPr>
        <w:spacing w:after="0"/>
      </w:pPr>
      <w:r>
        <w:t>in source table field enter "axusers"</w:t>
      </w:r>
    </w:p>
    <w:p w14:paraId="12306F83" w14:textId="7E16B1E4" w:rsidR="00402752" w:rsidRDefault="00000000" w:rsidP="00C919A9">
      <w:pPr>
        <w:spacing w:after="0"/>
      </w:pPr>
      <w:r>
        <w:t>check the field "save normalized".</w:t>
      </w:r>
    </w:p>
    <w:p w14:paraId="6732A404" w14:textId="4B7817FF" w:rsidR="00402752" w:rsidRDefault="00000000" w:rsidP="00C919A9">
      <w:pPr>
        <w:spacing w:after="0"/>
      </w:pPr>
      <w:r>
        <w:t>click submit. you will get the error "first column should consist of table id.(DLL Fix)(BDF)</w:t>
      </w:r>
    </w:p>
    <w:p w14:paraId="260E84F3" w14:textId="77777777" w:rsidR="00C919A9" w:rsidRDefault="00C919A9" w:rsidP="00C919A9">
      <w:pPr>
        <w:spacing w:after="0"/>
      </w:pPr>
    </w:p>
    <w:p w14:paraId="1CCB2CD5" w14:textId="5D1A3469" w:rsidR="00402752" w:rsidRPr="00C919A9" w:rsidRDefault="00000000">
      <w:pPr>
        <w:rPr>
          <w:bCs/>
        </w:rPr>
      </w:pPr>
      <w:r w:rsidRPr="00C919A9">
        <w:rPr>
          <w:b/>
        </w:rPr>
        <w:t>Task ID-008696</w:t>
      </w:r>
      <w:r w:rsidRPr="00C919A9">
        <w:rPr>
          <w:bCs/>
        </w:rPr>
        <w:t xml:space="preserve"> --  In Dev, db decimals should be mandatory and also db decimals should be greater than or equal to actual tstruct decimal</w:t>
      </w:r>
    </w:p>
    <w:p w14:paraId="3983B920" w14:textId="72FC8F72" w:rsidR="00402752" w:rsidRPr="00C919A9" w:rsidRDefault="00000000">
      <w:pPr>
        <w:rPr>
          <w:bCs/>
        </w:rPr>
      </w:pPr>
      <w:r w:rsidRPr="00C919A9">
        <w:rPr>
          <w:b/>
        </w:rPr>
        <w:t>Task ID-008689</w:t>
      </w:r>
      <w:r w:rsidRPr="00C919A9">
        <w:rPr>
          <w:bCs/>
        </w:rPr>
        <w:t xml:space="preserve"> -- Issue Description: In Developer Site, We are unable to work on Forms, Iview,Cards and pages. None of them are saving.</w:t>
      </w:r>
    </w:p>
    <w:p w14:paraId="7B5B1E64" w14:textId="2FD33D3B" w:rsidR="0024700F" w:rsidRPr="008B2BB3" w:rsidRDefault="0024700F" w:rsidP="0024700F">
      <w:pPr>
        <w:rPr>
          <w:b/>
          <w:bCs/>
          <w:color w:val="FF0000"/>
          <w:sz w:val="24"/>
          <w:szCs w:val="24"/>
        </w:rPr>
      </w:pPr>
      <w:r w:rsidRPr="008B2BB3">
        <w:rPr>
          <w:b/>
          <w:bCs/>
          <w:color w:val="FF0000"/>
          <w:sz w:val="24"/>
          <w:szCs w:val="24"/>
        </w:rPr>
        <w:t>Axpert Developer 11.1.1.0_release</w:t>
      </w:r>
      <w:r>
        <w:rPr>
          <w:b/>
          <w:bCs/>
          <w:color w:val="FF0000"/>
          <w:sz w:val="24"/>
          <w:szCs w:val="24"/>
        </w:rPr>
        <w:t>27:</w:t>
      </w:r>
    </w:p>
    <w:p w14:paraId="4EC7B991" w14:textId="44A01C84" w:rsidR="00402752" w:rsidRDefault="00000000" w:rsidP="008E4372">
      <w:pPr>
        <w:spacing w:after="0"/>
      </w:pPr>
      <w:r>
        <w:rPr>
          <w:b/>
        </w:rPr>
        <w:t>Task ID-008814 --</w:t>
      </w:r>
      <w:r w:rsidRPr="008E4372">
        <w:rPr>
          <w:bCs/>
        </w:rPr>
        <w:t xml:space="preserve"> Introduced 2 new parser functions for formcontrol as mentioned below which can be used to Enable/Disable grid dc cell based on conditions.</w:t>
      </w:r>
    </w:p>
    <w:p w14:paraId="5F26BBF4" w14:textId="5B917AB7" w:rsidR="00402752" w:rsidRDefault="00000000" w:rsidP="008E4372">
      <w:pPr>
        <w:spacing w:after="0"/>
      </w:pPr>
      <w:r>
        <w:t>Note:</w:t>
      </w:r>
    </w:p>
    <w:p w14:paraId="6C055608" w14:textId="45795702" w:rsidR="00402752" w:rsidRDefault="00000000" w:rsidP="008E4372">
      <w:pPr>
        <w:spacing w:after="0"/>
      </w:pPr>
      <w:r>
        <w:t>Publish variable 'activerow' or Constant number can be used as 'rowno' given in these functions.</w:t>
      </w:r>
    </w:p>
    <w:p w14:paraId="23C25B4E" w14:textId="2C66FD71" w:rsidR="00402752" w:rsidRDefault="00000000" w:rsidP="008E4372">
      <w:pPr>
        <w:spacing w:after="0"/>
      </w:pPr>
      <w:r>
        <w:t>Script functions: AxDisableGridCell(fieldname,rowno)</w:t>
      </w:r>
    </w:p>
    <w:p w14:paraId="7235967A" w14:textId="094ACA05" w:rsidR="00402752" w:rsidRDefault="00000000" w:rsidP="008E4372">
      <w:pPr>
        <w:spacing w:after="0"/>
      </w:pPr>
      <w:r>
        <w:t>AxEnableGridCell(fieldname,rowno)</w:t>
      </w:r>
    </w:p>
    <w:p w14:paraId="0CDAA9AE" w14:textId="294E943E" w:rsidR="00402752" w:rsidRDefault="00000000" w:rsidP="008E4372">
      <w:pPr>
        <w:spacing w:after="0"/>
      </w:pPr>
      <w:r>
        <w:t>Example: if fldA={admin}</w:t>
      </w:r>
    </w:p>
    <w:p w14:paraId="3BAC264B" w14:textId="4699E85D" w:rsidR="00402752" w:rsidRDefault="00000000" w:rsidP="008E4372">
      <w:pPr>
        <w:spacing w:after="0"/>
      </w:pPr>
      <w:r>
        <w:t>AxDisableGridCell({fldB},activerow)</w:t>
      </w:r>
    </w:p>
    <w:p w14:paraId="5645D9EB" w14:textId="19740976" w:rsidR="00402752" w:rsidRDefault="00000000" w:rsidP="008E4372">
      <w:pPr>
        <w:spacing w:after="0"/>
      </w:pPr>
      <w:r>
        <w:t>else</w:t>
      </w:r>
    </w:p>
    <w:p w14:paraId="50C601EF" w14:textId="139BA6E5" w:rsidR="00402752" w:rsidRDefault="00000000" w:rsidP="008E4372">
      <w:pPr>
        <w:spacing w:after="0"/>
      </w:pPr>
      <w:r>
        <w:t>AxEnableGridCell({fldB},activerow)</w:t>
      </w:r>
    </w:p>
    <w:p w14:paraId="7EFB4A3A" w14:textId="77777777" w:rsidR="008E4372" w:rsidRDefault="008E4372" w:rsidP="008E4372">
      <w:pPr>
        <w:spacing w:after="0"/>
      </w:pPr>
    </w:p>
    <w:p w14:paraId="57450770" w14:textId="71F74953" w:rsidR="00402752" w:rsidRDefault="008E4372">
      <w:r>
        <w:rPr>
          <w:b/>
        </w:rPr>
        <w:t xml:space="preserve">Task ID-008656 -- </w:t>
      </w:r>
      <w:r w:rsidRPr="00416563">
        <w:rPr>
          <w:bCs/>
        </w:rPr>
        <w:t>In axpert studio, on creation of a field in new tstruct and on save getting an Invalid Selection error(DLL)</w:t>
      </w:r>
    </w:p>
    <w:p w14:paraId="0E3B36D2" w14:textId="536F6822" w:rsidR="00402752" w:rsidRDefault="00000000">
      <w:r>
        <w:rPr>
          <w:b/>
        </w:rPr>
        <w:t xml:space="preserve">Task ID-008541 -- </w:t>
      </w:r>
      <w:r w:rsidRPr="00416563">
        <w:rPr>
          <w:bCs/>
        </w:rPr>
        <w:t>Publish - Tool buttons are repeating in some cases(DLL)</w:t>
      </w:r>
    </w:p>
    <w:p w14:paraId="10B2D5AE" w14:textId="4D69480B" w:rsidR="00402752" w:rsidRDefault="00000000">
      <w:r>
        <w:rPr>
          <w:b/>
        </w:rPr>
        <w:t xml:space="preserve">Task ID-008547 -- </w:t>
      </w:r>
      <w:r w:rsidRPr="00416563">
        <w:rPr>
          <w:bCs/>
        </w:rPr>
        <w:t>Publish - Genmap details still exist in the target even if it's removed from the source(DLL)</w:t>
      </w:r>
    </w:p>
    <w:p w14:paraId="37BC4150" w14:textId="089852A0" w:rsidR="00402752" w:rsidRDefault="00000000">
      <w:r>
        <w:rPr>
          <w:b/>
        </w:rPr>
        <w:t>Task ID-008344 -- S</w:t>
      </w:r>
      <w:r w:rsidRPr="00416563">
        <w:rPr>
          <w:bCs/>
        </w:rPr>
        <w:t>ave As functionality is not working for Iviews(DLL)</w:t>
      </w:r>
    </w:p>
    <w:p w14:paraId="4C227061" w14:textId="77777777" w:rsidR="00402752" w:rsidRDefault="00000000">
      <w:pPr>
        <w:rPr>
          <w:bCs/>
        </w:rPr>
      </w:pPr>
      <w:r>
        <w:rPr>
          <w:b/>
        </w:rPr>
        <w:t xml:space="preserve">Task ID-008542 -- </w:t>
      </w:r>
      <w:r w:rsidRPr="00416563">
        <w:rPr>
          <w:bCs/>
        </w:rPr>
        <w:t>For a few structures only Pages are listing in Publish listing (Save AS)(Web &amp; DLL)</w:t>
      </w:r>
    </w:p>
    <w:p w14:paraId="75DF6ECC" w14:textId="77777777" w:rsidR="00416563" w:rsidRDefault="00416563">
      <w:pPr>
        <w:rPr>
          <w:bCs/>
        </w:rPr>
      </w:pPr>
    </w:p>
    <w:p w14:paraId="0122DA82" w14:textId="77777777" w:rsidR="00416563" w:rsidRDefault="00416563">
      <w:pPr>
        <w:rPr>
          <w:bCs/>
        </w:rPr>
      </w:pPr>
    </w:p>
    <w:p w14:paraId="00F05718" w14:textId="77777777" w:rsidR="00416563" w:rsidRDefault="00416563">
      <w:pPr>
        <w:rPr>
          <w:bCs/>
        </w:rPr>
      </w:pPr>
    </w:p>
    <w:p w14:paraId="72D0D868" w14:textId="77777777" w:rsidR="00416563" w:rsidRDefault="00416563"/>
    <w:p w14:paraId="49DEA762" w14:textId="049702D5" w:rsidR="00402752" w:rsidRPr="00CD1D12" w:rsidRDefault="00D350B2" w:rsidP="00CD1D12">
      <w:pPr>
        <w:jc w:val="center"/>
        <w:rPr>
          <w:color w:val="1F497D" w:themeColor="text2"/>
          <w:sz w:val="28"/>
          <w:szCs w:val="28"/>
          <w:u w:val="single"/>
        </w:rPr>
      </w:pPr>
      <w:r w:rsidRPr="00CD1D12">
        <w:rPr>
          <w:b/>
          <w:bCs/>
          <w:color w:val="1F497D" w:themeColor="text2"/>
          <w:sz w:val="28"/>
          <w:szCs w:val="28"/>
          <w:u w:val="single"/>
        </w:rPr>
        <w:lastRenderedPageBreak/>
        <w:t>Axpert Web 11.2.0.0</w:t>
      </w:r>
    </w:p>
    <w:p w14:paraId="1C4F1D69" w14:textId="6C09F59F" w:rsidR="00093188" w:rsidRPr="00093188" w:rsidRDefault="00093188">
      <w:pPr>
        <w:rPr>
          <w:b/>
          <w:bCs/>
          <w:color w:val="FF0000"/>
          <w:sz w:val="24"/>
          <w:szCs w:val="24"/>
        </w:rPr>
      </w:pPr>
      <w:r w:rsidRPr="00093188">
        <w:rPr>
          <w:b/>
          <w:bCs/>
          <w:color w:val="FF0000"/>
          <w:sz w:val="24"/>
          <w:szCs w:val="24"/>
        </w:rPr>
        <w:t>Axpert Web 11.2.0.0_release1</w:t>
      </w:r>
      <w:r>
        <w:rPr>
          <w:b/>
          <w:bCs/>
          <w:color w:val="FF0000"/>
          <w:sz w:val="24"/>
          <w:szCs w:val="24"/>
        </w:rPr>
        <w:t>:</w:t>
      </w:r>
    </w:p>
    <w:p w14:paraId="05EF54F3" w14:textId="519D5601" w:rsidR="00402752" w:rsidRDefault="00000000" w:rsidP="00BD6E65">
      <w:pPr>
        <w:spacing w:after="0"/>
      </w:pPr>
      <w:r>
        <w:rPr>
          <w:b/>
        </w:rPr>
        <w:t>Task ID-007173 - Signin Page Easy Templating based on projects</w:t>
      </w:r>
    </w:p>
    <w:p w14:paraId="499A9D42" w14:textId="43CB82F3" w:rsidR="00402752" w:rsidRDefault="00000000" w:rsidP="00BD6E65">
      <w:pPr>
        <w:spacing w:after="0"/>
      </w:pPr>
      <w:r>
        <w:t>Configuration:</w:t>
      </w:r>
    </w:p>
    <w:p w14:paraId="4B8FC28B" w14:textId="459B2202" w:rsidR="00402752" w:rsidRDefault="00000000" w:rsidP="00BD6E65">
      <w:pPr>
        <w:spacing w:after="0"/>
      </w:pPr>
      <w:r>
        <w:t>Create HTML page in CustomPages directory with name as {{connectionName/projectName}}.html</w:t>
      </w:r>
    </w:p>
    <w:p w14:paraId="652738F8" w14:textId="6EF0D24B" w:rsidR="00402752" w:rsidRDefault="00000000" w:rsidP="00BD6E65">
      <w:pPr>
        <w:spacing w:after="0"/>
      </w:pPr>
      <w:r>
        <w:t>Example 1 : projectName.html</w:t>
      </w:r>
    </w:p>
    <w:p w14:paraId="2CC16035" w14:textId="1FB19D2F" w:rsidR="00402752" w:rsidRDefault="00000000" w:rsidP="00BD6E65">
      <w:pPr>
        <w:spacing w:after="0"/>
      </w:pPr>
      <w:r>
        <w:t>In web.config enable "landingPageHTML" configuration by setting value as "true"</w:t>
      </w:r>
    </w:p>
    <w:p w14:paraId="11948A21" w14:textId="0615DB71" w:rsidR="00402752" w:rsidRDefault="00000000" w:rsidP="00BD6E65">
      <w:pPr>
        <w:spacing w:after="0"/>
      </w:pPr>
      <w:r>
        <w:t>The custom html should be wrapped  around in following code:</w:t>
      </w:r>
    </w:p>
    <w:p w14:paraId="0A83C24C" w14:textId="297E1D14" w:rsidR="00402752" w:rsidRDefault="00000000" w:rsidP="00BD6E65">
      <w:pPr>
        <w:spacing w:after="0"/>
      </w:pPr>
      <w:r>
        <w:t>&lt;template class="templateAgContent"&gt; … &lt;/template&gt;</w:t>
      </w:r>
    </w:p>
    <w:p w14:paraId="7BC19AD3" w14:textId="1B3485F8" w:rsidR="00402752" w:rsidRDefault="00000000" w:rsidP="00BD6E65">
      <w:pPr>
        <w:spacing w:after="0"/>
      </w:pPr>
      <w:r>
        <w:t>Html Should compulsorily have "axCustomLoginControl" class to custom linked controls along with  "data-id" attribute with value as REAL FIELD id as below</w:t>
      </w:r>
    </w:p>
    <w:p w14:paraId="4D5D79DA" w14:textId="4098276B" w:rsidR="00402752" w:rsidRDefault="00000000" w:rsidP="00BD6E65">
      <w:pPr>
        <w:spacing w:after="0"/>
      </w:pPr>
      <w:r>
        <w:t>List of Important Controls:</w:t>
      </w:r>
    </w:p>
    <w:p w14:paraId="16187AF0" w14:textId="62F5567A" w:rsidR="00402752" w:rsidRDefault="00000000" w:rsidP="00BD6E65">
      <w:pPr>
        <w:spacing w:after="0"/>
      </w:pPr>
      <w:r>
        <w:t>Username Control: axUserName</w:t>
      </w:r>
    </w:p>
    <w:p w14:paraId="4430FB64" w14:textId="15A8E73C" w:rsidR="00402752" w:rsidRDefault="00000000" w:rsidP="00BD6E65">
      <w:pPr>
        <w:spacing w:after="0"/>
      </w:pPr>
      <w:r>
        <w:t>Passwsord Control: axPassword</w:t>
      </w:r>
    </w:p>
    <w:p w14:paraId="2628F9A1" w14:textId="3B43CE9D" w:rsidR="00402752" w:rsidRDefault="00000000" w:rsidP="00BD6E65">
      <w:pPr>
        <w:spacing w:after="0"/>
      </w:pPr>
      <w:r>
        <w:t>Remember Me Control: signedin</w:t>
      </w:r>
    </w:p>
    <w:p w14:paraId="0CFD6836" w14:textId="272BBEB9" w:rsidR="00402752" w:rsidRDefault="00000000" w:rsidP="00BD6E65">
      <w:pPr>
        <w:spacing w:after="0"/>
      </w:pPr>
      <w:r>
        <w:t>Submit Button: btnSubmit</w:t>
      </w:r>
    </w:p>
    <w:p w14:paraId="7093A779" w14:textId="47CCF1A0" w:rsidR="00402752" w:rsidRDefault="00000000" w:rsidP="00BD6E65">
      <w:pPr>
        <w:spacing w:after="0"/>
      </w:pPr>
      <w:r>
        <w:t>Forgot Password Link: lblForgot</w:t>
      </w:r>
    </w:p>
    <w:p w14:paraId="6B8CAE36" w14:textId="6B9DF6B1" w:rsidR="00402752" w:rsidRDefault="00000000" w:rsidP="00BD6E65">
      <w:pPr>
        <w:spacing w:after="0"/>
      </w:pPr>
      <w:r>
        <w:t>Example</w:t>
      </w:r>
    </w:p>
    <w:p w14:paraId="0F044522" w14:textId="7E5FF678" w:rsidR="00402752" w:rsidRDefault="00000000" w:rsidP="00BD6E65">
      <w:pPr>
        <w:spacing w:after="0"/>
      </w:pPr>
      <w:r>
        <w:t>&lt;input class="axCustomLoginControl" data-id="axUserName" type="text" name="Username" /&gt;</w:t>
      </w:r>
    </w:p>
    <w:p w14:paraId="31DCD20A" w14:textId="291AEAA7" w:rsidR="00402752" w:rsidRDefault="00000000" w:rsidP="00BD6E65">
      <w:pPr>
        <w:spacing w:after="0"/>
      </w:pPr>
      <w:r>
        <w:t>&lt;input class="axCustomLoginControl" data-id="axPassword" type="password" name="Password" /&gt;</w:t>
      </w:r>
    </w:p>
    <w:p w14:paraId="7F72954F" w14:textId="4CAB4496" w:rsidR="00402752" w:rsidRDefault="00000000" w:rsidP="00BD6E65">
      <w:pPr>
        <w:spacing w:after="0"/>
      </w:pPr>
      <w:r>
        <w:t>&lt;input class="axCustomLoginControl" data-id="signedin" type="checkbox" /&gt;</w:t>
      </w:r>
    </w:p>
    <w:p w14:paraId="69D6E312" w14:textId="1663C76C" w:rsidR="00402752" w:rsidRDefault="00000000" w:rsidP="00BD6E65">
      <w:pPr>
        <w:spacing w:after="0"/>
      </w:pPr>
      <w:r>
        <w:t>&lt;button class="axCustomLoginControl" data-id="btnSubmit" href="#"&gt;LOG IN&lt;/button&gt;</w:t>
      </w:r>
    </w:p>
    <w:p w14:paraId="73D20E9D" w14:textId="77DE74FB" w:rsidR="00402752" w:rsidRDefault="00000000" w:rsidP="00BD6E65">
      <w:pPr>
        <w:spacing w:after="0"/>
      </w:pPr>
      <w:r>
        <w:t>&lt;a class="axCustomLoginControl" data-id="lblForgot" href="#"&gt;Lost your Password?&lt;/a&gt;</w:t>
      </w:r>
    </w:p>
    <w:p w14:paraId="5C879E83" w14:textId="647BABBF" w:rsidR="00402752" w:rsidRDefault="00000000" w:rsidP="00BD6E65">
      <w:pPr>
        <w:spacing w:after="0"/>
      </w:pPr>
      <w:r>
        <w:t>To open the SignIn page for the required project open the website with first URL parameter as {{connectionName/projectName}}</w:t>
      </w:r>
    </w:p>
    <w:p w14:paraId="59D8DCA2" w14:textId="6D9C1F61" w:rsidR="00402752" w:rsidRDefault="00000000" w:rsidP="00BD6E65">
      <w:pPr>
        <w:spacing w:after="0"/>
      </w:pPr>
      <w:r>
        <w:t>Example: https://agilecloud.biz/run/aspx/signin.aspx?projectName</w:t>
      </w:r>
    </w:p>
    <w:p w14:paraId="6F9512E8" w14:textId="7C1A31BF" w:rsidR="00402752" w:rsidRDefault="00000000" w:rsidP="00BD6E65">
      <w:pPr>
        <w:spacing w:after="0"/>
      </w:pPr>
      <w:r>
        <w:t>Note: Custom Html in Signin page will not have Background Image and Project Logo set in Configuration Page, this has to be handled in this custom signIn page templete itself.</w:t>
      </w:r>
    </w:p>
    <w:p w14:paraId="6029DA35" w14:textId="77777777" w:rsidR="00BD6E65" w:rsidRDefault="00BD6E65" w:rsidP="00BD6E65">
      <w:pPr>
        <w:spacing w:after="0"/>
      </w:pPr>
    </w:p>
    <w:p w14:paraId="4503493D" w14:textId="1712366D" w:rsidR="00402752" w:rsidRDefault="00000000" w:rsidP="00BD6E65">
      <w:pPr>
        <w:spacing w:after="0"/>
      </w:pPr>
      <w:r>
        <w:rPr>
          <w:b/>
        </w:rPr>
        <w:t>Task ID-007160 --Feature: Add/Remove fields in the existing form in the run</w:t>
      </w:r>
    </w:p>
    <w:p w14:paraId="2A1D85D9" w14:textId="1CAF1A7E" w:rsidR="00402752" w:rsidRDefault="00000000" w:rsidP="00BD6E65">
      <w:pPr>
        <w:spacing w:after="0"/>
      </w:pPr>
      <w:r>
        <w:t>Steps to Enabled this feature:</w:t>
      </w:r>
    </w:p>
    <w:p w14:paraId="49A4A3C2" w14:textId="57C26F44" w:rsidR="00402752" w:rsidRDefault="00000000" w:rsidP="00BD6E65">
      <w:pPr>
        <w:spacing w:after="0"/>
      </w:pPr>
      <w:r>
        <w:t>'Add New Field' script type User Defined button should add in Toolbar screen( Axpert developer studio).</w:t>
      </w:r>
    </w:p>
    <w:p w14:paraId="4C2B1FB8" w14:textId="234AA727" w:rsidR="00402752" w:rsidRDefault="00000000" w:rsidP="00BD6E65">
      <w:pPr>
        <w:spacing w:after="0"/>
      </w:pPr>
      <w:r>
        <w:t>On Click of Add New Field tool bar button in Run site. Will open 'Add New Field' page in Axpert Configuration studio, here can add/remove field.</w:t>
      </w:r>
    </w:p>
    <w:p w14:paraId="34A14C44" w14:textId="77777777" w:rsidR="00BD6E65" w:rsidRDefault="00BD6E65" w:rsidP="00BD6E65">
      <w:pPr>
        <w:spacing w:after="0"/>
      </w:pPr>
    </w:p>
    <w:p w14:paraId="2D6CB24F" w14:textId="6A4D7FF5" w:rsidR="00402752" w:rsidRPr="00BD6E65" w:rsidRDefault="00000000" w:rsidP="00BD6E65">
      <w:pPr>
        <w:spacing w:after="0"/>
        <w:rPr>
          <w:b/>
        </w:rPr>
      </w:pPr>
      <w:r>
        <w:rPr>
          <w:b/>
        </w:rPr>
        <w:t>Task ID-007141 -- On form load event is not working in the online form scripts.</w:t>
      </w:r>
    </w:p>
    <w:p w14:paraId="3E0139B8" w14:textId="4A070AA7" w:rsidR="00402752" w:rsidRDefault="00000000" w:rsidP="00BD6E65">
      <w:pPr>
        <w:spacing w:after="0"/>
      </w:pPr>
      <w:r>
        <w:t>Below functions are added in Form Control scripts as well:</w:t>
      </w:r>
    </w:p>
    <w:p w14:paraId="50102A73" w14:textId="5F3F4492" w:rsidR="00402752" w:rsidRDefault="00000000" w:rsidP="00BD6E65">
      <w:pPr>
        <w:spacing w:after="0"/>
      </w:pPr>
      <w:r>
        <w:t>LoadForm(Transid,Params,DisplayMode,RefreshOnClose:String)</w:t>
      </w:r>
    </w:p>
    <w:p w14:paraId="1739591E" w14:textId="5898FBCA" w:rsidR="00402752" w:rsidRDefault="00000000" w:rsidP="00BD6E65">
      <w:pPr>
        <w:spacing w:after="0"/>
      </w:pPr>
      <w:r>
        <w:lastRenderedPageBreak/>
        <w:t>LoadFormAndData(Transid,Params,DisplayMode,RefreshOnClose:String)</w:t>
      </w:r>
    </w:p>
    <w:p w14:paraId="0E1C977D" w14:textId="26A8F3AD" w:rsidR="00402752" w:rsidRDefault="00000000" w:rsidP="00BD6E65">
      <w:pPr>
        <w:spacing w:after="0"/>
      </w:pPr>
      <w:r>
        <w:t>LoadPage(PageName,Params,DisplayMode,RefreshOnClose:String)</w:t>
      </w:r>
    </w:p>
    <w:p w14:paraId="79EC43BD" w14:textId="174B367A" w:rsidR="00402752" w:rsidRDefault="00000000" w:rsidP="00BD6E65">
      <w:pPr>
        <w:spacing w:after="0"/>
      </w:pPr>
      <w:r>
        <w:t>LoadIView(IViewName,Params,DisplayMode,IsPopupRefreshParent:String)</w:t>
      </w:r>
    </w:p>
    <w:p w14:paraId="77EFA5BD" w14:textId="2971BA98" w:rsidR="00402752" w:rsidRDefault="00000000" w:rsidP="00BD6E65">
      <w:pPr>
        <w:spacing w:after="0"/>
      </w:pPr>
      <w:r>
        <w:t>OpenPage(PageName,Params,DisplayMode,RefreshOnClose:String)</w:t>
      </w:r>
    </w:p>
    <w:p w14:paraId="3FB63C12" w14:textId="049839C0" w:rsidR="00402752" w:rsidRDefault="00000000" w:rsidP="00BD6E65">
      <w:pPr>
        <w:spacing w:after="0"/>
      </w:pPr>
      <w:r>
        <w:t>Example:</w:t>
      </w:r>
    </w:p>
    <w:p w14:paraId="4D2B547B" w14:textId="253D7E2D" w:rsidR="00402752" w:rsidRDefault="00000000" w:rsidP="00BD6E65">
      <w:pPr>
        <w:spacing w:after="0"/>
      </w:pPr>
      <w:r>
        <w:t>LoadForm({scrip},{},{d},{T})</w:t>
      </w:r>
    </w:p>
    <w:p w14:paraId="1254D9A3" w14:textId="749A5EB4" w:rsidR="00402752" w:rsidRDefault="00000000" w:rsidP="00BD6E65">
      <w:pPr>
        <w:spacing w:after="0"/>
      </w:pPr>
      <w:r>
        <w:t>LoadFormandData({scrip},{emp=:ename},{p},{})</w:t>
      </w:r>
    </w:p>
    <w:p w14:paraId="5C2E0BB8" w14:textId="7C304A37" w:rsidR="00402752" w:rsidRDefault="00000000" w:rsidP="00BD6E65">
      <w:pPr>
        <w:spacing w:after="0"/>
      </w:pPr>
      <w:r>
        <w:t>LoadIView({empmstls},{},{p},{T})</w:t>
      </w:r>
    </w:p>
    <w:p w14:paraId="6D8472F3" w14:textId="0A47E94A" w:rsidR="00402752" w:rsidRDefault="00000000" w:rsidP="00BD6E65">
      <w:pPr>
        <w:spacing w:after="0"/>
      </w:pPr>
      <w:r>
        <w:t>LoadIView({iviscrip},{Employee=:emp},{p},{t})</w:t>
      </w:r>
    </w:p>
    <w:p w14:paraId="0D3ABDB4" w14:textId="7972A265" w:rsidR="00402752" w:rsidRDefault="00000000" w:rsidP="00BD6E65">
      <w:pPr>
        <w:spacing w:after="0"/>
      </w:pPr>
      <w:r>
        <w:t>LoadPage({PageTscstm2}, {}, {p}, {T})</w:t>
      </w:r>
    </w:p>
    <w:p w14:paraId="218C6BBF" w14:textId="7B37188F" w:rsidR="00402752" w:rsidRDefault="00000000" w:rsidP="00BD6E65">
      <w:pPr>
        <w:spacing w:after="0"/>
      </w:pPr>
      <w:r>
        <w:t>OpenPage({PageTsnewc}, {}, {p}, {})</w:t>
      </w:r>
    </w:p>
    <w:p w14:paraId="382ECC76" w14:textId="77777777" w:rsidR="00BD6E65" w:rsidRDefault="00BD6E65" w:rsidP="00BD6E65">
      <w:pPr>
        <w:spacing w:after="0"/>
      </w:pPr>
    </w:p>
    <w:p w14:paraId="230E518F" w14:textId="5A70696F" w:rsidR="00402752" w:rsidRDefault="00000000">
      <w:r>
        <w:rPr>
          <w:b/>
        </w:rPr>
        <w:t xml:space="preserve">Task ID-007038 -- </w:t>
      </w:r>
      <w:r w:rsidRPr="002F591B">
        <w:rPr>
          <w:bCs/>
        </w:rPr>
        <w:t>In Form we are using Search Button Functionality in that we need Configuration for drop down field we can set the order or Index and when we search the result set field configuration also required. Mean after search whichever fields we want to show those fields only should come in result set.</w:t>
      </w:r>
    </w:p>
    <w:p w14:paraId="775BA640" w14:textId="2DD004B9" w:rsidR="00402752" w:rsidRDefault="00000000" w:rsidP="002F591B">
      <w:pPr>
        <w:spacing w:after="0"/>
      </w:pPr>
      <w:r>
        <w:rPr>
          <w:b/>
        </w:rPr>
        <w:t xml:space="preserve">Task ID-007129 - </w:t>
      </w:r>
      <w:r w:rsidRPr="002F591B">
        <w:rPr>
          <w:bCs/>
        </w:rPr>
        <w:t>Mobile Hybrid App : Validate User against the Device. For Agile's OPAL project we need to validate the user while login. i.e. User should be able to login from authorized handheld device only. So we need an option where we can store mobile's IMEI number or a unique number in AxUsers table and validate the same while login.</w:t>
      </w:r>
    </w:p>
    <w:p w14:paraId="1205D426" w14:textId="024792AE" w:rsidR="00402752" w:rsidRDefault="00000000" w:rsidP="002F591B">
      <w:pPr>
        <w:spacing w:after="0"/>
      </w:pPr>
      <w:r>
        <w:t>Note:</w:t>
      </w:r>
    </w:p>
    <w:p w14:paraId="04A862B1" w14:textId="462FDD8C" w:rsidR="00402752" w:rsidRDefault="00000000" w:rsidP="002F591B">
      <w:pPr>
        <w:spacing w:after="0"/>
      </w:pPr>
      <w:r>
        <w:t>User login tstruct definition (axusers table) is required.</w:t>
      </w:r>
    </w:p>
    <w:p w14:paraId="4ADECC35" w14:textId="4F739B89" w:rsidR="00402752" w:rsidRDefault="00000000" w:rsidP="002F591B">
      <w:pPr>
        <w:spacing w:after="0"/>
      </w:pPr>
      <w:r>
        <w:t>Please add a field in users login tstruct (i.e., axusers table) as below.</w:t>
      </w:r>
    </w:p>
    <w:p w14:paraId="604CF806" w14:textId="4DA42266" w:rsidR="00402752" w:rsidRDefault="00000000" w:rsidP="002F591B">
      <w:pPr>
        <w:spacing w:after="0"/>
      </w:pPr>
      <w:r>
        <w:t>Field Name : isuniquehybrid</w:t>
      </w:r>
    </w:p>
    <w:p w14:paraId="03D3F82B" w14:textId="2509F0BB" w:rsidR="00402752" w:rsidRDefault="00000000" w:rsidP="002F591B">
      <w:pPr>
        <w:spacing w:after="0"/>
      </w:pPr>
      <w:r>
        <w:t>Field Caption : Allow hybrid login from unique device</w:t>
      </w:r>
    </w:p>
    <w:p w14:paraId="75E43201" w14:textId="642EB083" w:rsidR="00402752" w:rsidRDefault="00000000" w:rsidP="002F591B">
      <w:pPr>
        <w:spacing w:after="0"/>
      </w:pPr>
      <w:r>
        <w:t>Datatype : character</w:t>
      </w:r>
    </w:p>
    <w:p w14:paraId="4E5F4CE5" w14:textId="3E1DDEF9" w:rsidR="00402752" w:rsidRDefault="00000000" w:rsidP="002F591B">
      <w:pPr>
        <w:spacing w:after="0"/>
      </w:pPr>
      <w:r>
        <w:t>Data width : 1</w:t>
      </w:r>
    </w:p>
    <w:p w14:paraId="3915C2D6" w14:textId="613D586B" w:rsidR="00402752" w:rsidRDefault="00000000" w:rsidP="002F591B">
      <w:pPr>
        <w:spacing w:after="0"/>
      </w:pPr>
      <w:r>
        <w:t>Default value : {F}</w:t>
      </w:r>
    </w:p>
    <w:p w14:paraId="12E056D3" w14:textId="0E6D4F14" w:rsidR="00402752" w:rsidRDefault="00000000" w:rsidP="002F591B">
      <w:pPr>
        <w:spacing w:after="0"/>
      </w:pPr>
      <w:r>
        <w:t>Component : checkbox</w:t>
      </w:r>
    </w:p>
    <w:p w14:paraId="08F099EB" w14:textId="77777777" w:rsidR="002F591B" w:rsidRDefault="002F591B" w:rsidP="002F591B">
      <w:pPr>
        <w:spacing w:after="0"/>
      </w:pPr>
    </w:p>
    <w:p w14:paraId="436F9047" w14:textId="6F23BF05" w:rsidR="00402752" w:rsidRPr="002F591B" w:rsidRDefault="002F591B">
      <w:pPr>
        <w:rPr>
          <w:bCs/>
        </w:rPr>
      </w:pPr>
      <w:r>
        <w:rPr>
          <w:b/>
        </w:rPr>
        <w:t xml:space="preserve">Task ID-007146 - </w:t>
      </w:r>
      <w:r w:rsidRPr="002F591B">
        <w:rPr>
          <w:bCs/>
        </w:rPr>
        <w:t>Check Box component to be displayed in the List View.</w:t>
      </w:r>
    </w:p>
    <w:p w14:paraId="29FED367" w14:textId="1DE5F380" w:rsidR="00402752" w:rsidRDefault="00000000">
      <w:r>
        <w:rPr>
          <w:b/>
        </w:rPr>
        <w:t xml:space="preserve">Task ID-007179 - </w:t>
      </w:r>
      <w:r w:rsidRPr="002F591B">
        <w:rPr>
          <w:bCs/>
        </w:rPr>
        <w:t>Tstruct Image - Logo - To Display in full size</w:t>
      </w:r>
    </w:p>
    <w:p w14:paraId="3000E791" w14:textId="40EB3945" w:rsidR="00402752" w:rsidRDefault="00000000">
      <w:r>
        <w:rPr>
          <w:b/>
        </w:rPr>
        <w:t xml:space="preserve">Task ID-007086 - </w:t>
      </w:r>
      <w:r w:rsidRPr="002F591B">
        <w:rPr>
          <w:bCs/>
        </w:rPr>
        <w:t>Axpert Hybrid - Open any Form and Observe that Submit button is not showing.</w:t>
      </w:r>
    </w:p>
    <w:p w14:paraId="2DC074A7" w14:textId="0D301F11" w:rsidR="00402752" w:rsidRDefault="00000000">
      <w:r>
        <w:rPr>
          <w:b/>
        </w:rPr>
        <w:t xml:space="preserve">Task ID-007090 - </w:t>
      </w:r>
      <w:r w:rsidRPr="002F591B">
        <w:rPr>
          <w:bCs/>
        </w:rPr>
        <w:t>Submit, New and Discard buttons in the tstructs are not showing in Mobile Application.</w:t>
      </w:r>
    </w:p>
    <w:p w14:paraId="4B47EF60" w14:textId="38361580" w:rsidR="00402752" w:rsidRDefault="00000000">
      <w:r>
        <w:rPr>
          <w:b/>
        </w:rPr>
        <w:t xml:space="preserve">Task ID-007092 - </w:t>
      </w:r>
      <w:r w:rsidRPr="002F591B">
        <w:rPr>
          <w:bCs/>
        </w:rPr>
        <w:t>IN OPAL App mobile application Mobile app is not responsive depending on the mobile screen</w:t>
      </w:r>
      <w:r>
        <w:rPr>
          <w:b/>
        </w:rPr>
        <w:t>.</w:t>
      </w:r>
    </w:p>
    <w:p w14:paraId="21B7255F" w14:textId="2AF79C60" w:rsidR="00402752" w:rsidRPr="002F591B" w:rsidRDefault="00000000" w:rsidP="002F591B">
      <w:pPr>
        <w:rPr>
          <w:bCs/>
        </w:rPr>
      </w:pPr>
      <w:r w:rsidRPr="002F591B">
        <w:rPr>
          <w:b/>
        </w:rPr>
        <w:lastRenderedPageBreak/>
        <w:t>Task ID-007190</w:t>
      </w:r>
      <w:r w:rsidRPr="002F591B">
        <w:rPr>
          <w:bCs/>
        </w:rPr>
        <w:t xml:space="preserve"> - Load reports/lists along with form is not working in the Axpert 11.2 version</w:t>
      </w:r>
    </w:p>
    <w:p w14:paraId="0A216BC8" w14:textId="29B2237F" w:rsidR="00402752" w:rsidRPr="002F591B" w:rsidRDefault="00000000" w:rsidP="002F591B">
      <w:pPr>
        <w:rPr>
          <w:bCs/>
        </w:rPr>
      </w:pPr>
      <w:r w:rsidRPr="002F591B">
        <w:rPr>
          <w:b/>
        </w:rPr>
        <w:t>Task ID-007131</w:t>
      </w:r>
      <w:r w:rsidRPr="002F591B">
        <w:rPr>
          <w:bCs/>
        </w:rPr>
        <w:t xml:space="preserve"> - Change Password - After login to the application, when Change password is clicked its showing login page instead of change password page.</w:t>
      </w:r>
    </w:p>
    <w:p w14:paraId="3F3088F6" w14:textId="4DAAE5D3" w:rsidR="00402752" w:rsidRPr="002F591B" w:rsidRDefault="00000000" w:rsidP="002F591B">
      <w:pPr>
        <w:rPr>
          <w:bCs/>
        </w:rPr>
      </w:pPr>
      <w:r w:rsidRPr="002F591B">
        <w:rPr>
          <w:b/>
        </w:rPr>
        <w:t>Task ID-007097</w:t>
      </w:r>
      <w:r w:rsidRPr="002F591B">
        <w:rPr>
          <w:bCs/>
        </w:rPr>
        <w:t xml:space="preserve"> - I and A - when click on getweight button, its showing the previous value.</w:t>
      </w:r>
    </w:p>
    <w:p w14:paraId="44030CC6" w14:textId="4C63D898" w:rsidR="00402752" w:rsidRPr="002F591B" w:rsidRDefault="00000000" w:rsidP="002F591B">
      <w:pPr>
        <w:rPr>
          <w:bCs/>
        </w:rPr>
      </w:pPr>
      <w:r w:rsidRPr="002F591B">
        <w:rPr>
          <w:b/>
        </w:rPr>
        <w:t>Task ID-007139</w:t>
      </w:r>
      <w:r w:rsidRPr="002F591B">
        <w:rPr>
          <w:bCs/>
        </w:rPr>
        <w:t xml:space="preserve"> -- After save event is not working in the online form scripts.(DLL Fix)</w:t>
      </w:r>
    </w:p>
    <w:p w14:paraId="440DE5BD" w14:textId="78E1AFB6" w:rsidR="00402752" w:rsidRPr="002F591B" w:rsidRDefault="00000000" w:rsidP="002F591B">
      <w:pPr>
        <w:rPr>
          <w:bCs/>
        </w:rPr>
      </w:pPr>
      <w:r w:rsidRPr="002F591B">
        <w:rPr>
          <w:b/>
        </w:rPr>
        <w:t>Task ID-007184</w:t>
      </w:r>
      <w:r w:rsidRPr="002F591B">
        <w:rPr>
          <w:bCs/>
        </w:rPr>
        <w:t xml:space="preserve"> -- Issue Description: With the constructed Save() Script in DEV SITE, the user is unable to save the transaction in RUNTIME(DLL Fix)</w:t>
      </w:r>
    </w:p>
    <w:p w14:paraId="64336D62" w14:textId="3D336E14" w:rsidR="00402752" w:rsidRPr="002F591B" w:rsidRDefault="00000000" w:rsidP="002F591B">
      <w:pPr>
        <w:rPr>
          <w:bCs/>
        </w:rPr>
      </w:pPr>
      <w:r w:rsidRPr="002F591B">
        <w:rPr>
          <w:b/>
        </w:rPr>
        <w:t>Task ID-007181</w:t>
      </w:r>
      <w:r w:rsidRPr="002F591B">
        <w:rPr>
          <w:bCs/>
        </w:rPr>
        <w:t xml:space="preserve"> -- Save action is not working in the online form scripts.(DLL Fix)</w:t>
      </w:r>
    </w:p>
    <w:p w14:paraId="23F82DC2" w14:textId="45C7B259" w:rsidR="00402752" w:rsidRPr="002F591B" w:rsidRDefault="00000000" w:rsidP="002F591B">
      <w:pPr>
        <w:rPr>
          <w:bCs/>
        </w:rPr>
      </w:pPr>
      <w:r w:rsidRPr="002F591B">
        <w:rPr>
          <w:b/>
        </w:rPr>
        <w:t>Task ID-007183</w:t>
      </w:r>
      <w:r w:rsidRPr="002F591B">
        <w:rPr>
          <w:bCs/>
        </w:rPr>
        <w:t xml:space="preserve"> -- param is not considering in both tstruct field and temporary or global variable in the scri</w:t>
      </w:r>
      <w:r w:rsidR="002F591B">
        <w:rPr>
          <w:bCs/>
        </w:rPr>
        <w:t>pt</w:t>
      </w:r>
      <w:r w:rsidRPr="002F591B">
        <w:rPr>
          <w:bCs/>
        </w:rPr>
        <w:tab/>
        <w:t>LoadForm param is not considering in both tstruct field and temporary or global variable in the scripts.(DLL Fix)</w:t>
      </w:r>
    </w:p>
    <w:p w14:paraId="03002733" w14:textId="27C3415B" w:rsidR="00402752" w:rsidRPr="002F591B" w:rsidRDefault="00000000" w:rsidP="002F591B">
      <w:pPr>
        <w:rPr>
          <w:bCs/>
        </w:rPr>
      </w:pPr>
      <w:r w:rsidRPr="002F591B">
        <w:rPr>
          <w:b/>
        </w:rPr>
        <w:t>Task ID-007133</w:t>
      </w:r>
      <w:r w:rsidRPr="002F591B">
        <w:rPr>
          <w:bCs/>
        </w:rPr>
        <w:t xml:space="preserve"> -- Axpert 11 - Runtime properties for tstruct and field(DLL Fix)</w:t>
      </w:r>
    </w:p>
    <w:p w14:paraId="37EC7A16" w14:textId="5D344435" w:rsidR="00402752" w:rsidRPr="002F591B" w:rsidRDefault="00000000" w:rsidP="002F591B">
      <w:pPr>
        <w:rPr>
          <w:bCs/>
        </w:rPr>
      </w:pPr>
      <w:r w:rsidRPr="002F591B">
        <w:rPr>
          <w:b/>
        </w:rPr>
        <w:t>Task ID-007101</w:t>
      </w:r>
      <w:r w:rsidRPr="002F591B">
        <w:rPr>
          <w:bCs/>
        </w:rPr>
        <w:t xml:space="preserve"> -- Need to execute procedure using firesql in postgresDB.(DLL Fix)</w:t>
      </w:r>
    </w:p>
    <w:p w14:paraId="06147E6E" w14:textId="70D063B0" w:rsidR="00402752" w:rsidRPr="002F591B" w:rsidRDefault="00000000" w:rsidP="002F591B">
      <w:pPr>
        <w:rPr>
          <w:bCs/>
        </w:rPr>
      </w:pPr>
      <w:r w:rsidRPr="002F591B">
        <w:rPr>
          <w:b/>
        </w:rPr>
        <w:t>Task ID-007061</w:t>
      </w:r>
      <w:r w:rsidRPr="002F591B">
        <w:rPr>
          <w:bCs/>
        </w:rPr>
        <w:t xml:space="preserve"> -- Post action with all selected rows event is not working in web properly. It works fine in Axpert but in web, it only posts the first record and terminating other records.(DLL Fix)</w:t>
      </w:r>
    </w:p>
    <w:p w14:paraId="0645720F" w14:textId="7F1DCE95" w:rsidR="008F5D36" w:rsidRPr="00093188" w:rsidRDefault="008F5D36" w:rsidP="008F5D36">
      <w:pPr>
        <w:rPr>
          <w:b/>
          <w:bCs/>
          <w:color w:val="FF0000"/>
          <w:sz w:val="24"/>
          <w:szCs w:val="24"/>
        </w:rPr>
      </w:pPr>
      <w:r w:rsidRPr="00093188">
        <w:rPr>
          <w:b/>
          <w:bCs/>
          <w:color w:val="FF0000"/>
          <w:sz w:val="24"/>
          <w:szCs w:val="24"/>
        </w:rPr>
        <w:t>Axpert Web 11.2.0.0_release</w:t>
      </w:r>
      <w:r>
        <w:rPr>
          <w:b/>
          <w:bCs/>
          <w:color w:val="FF0000"/>
          <w:sz w:val="24"/>
          <w:szCs w:val="24"/>
        </w:rPr>
        <w:t>2:</w:t>
      </w:r>
    </w:p>
    <w:p w14:paraId="34F0C2CA" w14:textId="5D2AD8CF" w:rsidR="00402752" w:rsidRDefault="00000000">
      <w:r>
        <w:rPr>
          <w:b/>
        </w:rPr>
        <w:t xml:space="preserve">Task ID-007198 -- </w:t>
      </w:r>
      <w:r w:rsidRPr="002F591B">
        <w:rPr>
          <w:bCs/>
        </w:rPr>
        <w:t>Date – Option is required to manually enter date in date field</w:t>
      </w:r>
    </w:p>
    <w:p w14:paraId="136D890A" w14:textId="70CBC2EB" w:rsidR="00402752" w:rsidRDefault="00000000" w:rsidP="002F591B">
      <w:pPr>
        <w:spacing w:after="0"/>
      </w:pPr>
      <w:r>
        <w:rPr>
          <w:b/>
        </w:rPr>
        <w:t xml:space="preserve">Task ID-007141 -- </w:t>
      </w:r>
      <w:r w:rsidRPr="002F591B">
        <w:rPr>
          <w:bCs/>
        </w:rPr>
        <w:t>On form load event is not working in the online form scripts.</w:t>
      </w:r>
    </w:p>
    <w:p w14:paraId="6C2F0D50" w14:textId="5DCCFFC1" w:rsidR="00402752" w:rsidRDefault="00000000" w:rsidP="002F591B">
      <w:pPr>
        <w:spacing w:after="0"/>
      </w:pPr>
      <w:r>
        <w:t>Below functions are added in Form Control scripts as well:</w:t>
      </w:r>
    </w:p>
    <w:p w14:paraId="641E973E" w14:textId="6E59ED36" w:rsidR="00402752" w:rsidRDefault="00000000" w:rsidP="002F591B">
      <w:pPr>
        <w:spacing w:after="0"/>
      </w:pPr>
      <w:r>
        <w:t>LoadForm(Transid,Params,DisplayMode,RefreshOnClose:String)</w:t>
      </w:r>
    </w:p>
    <w:p w14:paraId="049D15FF" w14:textId="6DC86623" w:rsidR="00402752" w:rsidRDefault="00000000" w:rsidP="002F591B">
      <w:pPr>
        <w:spacing w:after="0"/>
      </w:pPr>
      <w:r>
        <w:t>LoadFormAndData(Transid,Params,DisplayMode,RefreshOnClose:String)</w:t>
      </w:r>
    </w:p>
    <w:p w14:paraId="19617D67" w14:textId="61E1F0C6" w:rsidR="00402752" w:rsidRDefault="00000000" w:rsidP="002F591B">
      <w:pPr>
        <w:spacing w:after="0"/>
      </w:pPr>
      <w:r>
        <w:t>LoadPage(PageName,Params,DisplayMode,RefreshOnClose:String)</w:t>
      </w:r>
    </w:p>
    <w:p w14:paraId="4C14A0E0" w14:textId="051D93A5" w:rsidR="00402752" w:rsidRDefault="00000000" w:rsidP="002F591B">
      <w:pPr>
        <w:spacing w:after="0"/>
      </w:pPr>
      <w:r>
        <w:t>LoadIView(IViewName,Params,DisplayMode,IsPopupRefreshParent:String)</w:t>
      </w:r>
    </w:p>
    <w:p w14:paraId="3F23EAAD" w14:textId="77777777" w:rsidR="002F591B" w:rsidRDefault="00000000" w:rsidP="002F591B">
      <w:pPr>
        <w:spacing w:after="0"/>
      </w:pPr>
      <w:r>
        <w:t>OpenPage(PageName,Params,DisplayMode,RefreshOnClose:String)</w:t>
      </w:r>
    </w:p>
    <w:p w14:paraId="331D4610" w14:textId="5FEEBFFE" w:rsidR="00402752" w:rsidRDefault="00000000" w:rsidP="002F591B">
      <w:pPr>
        <w:spacing w:after="0"/>
      </w:pPr>
      <w:r>
        <w:t>Example:</w:t>
      </w:r>
    </w:p>
    <w:p w14:paraId="051597DA" w14:textId="25E213BF" w:rsidR="00402752" w:rsidRDefault="00000000" w:rsidP="002F591B">
      <w:pPr>
        <w:spacing w:after="0"/>
      </w:pPr>
      <w:r>
        <w:t>LoadForm({scrip},{},{d},{T})</w:t>
      </w:r>
    </w:p>
    <w:p w14:paraId="286F36FA" w14:textId="72235F94" w:rsidR="00402752" w:rsidRDefault="00000000" w:rsidP="002F591B">
      <w:pPr>
        <w:spacing w:after="0"/>
      </w:pPr>
      <w:r>
        <w:t>LoadFormandData({scrip},{emp=:ename},{p},{})</w:t>
      </w:r>
    </w:p>
    <w:p w14:paraId="4D9CD1D0" w14:textId="4B3F6F76" w:rsidR="00402752" w:rsidRDefault="00000000" w:rsidP="002F591B">
      <w:pPr>
        <w:spacing w:after="0"/>
      </w:pPr>
      <w:r>
        <w:t>LoadIView({empmstls},{},{p},{T})</w:t>
      </w:r>
    </w:p>
    <w:p w14:paraId="1429ECDC" w14:textId="393614A8" w:rsidR="00402752" w:rsidRDefault="00000000" w:rsidP="002F591B">
      <w:pPr>
        <w:spacing w:after="0"/>
      </w:pPr>
      <w:r>
        <w:t>LoadIView({iviscrip},{Employee=:emp},{p},{t})</w:t>
      </w:r>
    </w:p>
    <w:p w14:paraId="277074A9" w14:textId="62557096" w:rsidR="00402752" w:rsidRDefault="00000000" w:rsidP="002F591B">
      <w:pPr>
        <w:spacing w:after="0"/>
      </w:pPr>
      <w:r>
        <w:t>LoadPage({PageTscstm2}, {}, {p}, {T})</w:t>
      </w:r>
    </w:p>
    <w:p w14:paraId="20384ED7" w14:textId="0FC7100F" w:rsidR="00402752" w:rsidRDefault="00000000" w:rsidP="002F591B">
      <w:pPr>
        <w:spacing w:after="0"/>
      </w:pPr>
      <w:r>
        <w:t>OpenPage({PageTsnewc}, {}, {p}, {})</w:t>
      </w:r>
    </w:p>
    <w:p w14:paraId="48F62891" w14:textId="77777777" w:rsidR="002F591B" w:rsidRDefault="002F591B" w:rsidP="002F591B">
      <w:pPr>
        <w:spacing w:after="0"/>
      </w:pPr>
    </w:p>
    <w:p w14:paraId="2B35409C" w14:textId="74AF6E8C" w:rsidR="00402752" w:rsidRDefault="00000000">
      <w:r>
        <w:rPr>
          <w:b/>
        </w:rPr>
        <w:t xml:space="preserve">Task ID-007175 - </w:t>
      </w:r>
      <w:r w:rsidRPr="002F591B">
        <w:rPr>
          <w:bCs/>
        </w:rPr>
        <w:t>Allsec - Form's disabled checkbox ui changes.</w:t>
      </w:r>
    </w:p>
    <w:p w14:paraId="34FC647C" w14:textId="7C2ED2C1" w:rsidR="00402752" w:rsidRPr="002F591B" w:rsidRDefault="00000000" w:rsidP="002F591B">
      <w:pPr>
        <w:rPr>
          <w:bCs/>
        </w:rPr>
      </w:pPr>
      <w:r w:rsidRPr="002F591B">
        <w:rPr>
          <w:b/>
        </w:rPr>
        <w:lastRenderedPageBreak/>
        <w:t>Task ID-007199</w:t>
      </w:r>
      <w:r w:rsidRPr="002F591B">
        <w:rPr>
          <w:bCs/>
        </w:rPr>
        <w:t xml:space="preserve"> - Allsec - Form's radiogroup with vertical and horizontal ui changes.</w:t>
      </w:r>
    </w:p>
    <w:p w14:paraId="51A7AB48" w14:textId="1C2DC373" w:rsidR="00402752" w:rsidRPr="002F591B" w:rsidRDefault="00000000" w:rsidP="002F591B">
      <w:pPr>
        <w:rPr>
          <w:bCs/>
        </w:rPr>
      </w:pPr>
      <w:r w:rsidRPr="002F591B">
        <w:rPr>
          <w:b/>
        </w:rPr>
        <w:t>Task ID-007197</w:t>
      </w:r>
      <w:r w:rsidRPr="002F591B">
        <w:rPr>
          <w:bCs/>
        </w:rPr>
        <w:t xml:space="preserve"> - In iviews data not loading- Pl refer employee listing/User Login</w:t>
      </w:r>
    </w:p>
    <w:p w14:paraId="2862D8E0" w14:textId="4CB7195A" w:rsidR="00402752" w:rsidRPr="002F591B" w:rsidRDefault="00000000" w:rsidP="002F591B">
      <w:pPr>
        <w:rPr>
          <w:bCs/>
        </w:rPr>
      </w:pPr>
      <w:r w:rsidRPr="002F591B">
        <w:rPr>
          <w:b/>
        </w:rPr>
        <w:t>Task ID-007196</w:t>
      </w:r>
      <w:r w:rsidR="002F591B">
        <w:rPr>
          <w:bCs/>
        </w:rPr>
        <w:t xml:space="preserve"> - </w:t>
      </w:r>
      <w:r w:rsidRPr="002F591B">
        <w:rPr>
          <w:bCs/>
        </w:rPr>
        <w:t>In Login Screen,</w:t>
      </w:r>
      <w:r w:rsidR="002F591B">
        <w:rPr>
          <w:bCs/>
        </w:rPr>
        <w:t xml:space="preserve"> </w:t>
      </w:r>
      <w:r w:rsidRPr="002F591B">
        <w:rPr>
          <w:bCs/>
        </w:rPr>
        <w:t>on pressing TAB after username,focus is going to forgot password button</w:t>
      </w:r>
      <w:r w:rsidR="002F591B">
        <w:rPr>
          <w:bCs/>
        </w:rPr>
        <w:t xml:space="preserve">, </w:t>
      </w:r>
      <w:r w:rsidRPr="002F591B">
        <w:rPr>
          <w:bCs/>
        </w:rPr>
        <w:t>it should focus on password field</w:t>
      </w:r>
    </w:p>
    <w:p w14:paraId="3F05315E" w14:textId="4FE4048A"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3:</w:t>
      </w:r>
    </w:p>
    <w:p w14:paraId="2C42A180" w14:textId="2E060B54" w:rsidR="00402752" w:rsidRDefault="00000000" w:rsidP="008A7769">
      <w:pPr>
        <w:spacing w:after="0"/>
      </w:pPr>
      <w:r>
        <w:rPr>
          <w:b/>
        </w:rPr>
        <w:t xml:space="preserve">Task ID-007238 -- </w:t>
      </w:r>
      <w:r w:rsidRPr="008A7769">
        <w:rPr>
          <w:bCs/>
        </w:rPr>
        <w:t>Feature:  AxRules Engine (Version:1) has been introduced with below rules</w:t>
      </w:r>
    </w:p>
    <w:p w14:paraId="133A79A7" w14:textId="04D08A86" w:rsidR="00402752" w:rsidRDefault="00000000" w:rsidP="008A7769">
      <w:pPr>
        <w:spacing w:after="0"/>
      </w:pPr>
      <w:r>
        <w:t>Validation</w:t>
      </w:r>
    </w:p>
    <w:p w14:paraId="4559C074" w14:textId="06A039D6" w:rsidR="00402752" w:rsidRDefault="00000000" w:rsidP="008A7769">
      <w:pPr>
        <w:spacing w:after="0"/>
      </w:pPr>
      <w:r>
        <w:t>Formcontrol</w:t>
      </w:r>
    </w:p>
    <w:p w14:paraId="1F38F23E" w14:textId="2658926C" w:rsidR="00402752" w:rsidRDefault="00000000" w:rsidP="008A7769">
      <w:pPr>
        <w:spacing w:after="0"/>
      </w:pPr>
      <w:r>
        <w:t>Allow Empty</w:t>
      </w:r>
    </w:p>
    <w:p w14:paraId="30C57E13" w14:textId="77777777" w:rsidR="008A7769" w:rsidRDefault="008A7769" w:rsidP="008A7769">
      <w:pPr>
        <w:spacing w:after="0"/>
      </w:pPr>
    </w:p>
    <w:p w14:paraId="66B1EEAA" w14:textId="2BCEB08F" w:rsidR="00402752" w:rsidRDefault="00000000" w:rsidP="008A7769">
      <w:pPr>
        <w:spacing w:after="0"/>
      </w:pPr>
      <w:r>
        <w:rPr>
          <w:b/>
        </w:rPr>
        <w:t xml:space="preserve">Task ID-007202 - </w:t>
      </w:r>
      <w:r w:rsidRPr="008A7769">
        <w:rPr>
          <w:bCs/>
        </w:rPr>
        <w:t>Feature: Option to configure default listview load on click of page</w:t>
      </w:r>
    </w:p>
    <w:p w14:paraId="531DEE29" w14:textId="5D25BC4D" w:rsidR="00402752" w:rsidRDefault="00000000" w:rsidP="008A7769">
      <w:pPr>
        <w:spacing w:after="0"/>
      </w:pPr>
      <w:r>
        <w:t>Configuration: "Listview as Default"</w:t>
      </w:r>
    </w:p>
    <w:p w14:paraId="3E468525" w14:textId="55A1FF2A" w:rsidR="00402752" w:rsidRDefault="00000000" w:rsidP="008A7769">
      <w:pPr>
        <w:spacing w:after="0"/>
      </w:pPr>
      <w:r>
        <w:t>Key: "Listview as Default"</w:t>
      </w:r>
    </w:p>
    <w:p w14:paraId="326EA5A6" w14:textId="5DDD856D" w:rsidR="00402752" w:rsidRDefault="00000000" w:rsidP="008A7769">
      <w:pPr>
        <w:spacing w:after="0"/>
      </w:pPr>
      <w:r>
        <w:t>Property Code: "General"</w:t>
      </w:r>
    </w:p>
    <w:p w14:paraId="71FCFFAD" w14:textId="4D2DF351" w:rsidR="00402752" w:rsidRDefault="00000000" w:rsidP="008A7769">
      <w:pPr>
        <w:spacing w:after="0"/>
      </w:pPr>
      <w:r>
        <w:t>Value: true/false(default) Description: Use this key to directly load Listview as Default for the saved form</w:t>
      </w:r>
    </w:p>
    <w:p w14:paraId="11E97DFF" w14:textId="7D7E1BFD" w:rsidR="00402752" w:rsidRDefault="00000000" w:rsidP="008A7769">
      <w:pPr>
        <w:spacing w:after="0"/>
      </w:pPr>
      <w:r>
        <w:t>Note:</w:t>
      </w:r>
    </w:p>
    <w:p w14:paraId="459353B6" w14:textId="78DAB923" w:rsidR="00402752" w:rsidRDefault="00000000" w:rsidP="008A7769">
      <w:pPr>
        <w:spacing w:after="0"/>
      </w:pPr>
      <w:r>
        <w:t>For ensuring following feature to work, please resave the form from developer mode</w:t>
      </w:r>
    </w:p>
    <w:p w14:paraId="6DAC4D8D" w14:textId="77777777" w:rsidR="008A7769" w:rsidRDefault="008A7769" w:rsidP="008A7769">
      <w:pPr>
        <w:spacing w:after="0"/>
      </w:pPr>
    </w:p>
    <w:p w14:paraId="3FFF502C" w14:textId="0B38116A" w:rsidR="00402752" w:rsidRPr="008A7769" w:rsidRDefault="00000000">
      <w:pPr>
        <w:rPr>
          <w:bCs/>
        </w:rPr>
      </w:pPr>
      <w:r>
        <w:rPr>
          <w:b/>
        </w:rPr>
        <w:t xml:space="preserve">Task ID-007146 - </w:t>
      </w:r>
      <w:r w:rsidRPr="008A7769">
        <w:rPr>
          <w:bCs/>
        </w:rPr>
        <w:t>Check Box component to be displayed in the List View.</w:t>
      </w:r>
    </w:p>
    <w:p w14:paraId="2534C3ED" w14:textId="77777777" w:rsidR="008A7769" w:rsidRDefault="008A7769" w:rsidP="008A7769">
      <w:pPr>
        <w:spacing w:after="0"/>
      </w:pPr>
      <w:r>
        <w:rPr>
          <w:b/>
        </w:rPr>
        <w:t xml:space="preserve">Task ID-007164 - </w:t>
      </w:r>
      <w:r w:rsidRPr="008A7769">
        <w:rPr>
          <w:bCs/>
        </w:rPr>
        <w:t>Feature: PDF template with Rich text and multiple variable bindings(Medium Priority) Allsec HCM (Feature)[From DLL]</w:t>
      </w:r>
    </w:p>
    <w:p w14:paraId="424604CA" w14:textId="40C6C9B4" w:rsidR="00402752" w:rsidRDefault="00000000" w:rsidP="008A7769">
      <w:pPr>
        <w:spacing w:after="0"/>
      </w:pPr>
      <w:r>
        <w:t>Funtionality : The Rich text and Memo fields defined in TStructs can be directly used in PDF templates in Fastreports by setting appropriate field names to Rich / Memo cmponant names in pdf templates. Once the Rich/Memo componant names are set as filed name, those componant values will be replaced by field values during PDF file creation.Additinally, any fields  in the tstruct or any global variables can be used as variables in Rich/Memo field content as {fieldname} or {globalvar}. Those variables also will be replaced by field or global variable values during PDF file creation.</w:t>
      </w:r>
    </w:p>
    <w:p w14:paraId="13328F54" w14:textId="77777777" w:rsidR="00402752" w:rsidRDefault="00000000" w:rsidP="008A7769">
      <w:pPr>
        <w:spacing w:after="0"/>
      </w:pPr>
      <w:r>
        <w:t>For Example:</w:t>
      </w:r>
    </w:p>
    <w:p w14:paraId="15B14A1B" w14:textId="77777777" w:rsidR="00402752" w:rsidRDefault="00000000" w:rsidP="008A7769">
      <w:pPr>
        <w:spacing w:after="0"/>
      </w:pPr>
      <w:r>
        <w:t>Transid : empofr</w:t>
      </w:r>
    </w:p>
    <w:p w14:paraId="4D74B750" w14:textId="77777777" w:rsidR="00402752" w:rsidRDefault="00000000" w:rsidP="008A7769">
      <w:pPr>
        <w:spacing w:after="0"/>
      </w:pPr>
      <w:r>
        <w:t>Caption : Employee Offer</w:t>
      </w:r>
    </w:p>
    <w:p w14:paraId="11A9592C" w14:textId="77777777" w:rsidR="00402752" w:rsidRDefault="00000000" w:rsidP="008A7769">
      <w:pPr>
        <w:spacing w:after="0"/>
      </w:pPr>
      <w:r>
        <w:t>field name1 : comname  , Caption : Company Name</w:t>
      </w:r>
    </w:p>
    <w:p w14:paraId="28CEB00C" w14:textId="77777777" w:rsidR="00402752" w:rsidRDefault="00000000" w:rsidP="008A7769">
      <w:pPr>
        <w:spacing w:after="0"/>
      </w:pPr>
      <w:r>
        <w:t>field name2 : empname  , Caption : Emplyee Name</w:t>
      </w:r>
    </w:p>
    <w:p w14:paraId="1C4485A4" w14:textId="77777777" w:rsidR="00402752" w:rsidRDefault="00000000" w:rsidP="008A7769">
      <w:pPr>
        <w:spacing w:after="0"/>
      </w:pPr>
      <w:r>
        <w:t>field name3 : panno , Caption : PAN Number</w:t>
      </w:r>
    </w:p>
    <w:p w14:paraId="0BC7B0C9" w14:textId="77777777" w:rsidR="00402752" w:rsidRDefault="00000000" w:rsidP="008A7769">
      <w:pPr>
        <w:spacing w:after="0"/>
      </w:pPr>
      <w:r>
        <w:t>field name4 : offno, Caption : Offer No</w:t>
      </w:r>
    </w:p>
    <w:p w14:paraId="06D5B816" w14:textId="77777777" w:rsidR="00402752" w:rsidRDefault="00000000" w:rsidP="008A7769">
      <w:pPr>
        <w:spacing w:after="0"/>
      </w:pPr>
      <w:r>
        <w:t>field name5 : offdate  , Caption : Offer Date</w:t>
      </w:r>
    </w:p>
    <w:p w14:paraId="5003C5C9" w14:textId="77777777" w:rsidR="00402752" w:rsidRDefault="00000000" w:rsidP="008A7769">
      <w:pPr>
        <w:spacing w:after="0"/>
      </w:pPr>
      <w:r>
        <w:t>field name6 : offletter, Caption : Offer Letter [Suppose this field is defined the type as Rich Text]</w:t>
      </w:r>
    </w:p>
    <w:p w14:paraId="3BC786C9" w14:textId="77777777" w:rsidR="00402752" w:rsidRDefault="00000000" w:rsidP="008A7769">
      <w:pPr>
        <w:spacing w:after="0"/>
      </w:pPr>
      <w:r>
        <w:lastRenderedPageBreak/>
        <w:t>During Run time , the data entered as follows in this form:</w:t>
      </w:r>
    </w:p>
    <w:p w14:paraId="708AB3E5" w14:textId="77777777" w:rsidR="00402752" w:rsidRDefault="00000000" w:rsidP="008A7769">
      <w:pPr>
        <w:spacing w:after="0"/>
      </w:pPr>
      <w:r>
        <w:t>comname  : ABC Company</w:t>
      </w:r>
    </w:p>
    <w:p w14:paraId="14244118" w14:textId="77777777" w:rsidR="00402752" w:rsidRDefault="00000000" w:rsidP="008A7769">
      <w:pPr>
        <w:spacing w:after="0"/>
      </w:pPr>
      <w:r>
        <w:t>empname  : Employee1</w:t>
      </w:r>
    </w:p>
    <w:p w14:paraId="4DE1F495" w14:textId="77777777" w:rsidR="00402752" w:rsidRDefault="00000000" w:rsidP="008A7769">
      <w:pPr>
        <w:spacing w:after="0"/>
      </w:pPr>
      <w:r>
        <w:t>panno       : AAAAAAAA</w:t>
      </w:r>
    </w:p>
    <w:p w14:paraId="7070E12D" w14:textId="77777777" w:rsidR="00402752" w:rsidRDefault="00000000" w:rsidP="008A7769">
      <w:pPr>
        <w:spacing w:after="0"/>
      </w:pPr>
      <w:r>
        <w:t>offno        : 1111111</w:t>
      </w:r>
    </w:p>
    <w:p w14:paraId="357B6E83" w14:textId="77777777" w:rsidR="00402752" w:rsidRDefault="00000000" w:rsidP="008A7769">
      <w:pPr>
        <w:spacing w:after="0"/>
      </w:pPr>
      <w:r>
        <w:t>offdate      : 22/07/2022</w:t>
      </w:r>
    </w:p>
    <w:p w14:paraId="5B4B7879" w14:textId="77777777" w:rsidR="00402752" w:rsidRDefault="00000000" w:rsidP="008A7769">
      <w:pPr>
        <w:spacing w:after="0"/>
      </w:pPr>
      <w:r>
        <w:t>offletter (fields value  as follows):</w:t>
      </w:r>
    </w:p>
    <w:p w14:paraId="79598E79" w14:textId="77777777" w:rsidR="00402752" w:rsidRDefault="00000000" w:rsidP="008A7769">
      <w:pPr>
        <w:spacing w:after="0"/>
      </w:pPr>
      <w:r>
        <w:t>-------------------------------------------</w:t>
      </w:r>
    </w:p>
    <w:p w14:paraId="7BBBB3F6" w14:textId="77777777" w:rsidR="00402752" w:rsidRDefault="00000000" w:rsidP="008A7769">
      <w:pPr>
        <w:spacing w:after="0"/>
      </w:pPr>
      <w:r>
        <w:t>Company  :  {compname}</w:t>
      </w:r>
    </w:p>
    <w:p w14:paraId="6AF3D5E2" w14:textId="77777777" w:rsidR="00402752" w:rsidRDefault="00000000" w:rsidP="008A7769">
      <w:pPr>
        <w:spacing w:after="0"/>
      </w:pPr>
      <w:r>
        <w:t>Offer No   :  {offno}</w:t>
      </w:r>
    </w:p>
    <w:p w14:paraId="27612023" w14:textId="77777777" w:rsidR="00402752" w:rsidRDefault="00000000" w:rsidP="008A7769">
      <w:pPr>
        <w:spacing w:after="0"/>
      </w:pPr>
      <w:r>
        <w:t>Offer Date :  {offdate}</w:t>
      </w:r>
    </w:p>
    <w:p w14:paraId="541A9AE2" w14:textId="77777777" w:rsidR="00402752" w:rsidRDefault="00000000" w:rsidP="008A7769">
      <w:pPr>
        <w:spacing w:after="0"/>
      </w:pPr>
      <w:r>
        <w:t>Dear {empname},</w:t>
      </w:r>
    </w:p>
    <w:p w14:paraId="1BB4A479" w14:textId="77777777" w:rsidR="00402752" w:rsidRDefault="00000000" w:rsidP="008A7769">
      <w:pPr>
        <w:spacing w:after="0"/>
      </w:pPr>
      <w:r>
        <w:t>Welcome to XYZ! Thank you for getting connected with us.XYZ is the largest staffing company in India with nearly 3 Lakh associates. We have operations all across the country,and we partner with more than 1000 companies to provide employment. Besides India, we operate in 10 countries</w:t>
      </w:r>
    </w:p>
    <w:p w14:paraId="7C167DA9" w14:textId="77777777" w:rsidR="00402752" w:rsidRDefault="00000000" w:rsidP="008A7769">
      <w:pPr>
        <w:spacing w:after="0"/>
      </w:pPr>
      <w:r>
        <w:t>worldwide.</w:t>
      </w:r>
    </w:p>
    <w:p w14:paraId="05DFB615" w14:textId="77777777" w:rsidR="00402752" w:rsidRDefault="00000000" w:rsidP="008A7769">
      <w:pPr>
        <w:spacing w:after="0"/>
      </w:pPr>
      <w:r>
        <w:t>----------------------------------------------</w:t>
      </w:r>
    </w:p>
    <w:p w14:paraId="7258F681" w14:textId="77777777" w:rsidR="00402752" w:rsidRDefault="00000000" w:rsidP="008A7769">
      <w:pPr>
        <w:spacing w:after="0"/>
      </w:pPr>
      <w:r>
        <w:t>Now Create a PDF template in Fastreport which contains a Rich or Memo componant. And set its Name as "offletter".During PDF file will be created during run time for the above record would be as follows:</w:t>
      </w:r>
    </w:p>
    <w:p w14:paraId="59F59984" w14:textId="77777777" w:rsidR="00402752" w:rsidRDefault="00000000" w:rsidP="008A7769">
      <w:pPr>
        <w:spacing w:after="0"/>
      </w:pPr>
      <w:r>
        <w:t>-------------------------------------------</w:t>
      </w:r>
    </w:p>
    <w:p w14:paraId="3E0F3119" w14:textId="77777777" w:rsidR="00402752" w:rsidRDefault="00000000" w:rsidP="008A7769">
      <w:pPr>
        <w:spacing w:after="0"/>
      </w:pPr>
      <w:r>
        <w:t>Company  :  ABC Company</w:t>
      </w:r>
    </w:p>
    <w:p w14:paraId="67DB653F" w14:textId="77777777" w:rsidR="00402752" w:rsidRDefault="00000000" w:rsidP="008A7769">
      <w:pPr>
        <w:spacing w:after="0"/>
      </w:pPr>
      <w:r>
        <w:t>Offer No   :  1111111</w:t>
      </w:r>
    </w:p>
    <w:p w14:paraId="66C80191" w14:textId="77777777" w:rsidR="00402752" w:rsidRDefault="00000000" w:rsidP="008A7769">
      <w:pPr>
        <w:spacing w:after="0"/>
      </w:pPr>
      <w:r>
        <w:t>Offer Date :   22/07/2022</w:t>
      </w:r>
    </w:p>
    <w:p w14:paraId="21F11628" w14:textId="77777777" w:rsidR="00402752" w:rsidRDefault="00000000" w:rsidP="008A7769">
      <w:pPr>
        <w:spacing w:after="0"/>
      </w:pPr>
      <w:r>
        <w:t>Dear Employee1,</w:t>
      </w:r>
    </w:p>
    <w:p w14:paraId="38EBC763" w14:textId="77777777" w:rsidR="00402752" w:rsidRDefault="00000000" w:rsidP="008A7769">
      <w:pPr>
        <w:spacing w:after="0"/>
      </w:pPr>
      <w:r>
        <w:t>Welcome to XYZ! Thank you for getting connected with us.XYZ is the largest staffing company in India with nearly 3 Lakh associates. We have operations all across the country,and we partner with more than 1000 companies to provide employment. Besides India, we operate in 10 countries</w:t>
      </w:r>
    </w:p>
    <w:p w14:paraId="484CE60C" w14:textId="77777777" w:rsidR="00402752" w:rsidRDefault="00000000" w:rsidP="008A7769">
      <w:pPr>
        <w:spacing w:after="0"/>
      </w:pPr>
      <w:r>
        <w:t>worldwide.</w:t>
      </w:r>
    </w:p>
    <w:p w14:paraId="49224655" w14:textId="77777777" w:rsidR="00402752" w:rsidRDefault="00000000" w:rsidP="008A7769">
      <w:pPr>
        <w:spacing w:after="0"/>
      </w:pPr>
      <w:r>
        <w:t>----------------------------------------------</w:t>
      </w:r>
    </w:p>
    <w:p w14:paraId="42F0FAE7" w14:textId="77777777" w:rsidR="00402752" w:rsidRDefault="00000000" w:rsidP="008A7769">
      <w:pPr>
        <w:spacing w:after="0"/>
      </w:pPr>
      <w:r>
        <w:t>Limitations:</w:t>
      </w:r>
    </w:p>
    <w:p w14:paraId="31D64975" w14:textId="77777777" w:rsidR="00402752" w:rsidRDefault="00000000" w:rsidP="008A7769">
      <w:pPr>
        <w:spacing w:after="0"/>
      </w:pPr>
      <w:r>
        <w:t>1. Rich text componant font setting not available during run time in Fastreport as of now.</w:t>
      </w:r>
    </w:p>
    <w:p w14:paraId="04CCE9AB" w14:textId="77777777" w:rsidR="00402752" w:rsidRDefault="00000000" w:rsidP="008A7769">
      <w:pPr>
        <w:spacing w:after="0"/>
      </w:pPr>
      <w:r>
        <w:t>2. Memo componants font setting can be done for full text, but not available by line or word wise during run time.</w:t>
      </w:r>
    </w:p>
    <w:p w14:paraId="744E096C" w14:textId="77777777" w:rsidR="008A7769" w:rsidRDefault="008A7769" w:rsidP="008A7769">
      <w:pPr>
        <w:spacing w:after="0"/>
      </w:pPr>
    </w:p>
    <w:p w14:paraId="442D08A2" w14:textId="6BE9DD78" w:rsidR="00402752" w:rsidRPr="008A7769" w:rsidRDefault="00000000">
      <w:pPr>
        <w:rPr>
          <w:bCs/>
        </w:rPr>
      </w:pPr>
      <w:r>
        <w:rPr>
          <w:b/>
        </w:rPr>
        <w:t xml:space="preserve">Task ID-007234 -- </w:t>
      </w:r>
      <w:r w:rsidRPr="008A7769">
        <w:rPr>
          <w:bCs/>
        </w:rPr>
        <w:t>We are unable to attach the document in second and subsequent DC's if the DC type is non grid dc. The attachment is working only for 1st nongrid DC</w:t>
      </w:r>
    </w:p>
    <w:p w14:paraId="0EB0FB95" w14:textId="54311AF6" w:rsidR="00402752" w:rsidRDefault="00000000">
      <w:r>
        <w:rPr>
          <w:b/>
        </w:rPr>
        <w:t xml:space="preserve">Task ID-007236 -- </w:t>
      </w:r>
      <w:r w:rsidRPr="008A7769">
        <w:rPr>
          <w:bCs/>
        </w:rPr>
        <w:t>The attachments are getting stored in parent folder instead of specific location. The specific location path is working in case if are mentioning it in expression and not storing as per the path in case it is mentined as SQL.</w:t>
      </w:r>
    </w:p>
    <w:p w14:paraId="36B0369B" w14:textId="1C9AD89C" w:rsidR="00402752" w:rsidRDefault="00000000">
      <w:r>
        <w:rPr>
          <w:b/>
        </w:rPr>
        <w:lastRenderedPageBreak/>
        <w:t xml:space="preserve">Task ID-006753 - </w:t>
      </w:r>
      <w:r w:rsidRPr="008A7769">
        <w:rPr>
          <w:bCs/>
        </w:rPr>
        <w:t>Axpert Web Bootstrap 5 Upgradation : Form Rich Text Box changes.</w:t>
      </w:r>
    </w:p>
    <w:p w14:paraId="212BA9FC" w14:textId="4610E759" w:rsidR="00402752" w:rsidRDefault="00000000">
      <w:r>
        <w:rPr>
          <w:b/>
        </w:rPr>
        <w:t xml:space="preserve">Task ID-007231 -- </w:t>
      </w:r>
      <w:r w:rsidRPr="008A7769">
        <w:rPr>
          <w:bCs/>
        </w:rPr>
        <w:t>Error while choosing the Select From and Data Source Field(Fix is from Structure level)</w:t>
      </w:r>
    </w:p>
    <w:p w14:paraId="2324DB93" w14:textId="2FA3A058" w:rsidR="00402752" w:rsidRDefault="00000000">
      <w:r>
        <w:rPr>
          <w:b/>
        </w:rPr>
        <w:t xml:space="preserve">Task ID-007207 - </w:t>
      </w:r>
      <w:r w:rsidRPr="008A7769">
        <w:rPr>
          <w:bCs/>
        </w:rPr>
        <w:t>Loading Error from List View - CDS_xds:Field 'remarks' not found(High Priority)  [Action DLL]</w:t>
      </w:r>
    </w:p>
    <w:p w14:paraId="580864A0" w14:textId="645F0994" w:rsidR="00402752" w:rsidRDefault="00000000">
      <w:r>
        <w:rPr>
          <w:b/>
        </w:rPr>
        <w:t>Task ID-007217 :</w:t>
      </w:r>
      <w:r w:rsidRPr="008A7769">
        <w:rPr>
          <w:bCs/>
        </w:rPr>
        <w:t>Fixed header for grid property is not working</w:t>
      </w:r>
    </w:p>
    <w:p w14:paraId="5509403D" w14:textId="5B528F26" w:rsidR="00402752" w:rsidRDefault="00000000">
      <w:r>
        <w:rPr>
          <w:b/>
        </w:rPr>
        <w:t xml:space="preserve">Task ID-007208 - </w:t>
      </w:r>
      <w:r w:rsidRPr="008A7769">
        <w:rPr>
          <w:bCs/>
        </w:rPr>
        <w:t>The error message in the form is not disapperaing automatically. In case of validation, the error message is appearing the number of times of click.  The success message is disappearing automatically and error message remains even after going to the new form.</w:t>
      </w:r>
    </w:p>
    <w:p w14:paraId="5EF25680" w14:textId="3B03E28A" w:rsidR="00402752" w:rsidRDefault="008A7769">
      <w:r>
        <w:rPr>
          <w:b/>
        </w:rPr>
        <w:t xml:space="preserve">Task ID-007210 - </w:t>
      </w:r>
      <w:r w:rsidRPr="008A7769">
        <w:rPr>
          <w:bCs/>
        </w:rPr>
        <w:t>Invalid Data from Server Error - while loading the data. Whenever we are trying to load the data from iview/report, we are getting an error message as 'Invalid Data From Server' even though the data is getting loaded. However data is not getting refreshed if we change the parameters from the iview and load the data again.</w:t>
      </w:r>
    </w:p>
    <w:p w14:paraId="11ED4D63" w14:textId="3FCCBC19" w:rsidR="00402752" w:rsidRDefault="00000000">
      <w:r>
        <w:rPr>
          <w:b/>
        </w:rPr>
        <w:t xml:space="preserve">Task ID-007201 -- </w:t>
      </w:r>
      <w:r w:rsidRPr="008A7769">
        <w:rPr>
          <w:bCs/>
        </w:rPr>
        <w:t>The image is not loading on form load event though the other data is getting loaded. In the same tstruct if we use search button and load the data, image is getting displayed.</w:t>
      </w:r>
    </w:p>
    <w:p w14:paraId="57BE7D1F" w14:textId="699DC00B" w:rsidR="00402752" w:rsidRDefault="00000000">
      <w:r>
        <w:rPr>
          <w:b/>
        </w:rPr>
        <w:t xml:space="preserve">Task ID-007206 -- </w:t>
      </w:r>
      <w:r w:rsidRPr="008A7769">
        <w:rPr>
          <w:bCs/>
        </w:rPr>
        <w:t>Whenever we are attaching the file in the specific path, the attachments are getting stored in the main location itself instead of creating a folder</w:t>
      </w:r>
    </w:p>
    <w:p w14:paraId="798F09FB" w14:textId="3485974C"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4:</w:t>
      </w:r>
    </w:p>
    <w:p w14:paraId="527E065C" w14:textId="3B06397B" w:rsidR="00402752" w:rsidRDefault="00000000" w:rsidP="008A7769">
      <w:pPr>
        <w:spacing w:after="0"/>
      </w:pPr>
      <w:r>
        <w:rPr>
          <w:b/>
        </w:rPr>
        <w:t>Task ID-007161 - Create New form in run(v1)</w:t>
      </w:r>
    </w:p>
    <w:p w14:paraId="47C6D169" w14:textId="68408C4D" w:rsidR="00402752" w:rsidRDefault="00000000" w:rsidP="008A7769">
      <w:pPr>
        <w:spacing w:after="0"/>
      </w:pPr>
      <w:r>
        <w:t>Note:</w:t>
      </w:r>
    </w:p>
    <w:p w14:paraId="315C88C1" w14:textId="08BB151E" w:rsidR="00402752" w:rsidRDefault="00000000" w:rsidP="008A7769">
      <w:pPr>
        <w:spacing w:after="0"/>
      </w:pPr>
      <w:r>
        <w:t>To Add a new forms in Runtime enable the "Add Form" toolbar button in required tstructs</w:t>
      </w:r>
    </w:p>
    <w:p w14:paraId="45F72543" w14:textId="20BAEC1A" w:rsidR="00402752" w:rsidRDefault="00000000" w:rsidP="008A7769">
      <w:pPr>
        <w:spacing w:after="0"/>
      </w:pPr>
      <w:r>
        <w:t>Edit and Delete functionality will be added in coming up patch releases</w:t>
      </w:r>
    </w:p>
    <w:p w14:paraId="355D4A51" w14:textId="32054286" w:rsidR="00402752" w:rsidRDefault="00000000" w:rsidP="008A7769">
      <w:pPr>
        <w:spacing w:after="0"/>
      </w:pPr>
      <w:r>
        <w:t>Latest Axpert Developer release (11.1.1.0_release7) should be applied to use this feature</w:t>
      </w:r>
    </w:p>
    <w:p w14:paraId="0D6EAE21" w14:textId="77777777" w:rsidR="008A7769" w:rsidRDefault="008A7769" w:rsidP="008A7769">
      <w:pPr>
        <w:spacing w:after="0"/>
      </w:pPr>
    </w:p>
    <w:p w14:paraId="56F8CA22" w14:textId="3BB9B0DB" w:rsidR="00402752" w:rsidRDefault="00000000" w:rsidP="008A7769">
      <w:pPr>
        <w:spacing w:after="0"/>
      </w:pPr>
      <w:r>
        <w:rPr>
          <w:b/>
        </w:rPr>
        <w:t>Task ID-007238 -- Feature:  AxRulesDef engine has been introduced with below rules</w:t>
      </w:r>
    </w:p>
    <w:p w14:paraId="216F69D9" w14:textId="77777777" w:rsidR="00402752" w:rsidRDefault="00000000" w:rsidP="008A7769">
      <w:pPr>
        <w:spacing w:after="0"/>
      </w:pPr>
      <w:r>
        <w:t>○ Validation</w:t>
      </w:r>
    </w:p>
    <w:p w14:paraId="4A3C6819" w14:textId="77777777" w:rsidR="00402752" w:rsidRDefault="00000000" w:rsidP="008A7769">
      <w:pPr>
        <w:spacing w:after="0"/>
      </w:pPr>
      <w:r>
        <w:t>○ Formcontrol</w:t>
      </w:r>
    </w:p>
    <w:p w14:paraId="0A725EC0" w14:textId="77777777" w:rsidR="00402752" w:rsidRDefault="00000000" w:rsidP="008A7769">
      <w:pPr>
        <w:spacing w:after="0"/>
      </w:pPr>
      <w:r>
        <w:t>○ Allow Empty</w:t>
      </w:r>
    </w:p>
    <w:p w14:paraId="60A9B328" w14:textId="77777777" w:rsidR="00402752" w:rsidRDefault="00000000" w:rsidP="008A7769">
      <w:pPr>
        <w:spacing w:after="0"/>
      </w:pPr>
      <w:r>
        <w:t>○ Filter</w:t>
      </w:r>
    </w:p>
    <w:p w14:paraId="694AE357" w14:textId="77777777" w:rsidR="00402752" w:rsidRDefault="00000000" w:rsidP="008A7769">
      <w:pPr>
        <w:spacing w:after="0"/>
      </w:pPr>
      <w:r>
        <w:t>○ ComputeScript</w:t>
      </w:r>
    </w:p>
    <w:p w14:paraId="79006A53" w14:textId="77777777" w:rsidR="00402752" w:rsidRDefault="00000000" w:rsidP="008A7769">
      <w:pPr>
        <w:spacing w:after="0"/>
      </w:pPr>
      <w:r>
        <w:t>○ IsApplicable</w:t>
      </w:r>
    </w:p>
    <w:p w14:paraId="5EEBC5C4" w14:textId="77777777" w:rsidR="008A7769" w:rsidRDefault="008A7769" w:rsidP="008A7769">
      <w:pPr>
        <w:spacing w:after="0"/>
      </w:pPr>
    </w:p>
    <w:p w14:paraId="1FFBFDAC" w14:textId="550464A5" w:rsidR="00402752" w:rsidRDefault="00000000">
      <w:r>
        <w:rPr>
          <w:b/>
        </w:rPr>
        <w:t>Task ID-007275 --</w:t>
      </w:r>
      <w:r w:rsidRPr="008A7769">
        <w:rPr>
          <w:bCs/>
        </w:rPr>
        <w:t xml:space="preserve"> On data load, fields with drop-down shows the field value with scroll</w:t>
      </w:r>
    </w:p>
    <w:p w14:paraId="213F6B5B" w14:textId="76C88A71" w:rsidR="00402752" w:rsidRDefault="00000000" w:rsidP="008A7769">
      <w:r w:rsidRPr="008A7769">
        <w:rPr>
          <w:b/>
        </w:rPr>
        <w:lastRenderedPageBreak/>
        <w:t xml:space="preserve">Task ID-007289 -- </w:t>
      </w:r>
      <w:r w:rsidRPr="008A7769">
        <w:rPr>
          <w:bCs/>
        </w:rPr>
        <w:t>The form alignment is getting changed when we load the data or when we try to add a new record by clicking on +. All the fields in the form are enabled with scroll bar.</w:t>
      </w:r>
    </w:p>
    <w:p w14:paraId="19063A8F" w14:textId="3BF62A49" w:rsidR="00402752" w:rsidRDefault="00000000" w:rsidP="008A7769">
      <w:r w:rsidRPr="008A7769">
        <w:rPr>
          <w:b/>
        </w:rPr>
        <w:t xml:space="preserve">Task ID-007272 -- </w:t>
      </w:r>
      <w:r w:rsidRPr="008A7769">
        <w:rPr>
          <w:bCs/>
        </w:rPr>
        <w:t>When we go to Search option in the form and click on 'View Columns' it is showing the field names instead of field captions. Save</w:t>
      </w:r>
    </w:p>
    <w:p w14:paraId="1F0131C7" w14:textId="3C63CAA5" w:rsidR="00402752" w:rsidRDefault="00000000" w:rsidP="008A7769">
      <w:r w:rsidRPr="008A7769">
        <w:rPr>
          <w:b/>
        </w:rPr>
        <w:t xml:space="preserve">Task ID-007269 -- </w:t>
      </w:r>
      <w:r w:rsidRPr="008A7769">
        <w:rPr>
          <w:bCs/>
        </w:rPr>
        <w:t>The design mode is visible only to admin user in the run site but should be visible role-based for using "Add Field" features.</w:t>
      </w:r>
    </w:p>
    <w:p w14:paraId="0BDF711E" w14:textId="7C39E08C" w:rsidR="00402752" w:rsidRDefault="00000000" w:rsidP="008A7769">
      <w:r>
        <w:t>Note: Run time design mode toolbar button is enabled for who all have Build access and admin as well.</w:t>
      </w:r>
    </w:p>
    <w:p w14:paraId="16034CDD" w14:textId="0C98E6B3" w:rsidR="00402752" w:rsidRPr="008A7769" w:rsidRDefault="00000000" w:rsidP="008A7769">
      <w:pPr>
        <w:rPr>
          <w:bCs/>
        </w:rPr>
      </w:pPr>
      <w:r w:rsidRPr="008A7769">
        <w:rPr>
          <w:b/>
        </w:rPr>
        <w:t>Task ID-007284</w:t>
      </w:r>
      <w:r w:rsidRPr="008A7769">
        <w:rPr>
          <w:bCs/>
        </w:rPr>
        <w:t xml:space="preserve"> -- On loading the data from, the corresponding fill fields are not filling automatically. On reselecting the field value the data is getting filled (Fix is from DLL+ Web code)</w:t>
      </w:r>
    </w:p>
    <w:p w14:paraId="17A88045" w14:textId="629B15CB" w:rsidR="00402752" w:rsidRPr="008A7769" w:rsidRDefault="00000000" w:rsidP="008A7769">
      <w:pPr>
        <w:rPr>
          <w:bCs/>
        </w:rPr>
      </w:pPr>
      <w:r w:rsidRPr="008A7769">
        <w:rPr>
          <w:b/>
        </w:rPr>
        <w:t>Task ID-007297</w:t>
      </w:r>
      <w:r w:rsidRPr="008A7769">
        <w:rPr>
          <w:bCs/>
        </w:rPr>
        <w:t xml:space="preserve"> -- Change value in text field and directly click on select2(dropdown) field using mouse, changed field value is not getting saved</w:t>
      </w:r>
    </w:p>
    <w:p w14:paraId="364DA392" w14:textId="1B224A66" w:rsidR="00402752" w:rsidRPr="008A7769" w:rsidRDefault="00000000" w:rsidP="008A7769">
      <w:pPr>
        <w:rPr>
          <w:bCs/>
        </w:rPr>
      </w:pPr>
      <w:r w:rsidRPr="008A7769">
        <w:rPr>
          <w:b/>
        </w:rPr>
        <w:t>Task ID-007279</w:t>
      </w:r>
      <w:r w:rsidRPr="008A7769">
        <w:rPr>
          <w:bCs/>
        </w:rPr>
        <w:t xml:space="preserve"> -- In web wherever there is accept fields with expression it doesn't auto refreshes on change of source field as it does in older web version (9.7 Web). For example In credit Invoice screen we have a checkbox which by default is T but if the company changes it should change to F . this is working fine 9.7 web version.(Fix is from 10.9)</w:t>
      </w:r>
    </w:p>
    <w:p w14:paraId="5B88DCF9" w14:textId="141E0005" w:rsidR="00402752" w:rsidRPr="008A7769" w:rsidRDefault="00000000" w:rsidP="008A7769">
      <w:pPr>
        <w:rPr>
          <w:bCs/>
        </w:rPr>
      </w:pPr>
      <w:r w:rsidRPr="008A7769">
        <w:rPr>
          <w:b/>
        </w:rPr>
        <w:t>Task ID-007241</w:t>
      </w:r>
      <w:r w:rsidRPr="008A7769">
        <w:rPr>
          <w:bCs/>
        </w:rPr>
        <w:t xml:space="preserve"> -- In 10.9 web wherever there is accept fields with expression it doesn't auto refreshes on change of source field as it does in older web version (9.7 Web).For example In credit Invoice screen we have a checkbox which by default is T but if the company changes it should change to F . this is working fine 9.7 web version.</w:t>
      </w:r>
    </w:p>
    <w:p w14:paraId="2C921A7E" w14:textId="5B1C6386" w:rsidR="00402752" w:rsidRPr="008A7769" w:rsidRDefault="00000000" w:rsidP="008A7769">
      <w:pPr>
        <w:rPr>
          <w:bCs/>
        </w:rPr>
      </w:pPr>
      <w:r w:rsidRPr="008A7769">
        <w:rPr>
          <w:b/>
        </w:rPr>
        <w:t>Task ID-007242</w:t>
      </w:r>
      <w:r w:rsidRPr="008A7769">
        <w:rPr>
          <w:bCs/>
        </w:rPr>
        <w:t xml:space="preserve"> -- Issue : In 10.9 web if we use brackets within iif statement in expression it is not evaluating the values properly and doesn't consider those brackets. It does simple calculation without considering the brackets. This type of issue was not there in 9.7 web version. for example: iif(companyid=1, saleamount -(saleamountnormal+saleamountforex),0)</w:t>
      </w:r>
    </w:p>
    <w:p w14:paraId="7C0F2C09" w14:textId="0289BD3C" w:rsidR="00402752" w:rsidRPr="008A7769" w:rsidRDefault="00000000" w:rsidP="008A7769">
      <w:pPr>
        <w:rPr>
          <w:bCs/>
        </w:rPr>
      </w:pPr>
      <w:r w:rsidRPr="008A7769">
        <w:rPr>
          <w:b/>
        </w:rPr>
        <w:t>Task ID-007194</w:t>
      </w:r>
      <w:r w:rsidRPr="008A7769">
        <w:rPr>
          <w:bCs/>
        </w:rPr>
        <w:t xml:space="preserve"> -- Grid attachments are randomly missing. We have already provided the fix but still the attachments are missing sometime and attachment file is also not available in the server.</w:t>
      </w:r>
    </w:p>
    <w:p w14:paraId="6D19546C" w14:textId="49989505" w:rsidR="00402752" w:rsidRPr="008A7769" w:rsidRDefault="00000000" w:rsidP="008A7769">
      <w:pPr>
        <w:rPr>
          <w:bCs/>
        </w:rPr>
      </w:pPr>
      <w:r w:rsidRPr="008A7769">
        <w:rPr>
          <w:b/>
        </w:rPr>
        <w:t>Task ID-007247</w:t>
      </w:r>
      <w:r w:rsidRPr="008A7769">
        <w:rPr>
          <w:bCs/>
        </w:rPr>
        <w:t xml:space="preserve"> - Design mode is not working for the List View.</w:t>
      </w:r>
    </w:p>
    <w:p w14:paraId="7FC89683" w14:textId="656BE747" w:rsidR="00402752" w:rsidRPr="008A7769" w:rsidRDefault="00000000" w:rsidP="008A7769">
      <w:pPr>
        <w:rPr>
          <w:bCs/>
        </w:rPr>
      </w:pPr>
      <w:r w:rsidRPr="008A7769">
        <w:rPr>
          <w:bCs/>
        </w:rPr>
        <w:t>Note: There's a known issue while resaving listview's design along with created views, which will be addressed in upcoming patch releases.</w:t>
      </w:r>
    </w:p>
    <w:p w14:paraId="4D43135B" w14:textId="189AC5AF" w:rsidR="00402752" w:rsidRPr="008A7769" w:rsidRDefault="00000000" w:rsidP="008A7769">
      <w:pPr>
        <w:rPr>
          <w:bCs/>
        </w:rPr>
      </w:pPr>
      <w:r w:rsidRPr="008A7769">
        <w:rPr>
          <w:b/>
        </w:rPr>
        <w:t>Task ID-007256</w:t>
      </w:r>
      <w:r w:rsidRPr="008A7769">
        <w:rPr>
          <w:bCs/>
        </w:rPr>
        <w:t xml:space="preserve"> - Back button - Visibility to be more clear</w:t>
      </w:r>
    </w:p>
    <w:p w14:paraId="214A55F7" w14:textId="3F69A4E6" w:rsidR="00402752" w:rsidRPr="008A7769" w:rsidRDefault="00000000" w:rsidP="008A7769">
      <w:pPr>
        <w:rPr>
          <w:bCs/>
        </w:rPr>
      </w:pPr>
      <w:r w:rsidRPr="008A7769">
        <w:rPr>
          <w:b/>
        </w:rPr>
        <w:lastRenderedPageBreak/>
        <w:t>Task ID-007254</w:t>
      </w:r>
      <w:r w:rsidRPr="008A7769">
        <w:rPr>
          <w:bCs/>
        </w:rPr>
        <w:t xml:space="preserve"> - Iview Parameter Issue - Not showing value for custom parameter based on previous parameter</w:t>
      </w:r>
    </w:p>
    <w:p w14:paraId="3BD09848" w14:textId="0F2DBBCE" w:rsidR="00402752" w:rsidRPr="008A7769" w:rsidRDefault="00000000" w:rsidP="008A7769">
      <w:pPr>
        <w:rPr>
          <w:bCs/>
        </w:rPr>
      </w:pPr>
      <w:r w:rsidRPr="008A7769">
        <w:rPr>
          <w:b/>
        </w:rPr>
        <w:t>Task ID-007233</w:t>
      </w:r>
      <w:r w:rsidRPr="008A7769">
        <w:rPr>
          <w:bCs/>
        </w:rPr>
        <w:t xml:space="preserve"> - Import Export utility not functioning.(Allsec HCM)</w:t>
      </w:r>
    </w:p>
    <w:p w14:paraId="4C6EDACC" w14:textId="6FD55C9D" w:rsidR="00402752" w:rsidRPr="008A7769" w:rsidRDefault="00000000" w:rsidP="008A7769">
      <w:pPr>
        <w:rPr>
          <w:bCs/>
        </w:rPr>
      </w:pPr>
      <w:r w:rsidRPr="008A7769">
        <w:rPr>
          <w:b/>
        </w:rPr>
        <w:t>Task ID-007243</w:t>
      </w:r>
      <w:r w:rsidRPr="008A7769">
        <w:rPr>
          <w:bCs/>
        </w:rPr>
        <w:t xml:space="preserve"> - Hyperlink in Form .After assigning the hyperlink to the field, we are unable to remove the hyperlink, if we want to remove the same how to remove the hyperlink after assigning it.Also, while assigning the hyperlink if type is "iview" , in the parameter list instead of showing respective parameter name, it is showing as undefined</w:t>
      </w:r>
    </w:p>
    <w:p w14:paraId="53CC9960" w14:textId="71F19A38" w:rsidR="00402752" w:rsidRPr="008A7769" w:rsidRDefault="00000000" w:rsidP="008A7769">
      <w:pPr>
        <w:spacing w:after="0"/>
        <w:rPr>
          <w:bCs/>
        </w:rPr>
      </w:pPr>
      <w:r w:rsidRPr="008A7769">
        <w:rPr>
          <w:b/>
        </w:rPr>
        <w:t>Task ID-007245</w:t>
      </w:r>
      <w:r w:rsidRPr="008A7769">
        <w:rPr>
          <w:bCs/>
        </w:rPr>
        <w:t xml:space="preserve"> -- When we are choosing the special field as 'Table Field' and defining the properties, in the run mode at form level would could able to see the entered data with the separator properly. For example Comapny|ALLSEC,Legal Entity|ENT001. But when we click and open the details it is showing two rows as</w:t>
      </w:r>
    </w:p>
    <w:p w14:paraId="6B24ECD6" w14:textId="4FFD42E5" w:rsidR="00402752" w:rsidRPr="008A7769" w:rsidRDefault="00000000" w:rsidP="008A7769">
      <w:pPr>
        <w:spacing w:after="0"/>
        <w:rPr>
          <w:bCs/>
        </w:rPr>
      </w:pPr>
      <w:r w:rsidRPr="008A7769">
        <w:rPr>
          <w:bCs/>
        </w:rPr>
        <w:t>Comapny - ALLSEC</w:t>
      </w:r>
    </w:p>
    <w:p w14:paraId="212F5059" w14:textId="77777777" w:rsidR="008A7769" w:rsidRDefault="00000000" w:rsidP="008A7769">
      <w:pPr>
        <w:spacing w:after="0"/>
        <w:rPr>
          <w:bCs/>
        </w:rPr>
      </w:pPr>
      <w:r w:rsidRPr="008A7769">
        <w:rPr>
          <w:bCs/>
        </w:rPr>
        <w:t>Legal- ENT001</w:t>
      </w:r>
    </w:p>
    <w:p w14:paraId="1EAC0CFB" w14:textId="69A95BB0" w:rsidR="00402752" w:rsidRDefault="00000000" w:rsidP="008A7769">
      <w:pPr>
        <w:spacing w:after="0"/>
        <w:rPr>
          <w:bCs/>
        </w:rPr>
      </w:pPr>
      <w:r w:rsidRPr="008A7769">
        <w:rPr>
          <w:bCs/>
        </w:rPr>
        <w:t>Note: Ready only also handled along with this issue.</w:t>
      </w:r>
    </w:p>
    <w:p w14:paraId="70A7CF31" w14:textId="77777777" w:rsidR="008A7769" w:rsidRPr="008A7769" w:rsidRDefault="008A7769" w:rsidP="008A7769">
      <w:pPr>
        <w:spacing w:after="0"/>
        <w:rPr>
          <w:bCs/>
        </w:rPr>
      </w:pPr>
    </w:p>
    <w:p w14:paraId="040A1A7A" w14:textId="7A50B2F4"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5:</w:t>
      </w:r>
    </w:p>
    <w:p w14:paraId="1EABE777" w14:textId="24784907" w:rsidR="00402752" w:rsidRDefault="00000000" w:rsidP="00922CCE">
      <w:pPr>
        <w:spacing w:after="0"/>
      </w:pPr>
      <w:r>
        <w:rPr>
          <w:b/>
        </w:rPr>
        <w:t xml:space="preserve">Task ID-007317: </w:t>
      </w:r>
      <w:r w:rsidRPr="00922CCE">
        <w:rPr>
          <w:bCs/>
        </w:rPr>
        <w:t>Data cannot be Imported using the Import utility for both Excel and Csv file. Also Plz check the follwing points.</w:t>
      </w:r>
    </w:p>
    <w:p w14:paraId="43DB8EFB" w14:textId="20997E38" w:rsidR="00402752" w:rsidRDefault="00000000" w:rsidP="00922CCE">
      <w:pPr>
        <w:spacing w:after="0"/>
      </w:pPr>
      <w:r>
        <w:t>Once the CSV file has been uploaded, the header displays all the selected field's caption for each column.</w:t>
      </w:r>
    </w:p>
    <w:p w14:paraId="5909095A" w14:textId="0497DB9D" w:rsidR="00402752" w:rsidRDefault="00000000" w:rsidP="00922CCE">
      <w:pPr>
        <w:spacing w:after="0"/>
      </w:pPr>
      <w:r>
        <w:t>Import CSV showing error in last page</w:t>
      </w:r>
    </w:p>
    <w:p w14:paraId="4AB89730" w14:textId="56726473" w:rsidR="00402752" w:rsidRDefault="00922CCE" w:rsidP="00922CCE">
      <w:pPr>
        <w:spacing w:after="0"/>
      </w:pPr>
      <w:r>
        <w:t>CSV import not importing 1st record</w:t>
      </w:r>
    </w:p>
    <w:p w14:paraId="268CEFF2" w14:textId="5D5B927B" w:rsidR="00402752" w:rsidRDefault="00000000" w:rsidP="00922CCE">
      <w:pPr>
        <w:spacing w:after="0"/>
      </w:pPr>
      <w:r>
        <w:t>the header displays the backend field name rather than the field's caption for excel</w:t>
      </w:r>
    </w:p>
    <w:p w14:paraId="07DDD2C9" w14:textId="72111700" w:rsidR="00402752" w:rsidRDefault="00000000" w:rsidP="00922CCE">
      <w:pPr>
        <w:spacing w:after="0"/>
      </w:pPr>
      <w:r>
        <w:t>Once the excel file has been uploaded, the first row record of the excel file is missing in the Edit part.</w:t>
      </w:r>
    </w:p>
    <w:p w14:paraId="7BBBE0EB" w14:textId="77777777" w:rsidR="00922CCE" w:rsidRDefault="00922CCE" w:rsidP="00922CCE">
      <w:pPr>
        <w:spacing w:after="0"/>
      </w:pPr>
    </w:p>
    <w:p w14:paraId="63EC2183" w14:textId="32D1F009" w:rsidR="00402752" w:rsidRDefault="00000000">
      <w:r>
        <w:rPr>
          <w:b/>
        </w:rPr>
        <w:t>Task ID-007315 :</w:t>
      </w:r>
      <w:r w:rsidRPr="00922CCE">
        <w:rPr>
          <w:bCs/>
        </w:rPr>
        <w:t>Once the files have been uploaded to the import utility's dropfiles folder, neither the Excel nor the Csv files can be modified or removed. To reupload the file, we must exit and reopen the utility.</w:t>
      </w:r>
    </w:p>
    <w:p w14:paraId="74CE9D24" w14:textId="7ECB669C" w:rsidR="00402752" w:rsidRDefault="00000000">
      <w:r>
        <w:rPr>
          <w:b/>
        </w:rPr>
        <w:t xml:space="preserve">Task ID-007285 </w:t>
      </w:r>
      <w:r w:rsidRPr="00922CCE">
        <w:rPr>
          <w:bCs/>
        </w:rPr>
        <w:t>- In new OPAL instance when we try to access through mobile it is giving error as syntax error un-recongnised expression unsupported pseudo focusable.</w:t>
      </w:r>
    </w:p>
    <w:p w14:paraId="356F6644" w14:textId="2E4A88D9" w:rsidR="00402752" w:rsidRDefault="00000000">
      <w:r>
        <w:rPr>
          <w:b/>
        </w:rPr>
        <w:t xml:space="preserve">Task ID-007319 -- </w:t>
      </w:r>
      <w:r w:rsidRPr="00922CCE">
        <w:rPr>
          <w:bCs/>
        </w:rPr>
        <w:t>We have defined the SetFieldCaption(Name, Caption) Script in Axpert 11 For Allsec project. But it's not working</w:t>
      </w:r>
    </w:p>
    <w:p w14:paraId="0DB2FFAB" w14:textId="09C5513A" w:rsidR="00402752" w:rsidRDefault="00000000">
      <w:r>
        <w:t>Note:1. SetFieldCaption script function has been introduced in AxpertWeb for Formcontrol events. 2. Syntax: SetFieldCaption(Name, Caption)</w:t>
      </w:r>
    </w:p>
    <w:p w14:paraId="2707091B" w14:textId="651A094F" w:rsidR="00402752" w:rsidRDefault="00000000">
      <w:r>
        <w:t>Ex.: SetFieldCaption({fieldname},{field caption})</w:t>
      </w:r>
    </w:p>
    <w:p w14:paraId="53F51D4F" w14:textId="6ED97A98" w:rsidR="00402752" w:rsidRPr="00922CCE" w:rsidRDefault="00000000">
      <w:pPr>
        <w:rPr>
          <w:bCs/>
        </w:rPr>
      </w:pPr>
      <w:r w:rsidRPr="00922CCE">
        <w:rPr>
          <w:b/>
        </w:rPr>
        <w:lastRenderedPageBreak/>
        <w:t>Task ID-007345</w:t>
      </w:r>
      <w:r w:rsidRPr="00922CCE">
        <w:rPr>
          <w:bCs/>
        </w:rPr>
        <w:t xml:space="preserve"> -- Enabled code editor for Expression, SQL and script in add new field and 11.2</w:t>
      </w:r>
    </w:p>
    <w:p w14:paraId="7D724AFE" w14:textId="6381E11A" w:rsidR="00402752" w:rsidRPr="00922CCE" w:rsidRDefault="00000000">
      <w:pPr>
        <w:rPr>
          <w:bCs/>
        </w:rPr>
      </w:pPr>
      <w:r w:rsidRPr="00922CCE">
        <w:rPr>
          <w:b/>
        </w:rPr>
        <w:t>Task ID-007249</w:t>
      </w:r>
      <w:r w:rsidRPr="00922CCE">
        <w:rPr>
          <w:bCs/>
        </w:rPr>
        <w:t xml:space="preserve"> -- configurable option to list created on, created by, modified on, modified by  as part of listview columns(DLL Fix)</w:t>
      </w:r>
    </w:p>
    <w:p w14:paraId="24B3F6AC" w14:textId="51F69329" w:rsidR="00402752" w:rsidRPr="00922CCE" w:rsidRDefault="00000000">
      <w:pPr>
        <w:rPr>
          <w:bCs/>
        </w:rPr>
      </w:pPr>
      <w:r w:rsidRPr="00922CCE">
        <w:rPr>
          <w:b/>
        </w:rPr>
        <w:t>Task ID-007244</w:t>
      </w:r>
      <w:r w:rsidRPr="00922CCE">
        <w:rPr>
          <w:bCs/>
        </w:rPr>
        <w:t xml:space="preserve"> -- Hyperlink is not working in the list view to load the data.It is observed that, if the first field is drop down field the hyperlink is not getting enable. As per the client business rule, we will have only one field which will be drop down and only that particular field will be used in list view. (DLL Fix)</w:t>
      </w:r>
    </w:p>
    <w:p w14:paraId="270AFCD4" w14:textId="57FA2B67" w:rsidR="00402752" w:rsidRPr="00922CCE" w:rsidRDefault="00000000">
      <w:pPr>
        <w:rPr>
          <w:bCs/>
        </w:rPr>
      </w:pPr>
      <w:r w:rsidRPr="00922CCE">
        <w:rPr>
          <w:b/>
        </w:rPr>
        <w:t>Task ID-007164</w:t>
      </w:r>
      <w:r w:rsidRPr="00922CCE">
        <w:rPr>
          <w:bCs/>
        </w:rPr>
        <w:t xml:space="preserve"> - Feature: PDF template with Rich text and multiple variable bindings(Medium Priority) Allsec HCM (Feature)[Fixed in Action and Scripts DLL]. (DLL Fix)</w:t>
      </w:r>
    </w:p>
    <w:p w14:paraId="6B920A69" w14:textId="03F31FE8" w:rsidR="00402752" w:rsidRPr="00922CCE" w:rsidRDefault="00000000">
      <w:pPr>
        <w:rPr>
          <w:bCs/>
        </w:rPr>
      </w:pPr>
      <w:r w:rsidRPr="00922CCE">
        <w:rPr>
          <w:b/>
        </w:rPr>
        <w:t>Task ID-007194</w:t>
      </w:r>
      <w:r w:rsidRPr="00922CCE">
        <w:rPr>
          <w:bCs/>
        </w:rPr>
        <w:t xml:space="preserve"> -- Grid attachments are randomly missing(BSTS-Infoway).</w:t>
      </w:r>
    </w:p>
    <w:p w14:paraId="5CA63D3A" w14:textId="41766387" w:rsidR="00402752" w:rsidRPr="00922CCE" w:rsidRDefault="00000000" w:rsidP="00922CCE">
      <w:pPr>
        <w:spacing w:after="0"/>
        <w:rPr>
          <w:bCs/>
        </w:rPr>
      </w:pPr>
      <w:r w:rsidRPr="00922CCE">
        <w:rPr>
          <w:b/>
        </w:rPr>
        <w:t>Task ID-007239</w:t>
      </w:r>
      <w:r w:rsidRPr="00922CCE">
        <w:rPr>
          <w:bCs/>
        </w:rPr>
        <w:t xml:space="preserve"> -- Ticket: #1472.Customer: Liquormart.Product: Axpert web 11.1.1.0_release4.Issue: Invoice records getting duplicated randomly.</w:t>
      </w:r>
    </w:p>
    <w:p w14:paraId="6041711A" w14:textId="77777777" w:rsidR="00922CCE" w:rsidRDefault="00000000" w:rsidP="00922CCE">
      <w:pPr>
        <w:spacing w:after="0"/>
      </w:pPr>
      <w:r>
        <w:t>Checked through axpertlog and could see two consecutive action calls for save&amp;print with different recordids</w:t>
      </w:r>
    </w:p>
    <w:p w14:paraId="23F361F4" w14:textId="1B59D4B2" w:rsidR="00402752" w:rsidRDefault="00000000" w:rsidP="00922CCE">
      <w:pPr>
        <w:spacing w:after="0"/>
      </w:pPr>
      <w:r>
        <w:t>For the respective session id, no records found for web execution trace.</w:t>
      </w:r>
    </w:p>
    <w:p w14:paraId="4B018B9B" w14:textId="208C503A" w:rsidR="00402752" w:rsidRDefault="00000000" w:rsidP="00922CCE">
      <w:pPr>
        <w:spacing w:after="0"/>
      </w:pPr>
      <w:r>
        <w:t>No errors found in axerrorlog or log folder in this regard.  The session id itself not available in log, axerrorlog and axpert folders inside scripts.</w:t>
      </w:r>
    </w:p>
    <w:p w14:paraId="15559B78" w14:textId="77777777" w:rsidR="00402752" w:rsidRDefault="00000000" w:rsidP="00922CCE">
      <w:pPr>
        <w:spacing w:after="0"/>
      </w:pPr>
      <w:r>
        <w:t>§ Note: Enhanced Execution trace due to random duplicate invoice issue.</w:t>
      </w:r>
    </w:p>
    <w:p w14:paraId="4B533CA6" w14:textId="77777777" w:rsidR="00922CCE" w:rsidRDefault="00922CCE" w:rsidP="00922CCE">
      <w:pPr>
        <w:spacing w:after="0"/>
      </w:pPr>
    </w:p>
    <w:p w14:paraId="1039FC20" w14:textId="73C8A89C" w:rsidR="00402752" w:rsidRDefault="00000000" w:rsidP="00922CCE">
      <w:pPr>
        <w:spacing w:after="0"/>
      </w:pPr>
      <w:r>
        <w:rPr>
          <w:b/>
        </w:rPr>
        <w:t>Task ID-007259 - GI Staffing - Google map wants to be zoomed in when located. It should show some nearby area not 50 km radius.</w:t>
      </w:r>
    </w:p>
    <w:p w14:paraId="1B8A0D93" w14:textId="0E3B7CAB" w:rsidR="00402752" w:rsidRDefault="00922CCE" w:rsidP="00922CCE">
      <w:pPr>
        <w:spacing w:after="0"/>
      </w:pPr>
      <w:r>
        <w:t>Configuration: "Google Maps Zoom"</w:t>
      </w:r>
    </w:p>
    <w:p w14:paraId="1A3791DA" w14:textId="3BE9D3FA" w:rsidR="00402752" w:rsidRDefault="00000000" w:rsidP="00922CCE">
      <w:pPr>
        <w:spacing w:after="0"/>
      </w:pPr>
      <w:r>
        <w:t>Key: "Google Maps Zoom"</w:t>
      </w:r>
    </w:p>
    <w:p w14:paraId="60E31CAE" w14:textId="4B145865" w:rsidR="00402752" w:rsidRDefault="00000000" w:rsidP="00922CCE">
      <w:pPr>
        <w:spacing w:after="0"/>
      </w:pPr>
      <w:r>
        <w:t>Property Code: "Google Maps Zoom"</w:t>
      </w:r>
    </w:p>
    <w:p w14:paraId="03D019CE" w14:textId="56E3B789" w:rsidR="00402752" w:rsidRDefault="00000000" w:rsidP="00922CCE">
      <w:pPr>
        <w:spacing w:after="0"/>
      </w:pPr>
      <w:r>
        <w:t>Value: 1 - 22:</w:t>
      </w:r>
    </w:p>
    <w:p w14:paraId="617A9819" w14:textId="2CE318C7" w:rsidR="00402752" w:rsidRDefault="00000000" w:rsidP="00922CCE">
      <w:pPr>
        <w:spacing w:after="0"/>
      </w:pPr>
      <w:r>
        <w:t>1: World</w:t>
      </w:r>
    </w:p>
    <w:p w14:paraId="3729F3FD" w14:textId="46259386" w:rsidR="00402752" w:rsidRDefault="00000000" w:rsidP="00922CCE">
      <w:pPr>
        <w:spacing w:after="0"/>
      </w:pPr>
      <w:r>
        <w:t>5: Landmass/continent</w:t>
      </w:r>
    </w:p>
    <w:p w14:paraId="5F8202E1" w14:textId="4FD74C05" w:rsidR="00402752" w:rsidRDefault="00000000" w:rsidP="00922CCE">
      <w:pPr>
        <w:spacing w:after="0"/>
      </w:pPr>
      <w:r>
        <w:t>10: City</w:t>
      </w:r>
    </w:p>
    <w:p w14:paraId="19B56701" w14:textId="497FA454" w:rsidR="00402752" w:rsidRDefault="00000000" w:rsidP="00922CCE">
      <w:pPr>
        <w:spacing w:after="0"/>
      </w:pPr>
      <w:r>
        <w:t>11: Default</w:t>
      </w:r>
    </w:p>
    <w:p w14:paraId="5F3D4F1A" w14:textId="49C1B301" w:rsidR="00402752" w:rsidRDefault="00000000" w:rsidP="00922CCE">
      <w:pPr>
        <w:spacing w:after="0"/>
      </w:pPr>
      <w:r>
        <w:t>15: Streets</w:t>
      </w:r>
    </w:p>
    <w:p w14:paraId="4E108C0F" w14:textId="4A15C617" w:rsidR="00402752" w:rsidRDefault="00000000" w:rsidP="00922CCE">
      <w:pPr>
        <w:spacing w:after="0"/>
      </w:pPr>
      <w:r>
        <w:t>20: Buildings</w:t>
      </w:r>
    </w:p>
    <w:p w14:paraId="6BD9FFB3" w14:textId="55D307B6" w:rsidR="00402752" w:rsidRDefault="00000000" w:rsidP="00922CCE">
      <w:pPr>
        <w:spacing w:after="0"/>
      </w:pPr>
      <w:r>
        <w:t xml:space="preserve">Description: Use this key to set zoom level in google maps for particular / all </w:t>
      </w:r>
      <w:r w:rsidR="00922CCE">
        <w:t>Tstruct</w:t>
      </w:r>
    </w:p>
    <w:p w14:paraId="763316EC" w14:textId="77777777" w:rsidR="00922CCE" w:rsidRDefault="00922CCE" w:rsidP="00922CCE">
      <w:pPr>
        <w:spacing w:after="0"/>
      </w:pPr>
    </w:p>
    <w:p w14:paraId="25337795" w14:textId="459F1264" w:rsidR="00402752" w:rsidRDefault="00000000" w:rsidP="00522E25">
      <w:pPr>
        <w:spacing w:after="0"/>
      </w:pPr>
      <w:r>
        <w:rPr>
          <w:b/>
        </w:rPr>
        <w:t xml:space="preserve">Task ID-007305 - </w:t>
      </w:r>
      <w:r w:rsidRPr="00522E25">
        <w:rPr>
          <w:bCs/>
        </w:rPr>
        <w:t>UI SCSS Custom Hook file along with Bootstrap 5 SCSS compiler</w:t>
      </w:r>
    </w:p>
    <w:p w14:paraId="427F44DA" w14:textId="1FFCB936" w:rsidR="00402752" w:rsidRDefault="00000000" w:rsidP="00522E25">
      <w:pPr>
        <w:spacing w:after="0"/>
      </w:pPr>
      <w:r>
        <w:t>Additional SCSS imports to be referred in following empty "_custom.scss" partial file available in "\UI\compiler\src\sass" directory</w:t>
      </w:r>
    </w:p>
    <w:p w14:paraId="2781421A" w14:textId="20DDA3DE" w:rsidR="00402752" w:rsidRDefault="00000000" w:rsidP="00522E25">
      <w:pPr>
        <w:spacing w:after="0"/>
      </w:pPr>
      <w:r>
        <w:t>Example Imports:</w:t>
      </w:r>
    </w:p>
    <w:p w14:paraId="24D1B04C" w14:textId="5F06ECB7" w:rsidR="00402752" w:rsidRDefault="00000000" w:rsidP="00522E25">
      <w:pPr>
        <w:spacing w:after="0"/>
      </w:pPr>
      <w:r>
        <w:t>@import "exampleStyles";</w:t>
      </w:r>
    </w:p>
    <w:p w14:paraId="1B6506B7" w14:textId="4053CF41" w:rsidR="00402752" w:rsidRDefault="00000000" w:rsidP="00522E25">
      <w:pPr>
        <w:spacing w:after="0"/>
      </w:pPr>
      <w:r>
        <w:lastRenderedPageBreak/>
        <w:t>Any Variables / Methods / Mixins available in bootstrap 5 can be used here</w:t>
      </w:r>
    </w:p>
    <w:p w14:paraId="0DBF4950" w14:textId="1E6660F0" w:rsidR="00402752" w:rsidRDefault="00000000" w:rsidP="00522E25">
      <w:pPr>
        <w:spacing w:after="0"/>
      </w:pPr>
      <w:r>
        <w:t>Compilation can be triggered by pressing "F5" key in Visual Studio Code Editor, make sure "npm install" is completed first</w:t>
      </w:r>
    </w:p>
    <w:p w14:paraId="247CBE29" w14:textId="77777777" w:rsidR="00522E25" w:rsidRDefault="00522E25" w:rsidP="00522E25">
      <w:pPr>
        <w:spacing w:after="0"/>
      </w:pPr>
    </w:p>
    <w:p w14:paraId="7E6C49B1" w14:textId="77777777" w:rsidR="00402752" w:rsidRDefault="00000000">
      <w:r>
        <w:rPr>
          <w:b/>
        </w:rPr>
        <w:t xml:space="preserve">Task ID-007298 -- </w:t>
      </w:r>
      <w:r w:rsidRPr="00522E25">
        <w:rPr>
          <w:bCs/>
        </w:rPr>
        <w:t>In user login roles are not listed, this is happening with an update of the latest release 4. The same is working fine with release 3.</w:t>
      </w:r>
    </w:p>
    <w:p w14:paraId="04EE34B4" w14:textId="0A9D3E59"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6:</w:t>
      </w:r>
    </w:p>
    <w:p w14:paraId="0044BCE5" w14:textId="062E443D" w:rsidR="00402752" w:rsidRDefault="00000000" w:rsidP="00522E25">
      <w:pPr>
        <w:spacing w:after="0"/>
      </w:pPr>
      <w:r>
        <w:rPr>
          <w:b/>
        </w:rPr>
        <w:t xml:space="preserve">Task ID-007161 - </w:t>
      </w:r>
      <w:r w:rsidRPr="00522E25">
        <w:rPr>
          <w:bCs/>
        </w:rPr>
        <w:t>Create New form in run(Complete Feature)</w:t>
      </w:r>
    </w:p>
    <w:p w14:paraId="680F3DB5" w14:textId="3C003275" w:rsidR="00402752" w:rsidRDefault="00000000" w:rsidP="00522E25">
      <w:pPr>
        <w:spacing w:after="0"/>
      </w:pPr>
      <w:r>
        <w:t>Note:</w:t>
      </w:r>
    </w:p>
    <w:p w14:paraId="2BBF4284" w14:textId="71379ED9" w:rsidR="00402752" w:rsidRDefault="00000000" w:rsidP="00522E25">
      <w:pPr>
        <w:spacing w:after="0"/>
      </w:pPr>
      <w:r>
        <w:t>To Add a new forms in Runtime enable the "Add Form" toolbar button in required tstructs</w:t>
      </w:r>
    </w:p>
    <w:p w14:paraId="63678A2F" w14:textId="0E177E87" w:rsidR="00402752" w:rsidRDefault="00000000" w:rsidP="00522E25">
      <w:pPr>
        <w:spacing w:after="0"/>
      </w:pPr>
      <w:r>
        <w:t>Latest Axpert Developer release (11.1.1.0_release9) should be applied to use this feature</w:t>
      </w:r>
    </w:p>
    <w:p w14:paraId="70B02686" w14:textId="77777777" w:rsidR="00522E25" w:rsidRDefault="00522E25" w:rsidP="00522E25">
      <w:pPr>
        <w:spacing w:after="0"/>
      </w:pPr>
    </w:p>
    <w:p w14:paraId="162D0AD0" w14:textId="42A6F237" w:rsidR="00402752" w:rsidRPr="00522E25" w:rsidRDefault="00000000" w:rsidP="00522E25">
      <w:pPr>
        <w:spacing w:after="0"/>
        <w:rPr>
          <w:bCs/>
        </w:rPr>
      </w:pPr>
      <w:r>
        <w:rPr>
          <w:b/>
        </w:rPr>
        <w:t>Task ID-007160 --</w:t>
      </w:r>
      <w:r w:rsidRPr="00522E25">
        <w:rPr>
          <w:bCs/>
        </w:rPr>
        <w:t>Feature: Add/Remove fields in the existing form in the run</w:t>
      </w:r>
    </w:p>
    <w:p w14:paraId="590489F4" w14:textId="35DE33E5" w:rsidR="00402752" w:rsidRDefault="00000000" w:rsidP="00522E25">
      <w:pPr>
        <w:spacing w:after="0"/>
      </w:pPr>
      <w:r>
        <w:t>Steps to Enabled this feature:</w:t>
      </w:r>
    </w:p>
    <w:p w14:paraId="1E2D3EEB" w14:textId="5E23006C" w:rsidR="00402752" w:rsidRDefault="00000000" w:rsidP="00522E25">
      <w:pPr>
        <w:spacing w:after="0"/>
      </w:pPr>
      <w:r>
        <w:t>'Add New Field' script type User Defined button should add in Toolbar screen( Axpert developer studio).</w:t>
      </w:r>
    </w:p>
    <w:p w14:paraId="48D378B7" w14:textId="0918B9C7" w:rsidR="00402752" w:rsidRDefault="00000000" w:rsidP="00522E25">
      <w:pPr>
        <w:spacing w:after="0"/>
      </w:pPr>
      <w:r>
        <w:t>On Click of Add New Field tool bar button in Run site. Will open 'Add New Field' page in Axpert Configuration studio, here can add/remove field.</w:t>
      </w:r>
    </w:p>
    <w:p w14:paraId="666C41BF" w14:textId="77777777" w:rsidR="00522E25" w:rsidRDefault="00522E25" w:rsidP="00522E25">
      <w:pPr>
        <w:spacing w:after="0"/>
      </w:pPr>
    </w:p>
    <w:p w14:paraId="73CAD8EC" w14:textId="7ADE5549" w:rsidR="00402752" w:rsidRDefault="00000000" w:rsidP="00522E25">
      <w:pPr>
        <w:spacing w:after="0"/>
      </w:pPr>
      <w:r>
        <w:rPr>
          <w:b/>
        </w:rPr>
        <w:t xml:space="preserve">Task ID-007332 -- </w:t>
      </w:r>
      <w:r w:rsidRPr="00522E25">
        <w:rPr>
          <w:bCs/>
        </w:rPr>
        <w:t>Instead of the typical listview when searching for any Form in global search bar, it is showing the form with fields directly.</w:t>
      </w:r>
    </w:p>
    <w:p w14:paraId="47F0CAC6" w14:textId="5AD56B16" w:rsidR="00402752" w:rsidRDefault="00000000" w:rsidP="00522E25">
      <w:pPr>
        <w:spacing w:after="0"/>
      </w:pPr>
      <w:r>
        <w:t>Configuration: "Listview as default from search"</w:t>
      </w:r>
    </w:p>
    <w:p w14:paraId="7B9FDD47" w14:textId="1BA0BB8C" w:rsidR="00402752" w:rsidRDefault="00000000" w:rsidP="00522E25">
      <w:pPr>
        <w:spacing w:after="0"/>
      </w:pPr>
      <w:r>
        <w:t>Key: "Listview as default from search"</w:t>
      </w:r>
    </w:p>
    <w:p w14:paraId="3EF8D458" w14:textId="74D692FD" w:rsidR="00402752" w:rsidRDefault="00000000" w:rsidP="00522E25">
      <w:pPr>
        <w:spacing w:after="0"/>
      </w:pPr>
      <w:r>
        <w:t>Property Code: "General"</w:t>
      </w:r>
    </w:p>
    <w:p w14:paraId="6AF70F01" w14:textId="62CFCB1D" w:rsidR="00402752" w:rsidRDefault="00000000" w:rsidP="00522E25">
      <w:pPr>
        <w:spacing w:after="0"/>
      </w:pPr>
      <w:r>
        <w:t>Value: true/false</w:t>
      </w:r>
    </w:p>
    <w:p w14:paraId="23078DCE" w14:textId="0D983BB1" w:rsidR="00402752" w:rsidRDefault="00000000" w:rsidP="00522E25">
      <w:pPr>
        <w:spacing w:after="0"/>
      </w:pPr>
      <w:r>
        <w:t>Form/Report: All Forms/Single form</w:t>
      </w:r>
    </w:p>
    <w:p w14:paraId="73D7D5CC" w14:textId="28D26237" w:rsidR="00402752" w:rsidRDefault="00000000" w:rsidP="00522E25">
      <w:pPr>
        <w:spacing w:after="0"/>
      </w:pPr>
      <w:r>
        <w:t>Description: Use this key to directly load Listview as default from search.</w:t>
      </w:r>
    </w:p>
    <w:p w14:paraId="3A31FBA1" w14:textId="3C51C18A" w:rsidR="00402752" w:rsidRDefault="00000000" w:rsidP="00522E25">
      <w:pPr>
        <w:spacing w:after="0"/>
      </w:pPr>
      <w:r>
        <w:t>Note: By enabling this developer option can load listview from global search.</w:t>
      </w:r>
    </w:p>
    <w:p w14:paraId="34C4CE9B" w14:textId="77777777" w:rsidR="00522E25" w:rsidRDefault="00522E25" w:rsidP="00522E25">
      <w:pPr>
        <w:spacing w:after="0"/>
      </w:pPr>
    </w:p>
    <w:p w14:paraId="2A8F2788" w14:textId="1087AC5B" w:rsidR="00402752" w:rsidRDefault="00000000" w:rsidP="00522E25">
      <w:pPr>
        <w:spacing w:after="0"/>
      </w:pPr>
      <w:r>
        <w:rPr>
          <w:b/>
        </w:rPr>
        <w:t xml:space="preserve">Task ID-007233: </w:t>
      </w:r>
      <w:r w:rsidRPr="00522E25">
        <w:rPr>
          <w:bCs/>
        </w:rPr>
        <w:t>Import Export utility not functioning</w:t>
      </w:r>
    </w:p>
    <w:p w14:paraId="50EC504A" w14:textId="7D43E128" w:rsidR="00402752" w:rsidRDefault="00000000" w:rsidP="00522E25">
      <w:pPr>
        <w:spacing w:after="0"/>
      </w:pPr>
      <w:r>
        <w:t>the header displays the backend field name rather than the field's caption for excel templates</w:t>
      </w:r>
    </w:p>
    <w:p w14:paraId="14D11674" w14:textId="1A70BE5C" w:rsidR="00402752" w:rsidRDefault="00000000" w:rsidP="00522E25">
      <w:pPr>
        <w:spacing w:after="0"/>
      </w:pPr>
      <w:r>
        <w:t>the header displays the backend field name rather than the field's caption for csv templates</w:t>
      </w:r>
    </w:p>
    <w:p w14:paraId="34572560" w14:textId="22242D30" w:rsidR="00402752" w:rsidRDefault="00000000" w:rsidP="00522E25">
      <w:pPr>
        <w:spacing w:after="0"/>
      </w:pPr>
      <w:r>
        <w:t>Make the Drag &amp; Drop area size  bigger on dropping of file.</w:t>
      </w:r>
    </w:p>
    <w:p w14:paraId="0E41A76C" w14:textId="7D633A59" w:rsidR="00402752" w:rsidRDefault="00000000" w:rsidP="00522E25">
      <w:pPr>
        <w:spacing w:after="0"/>
      </w:pPr>
      <w:r>
        <w:t>First record in not getting uploaded rest are uploading (for excel without headers)</w:t>
      </w:r>
    </w:p>
    <w:p w14:paraId="07C0A205" w14:textId="54DB3C6A" w:rsidR="00402752" w:rsidRDefault="00000000" w:rsidP="00522E25">
      <w:pPr>
        <w:spacing w:after="0"/>
      </w:pPr>
      <w:r>
        <w:t>First record is getting appending in select row in datatable (for excel without headers)</w:t>
      </w:r>
    </w:p>
    <w:p w14:paraId="1BF43A49" w14:textId="77777777" w:rsidR="00522E25" w:rsidRDefault="00522E25" w:rsidP="00522E25">
      <w:pPr>
        <w:spacing w:after="0"/>
      </w:pPr>
    </w:p>
    <w:p w14:paraId="04144DBF" w14:textId="7AD48DFD" w:rsidR="00402752" w:rsidRDefault="00000000">
      <w:r>
        <w:rPr>
          <w:b/>
        </w:rPr>
        <w:t xml:space="preserve">Task ID-007414 - </w:t>
      </w:r>
      <w:r w:rsidRPr="00522E25">
        <w:rPr>
          <w:bCs/>
        </w:rPr>
        <w:t>Excel Export in Iview Option not coming and Tasks/Utilities button is not showing in 11.2 version</w:t>
      </w:r>
    </w:p>
    <w:p w14:paraId="19F74725" w14:textId="19C6B29D" w:rsidR="00402752" w:rsidRDefault="00000000">
      <w:r>
        <w:rPr>
          <w:b/>
        </w:rPr>
        <w:t xml:space="preserve">Task ID-007435 - </w:t>
      </w:r>
      <w:r w:rsidRPr="00522E25">
        <w:rPr>
          <w:bCs/>
        </w:rPr>
        <w:t>Popup close is hiding toolbar button</w:t>
      </w:r>
    </w:p>
    <w:p w14:paraId="3E71171B" w14:textId="4A85DA15" w:rsidR="00402752" w:rsidRDefault="00000000" w:rsidP="00522E25">
      <w:pPr>
        <w:spacing w:after="0"/>
      </w:pPr>
      <w:r>
        <w:rPr>
          <w:b/>
        </w:rPr>
        <w:lastRenderedPageBreak/>
        <w:t>Task ID-007381 -- Issue : Unable to do design changes, it shows Error while save design.</w:t>
      </w:r>
    </w:p>
    <w:p w14:paraId="13903749" w14:textId="77777777" w:rsidR="00402752" w:rsidRDefault="00000000" w:rsidP="00522E25">
      <w:pPr>
        <w:spacing w:after="0"/>
      </w:pPr>
      <w:r>
        <w:t>○ Note:</w:t>
      </w:r>
    </w:p>
    <w:p w14:paraId="1EA5A225" w14:textId="77777777" w:rsidR="00402752" w:rsidRDefault="00000000" w:rsidP="00522E25">
      <w:pPr>
        <w:spacing w:after="0"/>
      </w:pPr>
      <w:r>
        <w:t>§ This error will occur if the oracle data access dll is not the same version.</w:t>
      </w:r>
    </w:p>
    <w:p w14:paraId="534A28E0" w14:textId="77777777" w:rsidR="00402752" w:rsidRDefault="00000000" w:rsidP="00522E25">
      <w:pPr>
        <w:spacing w:after="0"/>
      </w:pPr>
      <w:r>
        <w:t>§ Error messaged as below.</w:t>
      </w:r>
    </w:p>
    <w:p w14:paraId="5F0F057F" w14:textId="77777777" w:rsidR="00402752" w:rsidRDefault="00000000" w:rsidP="00522E25">
      <w:pPr>
        <w:spacing w:after="0"/>
      </w:pPr>
      <w:r>
        <w:t>□ Error while save design, please check the trace file(using show logs) for more details</w:t>
      </w:r>
    </w:p>
    <w:p w14:paraId="4CC10405" w14:textId="77777777" w:rsidR="00522E25" w:rsidRDefault="00522E25" w:rsidP="00522E25">
      <w:pPr>
        <w:spacing w:after="0"/>
      </w:pPr>
    </w:p>
    <w:p w14:paraId="5E52B718" w14:textId="363DD5D2" w:rsidR="00402752" w:rsidRDefault="00000000" w:rsidP="00522E25">
      <w:pPr>
        <w:spacing w:after="0"/>
      </w:pPr>
      <w:r>
        <w:rPr>
          <w:b/>
        </w:rPr>
        <w:t xml:space="preserve">Task ID-007371 -- </w:t>
      </w:r>
      <w:r w:rsidRPr="00522E25">
        <w:rPr>
          <w:bCs/>
        </w:rPr>
        <w:t>Fill grid type is 'Add only when grid is empty' and grid already have data show confirmation message same like axpert desktop.</w:t>
      </w:r>
    </w:p>
    <w:p w14:paraId="26470B62" w14:textId="656AB7DB" w:rsidR="00402752" w:rsidRDefault="00000000" w:rsidP="00522E25">
      <w:pPr>
        <w:spacing w:after="0"/>
      </w:pPr>
      <w:r>
        <w:t>Confirmation:</w:t>
      </w:r>
    </w:p>
    <w:p w14:paraId="0E8C6527" w14:textId="637A22AE" w:rsidR="00402752" w:rsidRDefault="00522E25" w:rsidP="00522E25">
      <w:pPr>
        <w:spacing w:after="0"/>
      </w:pPr>
      <w:r>
        <w:t>It will clear the existing data and load new data.</w:t>
      </w:r>
    </w:p>
    <w:p w14:paraId="3B1145A3" w14:textId="045ACB0E" w:rsidR="00402752" w:rsidRDefault="00000000" w:rsidP="00522E25">
      <w:pPr>
        <w:spacing w:after="0"/>
      </w:pPr>
      <w:r>
        <w:t>If click on Confirm, grid data will be cleared and show fillgrid popup.</w:t>
      </w:r>
    </w:p>
    <w:p w14:paraId="20A94819" w14:textId="3080F11B" w:rsidR="00402752" w:rsidRDefault="00000000" w:rsidP="00522E25">
      <w:pPr>
        <w:spacing w:after="0"/>
      </w:pPr>
      <w:r>
        <w:t>If click on Cancel, Confirmation popup will be disapear.</w:t>
      </w:r>
    </w:p>
    <w:p w14:paraId="6999465B" w14:textId="77777777" w:rsidR="00522E25" w:rsidRDefault="00522E25" w:rsidP="00522E25">
      <w:pPr>
        <w:spacing w:after="0"/>
      </w:pPr>
    </w:p>
    <w:p w14:paraId="193F9E4F" w14:textId="118DD332" w:rsidR="00402752" w:rsidRPr="00522E25" w:rsidRDefault="00000000" w:rsidP="00522E25">
      <w:pPr>
        <w:rPr>
          <w:bCs/>
        </w:rPr>
      </w:pPr>
      <w:r w:rsidRPr="00522E25">
        <w:rPr>
          <w:b/>
        </w:rPr>
        <w:t>Task ID-007433</w:t>
      </w:r>
      <w:r w:rsidRPr="00522E25">
        <w:rPr>
          <w:bCs/>
        </w:rPr>
        <w:t xml:space="preserve"> -- Added disabled class for better UI for Readyonly fields( checkbox,select and radio group)</w:t>
      </w:r>
    </w:p>
    <w:p w14:paraId="38A8EB28" w14:textId="6C4E13B7" w:rsidR="00402752" w:rsidRPr="00522E25" w:rsidRDefault="00000000" w:rsidP="00522E25">
      <w:pPr>
        <w:rPr>
          <w:bCs/>
        </w:rPr>
      </w:pPr>
      <w:r w:rsidRPr="00522E25">
        <w:rPr>
          <w:b/>
        </w:rPr>
        <w:t>Task ID-007249</w:t>
      </w:r>
      <w:r w:rsidRPr="00522E25">
        <w:rPr>
          <w:bCs/>
        </w:rPr>
        <w:t xml:space="preserve"> -- configurable option to list created on, created by, modified on, modified by  as part of listview columns(DLL Fix)</w:t>
      </w:r>
    </w:p>
    <w:p w14:paraId="435228AF" w14:textId="1382E7F1" w:rsidR="00402752" w:rsidRPr="00522E25" w:rsidRDefault="00000000" w:rsidP="00522E25">
      <w:pPr>
        <w:rPr>
          <w:bCs/>
        </w:rPr>
      </w:pPr>
      <w:r w:rsidRPr="00522E25">
        <w:rPr>
          <w:b/>
        </w:rPr>
        <w:t>Task ID-007308</w:t>
      </w:r>
      <w:r w:rsidRPr="00522E25">
        <w:rPr>
          <w:bCs/>
        </w:rPr>
        <w:t xml:space="preserve"> -- Issue : While generating pdf from iview for all selected rows it getting Access violation error( DLL Fix)</w:t>
      </w:r>
    </w:p>
    <w:p w14:paraId="41EFA288" w14:textId="67E18F08" w:rsidR="00402752" w:rsidRPr="00522E25" w:rsidRDefault="00000000" w:rsidP="00522E25">
      <w:pPr>
        <w:rPr>
          <w:bCs/>
        </w:rPr>
      </w:pPr>
      <w:r w:rsidRPr="00522E25">
        <w:rPr>
          <w:b/>
        </w:rPr>
        <w:t>Task ID-007357</w:t>
      </w:r>
      <w:r w:rsidRPr="00522E25">
        <w:rPr>
          <w:bCs/>
        </w:rPr>
        <w:t xml:space="preserve"> -- Issue - In the screen, we have a validation to control backdated entries. on click of submit button, it shows the validation error message properly. but when we click on the save and print button it shows ' SSave and Print not completed due to an unexpected error'.( DLL Fix)</w:t>
      </w:r>
    </w:p>
    <w:p w14:paraId="213B16E5" w14:textId="69966506" w:rsidR="00402752" w:rsidRPr="00522E25" w:rsidRDefault="00000000" w:rsidP="00522E25">
      <w:pPr>
        <w:rPr>
          <w:bCs/>
        </w:rPr>
      </w:pPr>
      <w:r w:rsidRPr="00522E25">
        <w:rPr>
          <w:b/>
        </w:rPr>
        <w:t>Task ID-007337</w:t>
      </w:r>
      <w:r w:rsidRPr="00522E25">
        <w:rPr>
          <w:bCs/>
        </w:rPr>
        <w:t xml:space="preserve"> - Allsec HCM - Tstructs &amp; Iviews: Mouse actions - Double click required when page is opened from menu search box</w:t>
      </w:r>
    </w:p>
    <w:p w14:paraId="72EA20B6" w14:textId="6B0621BD" w:rsidR="00402752" w:rsidRPr="00522E25" w:rsidRDefault="00000000" w:rsidP="00522E25">
      <w:pPr>
        <w:rPr>
          <w:bCs/>
        </w:rPr>
      </w:pPr>
      <w:r w:rsidRPr="00522E25">
        <w:rPr>
          <w:b/>
        </w:rPr>
        <w:t>Task ID-007341</w:t>
      </w:r>
      <w:r w:rsidR="00522E25">
        <w:rPr>
          <w:bCs/>
        </w:rPr>
        <w:t xml:space="preserve"> - </w:t>
      </w:r>
      <w:r w:rsidRPr="00522E25">
        <w:rPr>
          <w:bCs/>
        </w:rPr>
        <w:t>Conditions criteria dropdown lists do not disappear even after select the value while export data</w:t>
      </w:r>
    </w:p>
    <w:p w14:paraId="1AF5D7F0" w14:textId="3CF7525A" w:rsidR="00402752" w:rsidRPr="00522E25" w:rsidRDefault="00000000" w:rsidP="00522E25">
      <w:pPr>
        <w:rPr>
          <w:bCs/>
        </w:rPr>
      </w:pPr>
      <w:r w:rsidRPr="00522E25">
        <w:rPr>
          <w:b/>
        </w:rPr>
        <w:t>Task ID-007340</w:t>
      </w:r>
      <w:r w:rsidR="00522E25">
        <w:rPr>
          <w:bCs/>
        </w:rPr>
        <w:t xml:space="preserve"> - </w:t>
      </w:r>
      <w:r w:rsidRPr="00522E25">
        <w:rPr>
          <w:bCs/>
        </w:rPr>
        <w:t>Unable to export data with conditions for the forms with single column in header</w:t>
      </w:r>
    </w:p>
    <w:p w14:paraId="6469C25D" w14:textId="77AFCEC0" w:rsidR="00402752" w:rsidRPr="00522E25" w:rsidRDefault="00000000" w:rsidP="00522E25">
      <w:pPr>
        <w:rPr>
          <w:bCs/>
        </w:rPr>
      </w:pPr>
      <w:r w:rsidRPr="00522E25">
        <w:rPr>
          <w:b/>
        </w:rPr>
        <w:t>Task ID-007359</w:t>
      </w:r>
      <w:r w:rsidRPr="00522E25">
        <w:rPr>
          <w:bCs/>
        </w:rPr>
        <w:t xml:space="preserve"> -- The form caption is getting repeated by number of times when we click on New button</w:t>
      </w:r>
    </w:p>
    <w:p w14:paraId="4852621F" w14:textId="1A6EFBE3" w:rsidR="00402752" w:rsidRPr="00522E25" w:rsidRDefault="00000000" w:rsidP="00522E25">
      <w:pPr>
        <w:rPr>
          <w:bCs/>
        </w:rPr>
      </w:pPr>
      <w:r w:rsidRPr="00522E25">
        <w:rPr>
          <w:b/>
        </w:rPr>
        <w:t>Task ID-007326</w:t>
      </w:r>
      <w:r w:rsidRPr="00522E25">
        <w:rPr>
          <w:bCs/>
        </w:rPr>
        <w:t xml:space="preserve"> -- Below mentioned control scrollbar/UI issue fixed in Static Design mode.</w:t>
      </w:r>
    </w:p>
    <w:p w14:paraId="1B8B0E2A" w14:textId="77777777" w:rsidR="00402752" w:rsidRDefault="00000000">
      <w:r>
        <w:t>○ Radio group</w:t>
      </w:r>
    </w:p>
    <w:p w14:paraId="40AB1F00" w14:textId="77777777" w:rsidR="00402752" w:rsidRDefault="00000000">
      <w:r>
        <w:t>○ large Text</w:t>
      </w:r>
    </w:p>
    <w:p w14:paraId="7FD1103F" w14:textId="77777777" w:rsidR="00402752" w:rsidRDefault="00000000">
      <w:r>
        <w:t>○ RichText</w:t>
      </w:r>
    </w:p>
    <w:p w14:paraId="12694B82" w14:textId="77777777" w:rsidR="00402752" w:rsidRDefault="00000000">
      <w:r>
        <w:lastRenderedPageBreak/>
        <w:t>○ Image</w:t>
      </w:r>
    </w:p>
    <w:p w14:paraId="6C826F33" w14:textId="3E935322" w:rsidR="00402752" w:rsidRPr="00522E25" w:rsidRDefault="00000000" w:rsidP="00522E25">
      <w:pPr>
        <w:rPr>
          <w:bCs/>
        </w:rPr>
      </w:pPr>
      <w:r w:rsidRPr="00522E25">
        <w:rPr>
          <w:b/>
        </w:rPr>
        <w:t>Task ID-007325</w:t>
      </w:r>
      <w:r w:rsidRPr="00522E25">
        <w:rPr>
          <w:bCs/>
        </w:rPr>
        <w:t xml:space="preserve"> -- Issue: FIll Data from multi select fillgrid and try again to fill then showing undefined error instated of fillgrid data.</w:t>
      </w:r>
    </w:p>
    <w:p w14:paraId="62F0E179" w14:textId="0F4EC026" w:rsidR="00402752" w:rsidRPr="00522E25" w:rsidRDefault="00000000" w:rsidP="00522E25">
      <w:pPr>
        <w:rPr>
          <w:bCs/>
        </w:rPr>
      </w:pPr>
      <w:r w:rsidRPr="00522E25">
        <w:rPr>
          <w:b/>
        </w:rPr>
        <w:t>Task ID-007343</w:t>
      </w:r>
      <w:r w:rsidRPr="00522E25">
        <w:rPr>
          <w:bCs/>
        </w:rPr>
        <w:t xml:space="preserve"> -- Dependency issue: Tax Category not filling/getting value based on HSN code</w:t>
      </w:r>
    </w:p>
    <w:p w14:paraId="4E06D92A" w14:textId="335716ED" w:rsidR="00402752" w:rsidRPr="00522E25" w:rsidRDefault="00000000" w:rsidP="00522E25">
      <w:pPr>
        <w:rPr>
          <w:bCs/>
        </w:rPr>
      </w:pPr>
      <w:r w:rsidRPr="00522E25">
        <w:rPr>
          <w:b/>
        </w:rPr>
        <w:t>Task ID-007358</w:t>
      </w:r>
      <w:r w:rsidRPr="00522E25">
        <w:rPr>
          <w:bCs/>
        </w:rPr>
        <w:t xml:space="preserve"> -- Dependency issue: Grid-Stock field it is not showing available stock</w:t>
      </w:r>
    </w:p>
    <w:p w14:paraId="77C603E9" w14:textId="172827FB" w:rsidR="00402752" w:rsidRPr="00522E25" w:rsidRDefault="00000000" w:rsidP="00522E25">
      <w:pPr>
        <w:rPr>
          <w:bCs/>
        </w:rPr>
      </w:pPr>
      <w:r w:rsidRPr="00522E25">
        <w:rPr>
          <w:b/>
        </w:rPr>
        <w:t>Task ID-007422</w:t>
      </w:r>
      <w:r w:rsidRPr="00522E25">
        <w:rPr>
          <w:bCs/>
        </w:rPr>
        <w:t xml:space="preserve"> -- Multi select fillgrid header columns will show same as the definition which ever format getting from db either map column/ sql query column</w:t>
      </w:r>
    </w:p>
    <w:p w14:paraId="0290F1D1" w14:textId="7B868106" w:rsidR="00402752" w:rsidRPr="00522E25" w:rsidRDefault="00000000" w:rsidP="00522E25">
      <w:pPr>
        <w:rPr>
          <w:bCs/>
        </w:rPr>
      </w:pPr>
      <w:r w:rsidRPr="00522E25">
        <w:rPr>
          <w:b/>
        </w:rPr>
        <w:t>Task ID-007258 -</w:t>
      </w:r>
      <w:r w:rsidRPr="00522E25">
        <w:rPr>
          <w:bCs/>
        </w:rPr>
        <w:t xml:space="preserve"> We cannot be able to edit/ Reset the view once after added a new view in Iview/Listview</w:t>
      </w:r>
    </w:p>
    <w:p w14:paraId="0D998F42" w14:textId="3A967894" w:rsidR="00402752" w:rsidRPr="00522E25" w:rsidRDefault="00000000" w:rsidP="00522E25">
      <w:pPr>
        <w:rPr>
          <w:bCs/>
        </w:rPr>
      </w:pPr>
      <w:r w:rsidRPr="00522E25">
        <w:rPr>
          <w:b/>
        </w:rPr>
        <w:t>Task ID-007271</w:t>
      </w:r>
      <w:r w:rsidRPr="00522E25">
        <w:rPr>
          <w:bCs/>
        </w:rPr>
        <w:t xml:space="preserve"> - When we make the changes the list design, it is being affected to the specific user who does the changes and not appearing for all users. Need option to that the changes should happen globally.</w:t>
      </w:r>
    </w:p>
    <w:p w14:paraId="57199086" w14:textId="528B595D" w:rsidR="00402752" w:rsidRPr="00522E25" w:rsidRDefault="00000000" w:rsidP="00522E25">
      <w:pPr>
        <w:rPr>
          <w:bCs/>
        </w:rPr>
      </w:pPr>
      <w:r w:rsidRPr="00522E25">
        <w:rPr>
          <w:b/>
        </w:rPr>
        <w:t>Task ID-007339</w:t>
      </w:r>
      <w:r w:rsidRPr="00522E25">
        <w:rPr>
          <w:bCs/>
        </w:rPr>
        <w:t xml:space="preserve"> -- Test Case Description: check that when user change the order of columns on design functionality then the saved design is not reflecting in list view</w:t>
      </w:r>
    </w:p>
    <w:p w14:paraId="0ACA4258" w14:textId="7CCC0E1F" w:rsidR="00402752" w:rsidRDefault="00000000" w:rsidP="00522E25">
      <w:r w:rsidRPr="00522E25">
        <w:rPr>
          <w:b/>
        </w:rPr>
        <w:t>Task ID-007328 -</w:t>
      </w:r>
      <w:r w:rsidRPr="00522E25">
        <w:rPr>
          <w:bCs/>
        </w:rPr>
        <w:t xml:space="preserve"> check that when user Add an chart in List view without creating any new view. On click of save chart button pop up window not displaying for to save</w:t>
      </w:r>
      <w:r w:rsidRPr="00522E25">
        <w:rPr>
          <w:b/>
        </w:rPr>
        <w:t xml:space="preserve"> the </w:t>
      </w:r>
      <w:r w:rsidRPr="00522E25">
        <w:rPr>
          <w:bCs/>
        </w:rPr>
        <w:t>chart details in under separate view.</w:t>
      </w:r>
    </w:p>
    <w:p w14:paraId="4D6D9D98" w14:textId="260F5A7F"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7:</w:t>
      </w:r>
    </w:p>
    <w:p w14:paraId="5509ECB9" w14:textId="77777777" w:rsidR="00402752" w:rsidRDefault="00000000" w:rsidP="00522E25">
      <w:pPr>
        <w:spacing w:after="0"/>
      </w:pPr>
      <w:r>
        <w:rPr>
          <w:b/>
        </w:rPr>
        <w:t>Task ID-007533 - Set Default View in ListView</w:t>
      </w:r>
    </w:p>
    <w:p w14:paraId="78CB5689" w14:textId="77777777" w:rsidR="00402752" w:rsidRDefault="00000000" w:rsidP="00522E25">
      <w:pPr>
        <w:spacing w:after="0"/>
      </w:pPr>
      <w:r>
        <w:t>Description: Any View can be set as Default in listview by enabling "Set As Default" toggle in. Listview's View Setting</w:t>
      </w:r>
    </w:p>
    <w:p w14:paraId="2BC3C41A" w14:textId="77777777" w:rsidR="00402752" w:rsidRDefault="00000000" w:rsidP="00522E25">
      <w:pPr>
        <w:spacing w:after="0"/>
      </w:pPr>
      <w:r>
        <w:rPr>
          <w:b/>
        </w:rPr>
        <w:t>Task ID-007516 -- Unable to hide the custom footer buttons.</w:t>
      </w:r>
    </w:p>
    <w:p w14:paraId="1046D684" w14:textId="77777777" w:rsidR="00402752" w:rsidRDefault="00000000" w:rsidP="00522E25">
      <w:pPr>
        <w:spacing w:after="0"/>
      </w:pPr>
      <w:r>
        <w:t>Ex.:    if astree={F}</w:t>
      </w:r>
    </w:p>
    <w:p w14:paraId="08A03ADB" w14:textId="77777777" w:rsidR="00402752" w:rsidRDefault="00000000" w:rsidP="00522E25">
      <w:pPr>
        <w:spacing w:after="0"/>
      </w:pPr>
      <w:r>
        <w:t>AxHideControls({dc2,dc3,btn17})</w:t>
      </w:r>
    </w:p>
    <w:p w14:paraId="05FEA02E" w14:textId="77777777" w:rsidR="00402752" w:rsidRDefault="00000000" w:rsidP="00522E25">
      <w:pPr>
        <w:spacing w:after="0"/>
      </w:pPr>
      <w:r>
        <w:t>else</w:t>
      </w:r>
    </w:p>
    <w:p w14:paraId="1453B62B" w14:textId="77777777" w:rsidR="00402752" w:rsidRDefault="00000000" w:rsidP="00522E25">
      <w:pPr>
        <w:spacing w:after="0"/>
      </w:pPr>
      <w:r>
        <w:t>AxUnhideControls({dc2,btn17})</w:t>
      </w:r>
    </w:p>
    <w:p w14:paraId="6A803E99" w14:textId="77777777" w:rsidR="00402752" w:rsidRDefault="00000000" w:rsidP="00522E25">
      <w:pPr>
        <w:spacing w:after="0"/>
      </w:pPr>
      <w:r>
        <w:t>End</w:t>
      </w:r>
    </w:p>
    <w:p w14:paraId="7621167C" w14:textId="77777777" w:rsidR="00522E25" w:rsidRDefault="00522E25" w:rsidP="00522E25">
      <w:pPr>
        <w:spacing w:after="0"/>
      </w:pPr>
    </w:p>
    <w:p w14:paraId="54EE6F83" w14:textId="77777777" w:rsidR="00402752" w:rsidRDefault="00000000" w:rsidP="00522E25">
      <w:pPr>
        <w:spacing w:after="0"/>
      </w:pPr>
      <w:r>
        <w:rPr>
          <w:b/>
        </w:rPr>
        <w:t>Task ID-007514 -- New REST API's introduced in Axpert 11.2. (ASBTstructRest DLL) as follows.</w:t>
      </w:r>
    </w:p>
    <w:p w14:paraId="5A38DF10" w14:textId="77777777" w:rsidR="00402752" w:rsidRDefault="00000000" w:rsidP="00522E25">
      <w:pPr>
        <w:spacing w:after="0"/>
      </w:pPr>
      <w:r>
        <w:t>AddForm - For Adding New form</w:t>
      </w:r>
    </w:p>
    <w:p w14:paraId="52D246EC" w14:textId="77777777" w:rsidR="00402752" w:rsidRDefault="00000000" w:rsidP="00522E25">
      <w:pPr>
        <w:spacing w:after="0"/>
      </w:pPr>
      <w:r>
        <w:t>AddField - For adding new field</w:t>
      </w:r>
    </w:p>
    <w:p w14:paraId="67F7AAF7" w14:textId="77777777" w:rsidR="00402752" w:rsidRDefault="00000000" w:rsidP="00522E25">
      <w:pPr>
        <w:spacing w:after="0"/>
      </w:pPr>
      <w:r>
        <w:t>SaveDefinition - For structure saving</w:t>
      </w:r>
    </w:p>
    <w:p w14:paraId="2366C0C4" w14:textId="77777777" w:rsidR="00402752" w:rsidRDefault="00000000" w:rsidP="00522E25">
      <w:pPr>
        <w:spacing w:after="0"/>
      </w:pPr>
      <w:r>
        <w:t>Note: Please check readme note for more details (DLL Fix)</w:t>
      </w:r>
    </w:p>
    <w:p w14:paraId="37FDDC6C" w14:textId="77777777" w:rsidR="00402752" w:rsidRDefault="00000000" w:rsidP="00522E25">
      <w:pPr>
        <w:spacing w:after="0"/>
      </w:pPr>
      <w:r>
        <w:rPr>
          <w:b/>
        </w:rPr>
        <w:lastRenderedPageBreak/>
        <w:t>Task ID-007513 - Form Design to be available for forms created from Runtime using Script</w:t>
      </w:r>
    </w:p>
    <w:p w14:paraId="20FDDE13" w14:textId="77777777" w:rsidR="00402752" w:rsidRDefault="00000000" w:rsidP="00522E25">
      <w:pPr>
        <w:spacing w:after="0"/>
      </w:pPr>
      <w:r>
        <w:t>Note: A Toolbar button should be added with a Script  for required Form</w:t>
      </w:r>
    </w:p>
    <w:p w14:paraId="463D3347" w14:textId="77777777" w:rsidR="00402752" w:rsidRDefault="00000000" w:rsidP="00522E25">
      <w:pPr>
        <w:spacing w:after="0"/>
      </w:pPr>
      <w:r>
        <w:t>Example Script:</w:t>
      </w:r>
    </w:p>
    <w:p w14:paraId="34E5035C" w14:textId="77777777" w:rsidR="00402752" w:rsidRDefault="00000000" w:rsidP="00522E25">
      <w:pPr>
        <w:spacing w:after="0"/>
      </w:pPr>
      <w:r>
        <w:t>DoFormDesign({name},{caption})</w:t>
      </w:r>
    </w:p>
    <w:p w14:paraId="50BEAEB9" w14:textId="77777777" w:rsidR="00402752" w:rsidRDefault="00000000" w:rsidP="00522E25">
      <w:pPr>
        <w:spacing w:after="0"/>
      </w:pPr>
      <w:r>
        <w:t>DoFormDesign(nameField,captionField)</w:t>
      </w:r>
    </w:p>
    <w:p w14:paraId="371417B0" w14:textId="77777777" w:rsidR="00522E25" w:rsidRDefault="00522E25" w:rsidP="00522E25">
      <w:pPr>
        <w:spacing w:after="0"/>
      </w:pPr>
    </w:p>
    <w:p w14:paraId="3E41C1EE" w14:textId="77777777" w:rsidR="00402752" w:rsidRPr="00522E25" w:rsidRDefault="00000000">
      <w:pPr>
        <w:rPr>
          <w:bCs/>
        </w:rPr>
      </w:pPr>
      <w:r w:rsidRPr="00522E25">
        <w:rPr>
          <w:b/>
        </w:rPr>
        <w:t>Task ID-007539</w:t>
      </w:r>
      <w:r w:rsidRPr="00522E25">
        <w:rPr>
          <w:bCs/>
        </w:rPr>
        <w:t xml:space="preserve"> -- call procedure is not working using firesql.( DLL Fix)</w:t>
      </w:r>
    </w:p>
    <w:p w14:paraId="7BB98F50" w14:textId="77777777" w:rsidR="00402752" w:rsidRPr="00522E25" w:rsidRDefault="00000000">
      <w:pPr>
        <w:rPr>
          <w:bCs/>
        </w:rPr>
      </w:pPr>
      <w:r w:rsidRPr="00522E25">
        <w:rPr>
          <w:b/>
        </w:rPr>
        <w:t>Task ID-007525</w:t>
      </w:r>
      <w:r w:rsidRPr="00522E25">
        <w:rPr>
          <w:bCs/>
        </w:rPr>
        <w:t xml:space="preserve"> –- I) Option Required To Modify the column properties which is created by JSON (SAVEFIELD API) II) User-defined buttons and scripts need to be handled while saving form (ADDFORM API)(DLL Fix)</w:t>
      </w:r>
    </w:p>
    <w:p w14:paraId="18BBF7AF" w14:textId="77777777" w:rsidR="00402752" w:rsidRPr="00522E25" w:rsidRDefault="00000000">
      <w:pPr>
        <w:rPr>
          <w:bCs/>
        </w:rPr>
      </w:pPr>
      <w:r w:rsidRPr="00522E25">
        <w:rPr>
          <w:b/>
        </w:rPr>
        <w:t>Task ID-007454</w:t>
      </w:r>
      <w:r w:rsidRPr="00522E25">
        <w:rPr>
          <w:bCs/>
        </w:rPr>
        <w:t xml:space="preserve"> : Custom Import Data with transid UI is not properly</w:t>
      </w:r>
    </w:p>
    <w:p w14:paraId="7E19C5B8" w14:textId="77777777" w:rsidR="00402752" w:rsidRPr="00522E25" w:rsidRDefault="00000000">
      <w:pPr>
        <w:rPr>
          <w:bCs/>
        </w:rPr>
      </w:pPr>
      <w:r w:rsidRPr="00522E25">
        <w:rPr>
          <w:b/>
        </w:rPr>
        <w:t>Task ID-007443</w:t>
      </w:r>
      <w:r w:rsidRPr="00522E25">
        <w:rPr>
          <w:bCs/>
        </w:rPr>
        <w:t xml:space="preserve"> : Import data's allow update capability isn't working properly</w:t>
      </w:r>
    </w:p>
    <w:p w14:paraId="3DC3192F" w14:textId="77777777" w:rsidR="00402752" w:rsidRPr="00522E25" w:rsidRDefault="00000000">
      <w:pPr>
        <w:rPr>
          <w:bCs/>
        </w:rPr>
      </w:pPr>
      <w:r w:rsidRPr="00522E25">
        <w:rPr>
          <w:b/>
        </w:rPr>
        <w:t>Task ID-007444</w:t>
      </w:r>
      <w:r w:rsidRPr="00522E25">
        <w:rPr>
          <w:bCs/>
        </w:rPr>
        <w:t xml:space="preserve"> : When importing data, if the captions have the same name, data has not imported.</w:t>
      </w:r>
    </w:p>
    <w:p w14:paraId="00A9E4F0" w14:textId="77777777" w:rsidR="00402752" w:rsidRPr="00522E25" w:rsidRDefault="00000000">
      <w:pPr>
        <w:rPr>
          <w:bCs/>
        </w:rPr>
      </w:pPr>
      <w:r w:rsidRPr="00522E25">
        <w:rPr>
          <w:b/>
        </w:rPr>
        <w:t>Task ID-007445</w:t>
      </w:r>
      <w:r w:rsidRPr="00522E25">
        <w:rPr>
          <w:bCs/>
        </w:rPr>
        <w:t xml:space="preserve"> : If allow update is enabled, the help desk message in the primary key selection must be updated.</w:t>
      </w:r>
    </w:p>
    <w:p w14:paraId="10C07BE5" w14:textId="77777777" w:rsidR="00402752" w:rsidRPr="00522E25" w:rsidRDefault="00000000">
      <w:pPr>
        <w:rPr>
          <w:bCs/>
        </w:rPr>
      </w:pPr>
      <w:r w:rsidRPr="00522E25">
        <w:rPr>
          <w:b/>
        </w:rPr>
        <w:t>Task ID-007491</w:t>
      </w:r>
      <w:r w:rsidRPr="00522E25">
        <w:rPr>
          <w:bCs/>
        </w:rPr>
        <w:t xml:space="preserve"> -  Popup not closing and refreshing after saving the record in Popup Tstruct. Popup has been opened from Iview to Tstruct using the below action_url (URL). in Iview Query, the column is - replace(replace(replace(l_ed.action_url, 'ip_transid', 'docap'), 'ip_apmt_id', a.doc_appointmenthdrid),'ip_alt', INITCAP(l_ed.action_name))</w:t>
      </w:r>
    </w:p>
    <w:p w14:paraId="435DB637" w14:textId="77777777" w:rsidR="00402752" w:rsidRPr="00522E25" w:rsidRDefault="00000000">
      <w:pPr>
        <w:rPr>
          <w:bCs/>
        </w:rPr>
      </w:pPr>
      <w:r w:rsidRPr="00522E25">
        <w:rPr>
          <w:b/>
        </w:rPr>
        <w:t>Task ID-007503</w:t>
      </w:r>
      <w:r w:rsidRPr="00522E25">
        <w:rPr>
          <w:bCs/>
        </w:rPr>
        <w:t xml:space="preserve"> - Issue : when we open the screen from the hyperlink and after entering the record we close it then this report doesn't autorefresh.Refresh on parent close is already checked . These type of issues were not there in older version</w:t>
      </w:r>
    </w:p>
    <w:p w14:paraId="7D243FE5" w14:textId="77777777" w:rsidR="00402752" w:rsidRPr="00522E25" w:rsidRDefault="00000000">
      <w:pPr>
        <w:rPr>
          <w:bCs/>
        </w:rPr>
      </w:pPr>
      <w:r w:rsidRPr="00522E25">
        <w:rPr>
          <w:b/>
        </w:rPr>
        <w:t>Task ID-007496</w:t>
      </w:r>
      <w:r w:rsidRPr="00522E25">
        <w:rPr>
          <w:bCs/>
        </w:rPr>
        <w:t xml:space="preserve"> - when a screen is opened from iview hyperlink then on the popup screen the buttons are not displaying properly .it gets hidden under cross (X) button.</w:t>
      </w:r>
    </w:p>
    <w:p w14:paraId="72B42987" w14:textId="77777777" w:rsidR="00402752" w:rsidRPr="00522E25" w:rsidRDefault="00000000">
      <w:pPr>
        <w:rPr>
          <w:bCs/>
        </w:rPr>
      </w:pPr>
      <w:r w:rsidRPr="00522E25">
        <w:rPr>
          <w:b/>
        </w:rPr>
        <w:t>Task ID-007530</w:t>
      </w:r>
      <w:r w:rsidRPr="00522E25">
        <w:rPr>
          <w:bCs/>
        </w:rPr>
        <w:t xml:space="preserve"> - Popup is not closing by default. After manually closing the Popup Tstruct, auto refresh is not happening in Iview.</w:t>
      </w:r>
    </w:p>
    <w:p w14:paraId="04AA0B45" w14:textId="77777777" w:rsidR="00402752" w:rsidRPr="00522E25" w:rsidRDefault="00000000">
      <w:pPr>
        <w:rPr>
          <w:bCs/>
        </w:rPr>
      </w:pPr>
      <w:r w:rsidRPr="00522E25">
        <w:rPr>
          <w:b/>
        </w:rPr>
        <w:t>Task ID-007497</w:t>
      </w:r>
      <w:r w:rsidRPr="00522E25">
        <w:rPr>
          <w:bCs/>
        </w:rPr>
        <w:t xml:space="preserve"> - On opening an Tstruct from an iview in popup ,after saving the tstruct it should close automatically and the iview should refresh.</w:t>
      </w:r>
    </w:p>
    <w:p w14:paraId="0A7F06D9" w14:textId="77777777" w:rsidR="00402752" w:rsidRPr="00522E25" w:rsidRDefault="00000000">
      <w:pPr>
        <w:rPr>
          <w:bCs/>
        </w:rPr>
      </w:pPr>
      <w:r w:rsidRPr="00522E25">
        <w:rPr>
          <w:b/>
        </w:rPr>
        <w:t>Task ID-007477</w:t>
      </w:r>
      <w:r w:rsidRPr="00522E25">
        <w:rPr>
          <w:bCs/>
        </w:rPr>
        <w:t xml:space="preserve"> -- Issue : While saving the MHC Registration,"SSave &amp; print not completed due to an unexpected error"</w:t>
      </w:r>
    </w:p>
    <w:p w14:paraId="46366FD3" w14:textId="77777777" w:rsidR="00402752" w:rsidRDefault="00000000">
      <w:r>
        <w:t>Note: Along with above error message action error message also showing in popup.</w:t>
      </w:r>
    </w:p>
    <w:p w14:paraId="316CC5F3" w14:textId="77777777" w:rsidR="00402752" w:rsidRPr="00522E25" w:rsidRDefault="00000000">
      <w:pPr>
        <w:rPr>
          <w:bCs/>
        </w:rPr>
      </w:pPr>
      <w:r w:rsidRPr="00522E25">
        <w:rPr>
          <w:b/>
        </w:rPr>
        <w:lastRenderedPageBreak/>
        <w:t>Task ID-007466</w:t>
      </w:r>
      <w:r w:rsidRPr="00522E25">
        <w:rPr>
          <w:bCs/>
        </w:rPr>
        <w:t xml:space="preserve"> -- Issue : While changing the corporate field from general to any one corporate (or) one corporate to general means, Price list is not getting updated properly (i.e.) auto select of a single record is not working.</w:t>
      </w:r>
    </w:p>
    <w:p w14:paraId="34F2BC04" w14:textId="77777777" w:rsidR="00402752" w:rsidRPr="00522E25" w:rsidRDefault="00000000">
      <w:pPr>
        <w:rPr>
          <w:bCs/>
        </w:rPr>
      </w:pPr>
      <w:r w:rsidRPr="00522E25">
        <w:rPr>
          <w:b/>
        </w:rPr>
        <w:t>Task ID-007461</w:t>
      </w:r>
      <w:r w:rsidRPr="00522E25">
        <w:rPr>
          <w:bCs/>
        </w:rPr>
        <w:t xml:space="preserve"> -- Issue : If Payment Mode is "Credit" means To Pay by column is not loading properly and its coming 0 value. After clicking drop down its loading value correctly.</w:t>
      </w:r>
    </w:p>
    <w:p w14:paraId="5F23BCE5" w14:textId="77777777" w:rsidR="00402752" w:rsidRPr="00522E25" w:rsidRDefault="00000000">
      <w:pPr>
        <w:rPr>
          <w:bCs/>
        </w:rPr>
      </w:pPr>
      <w:r w:rsidRPr="00522E25">
        <w:rPr>
          <w:b/>
        </w:rPr>
        <w:t>Task ID-007476</w:t>
      </w:r>
      <w:r w:rsidRPr="00522E25">
        <w:rPr>
          <w:bCs/>
        </w:rPr>
        <w:t xml:space="preserve"> -- Issue : While selecting the service in Grid ,Rate and qty is not coming. If we delete the row and after adding new row, rate is coming. Function is used to get the rate. Rate field definition is Accept field, Suggestive True with Select query.</w:t>
      </w:r>
    </w:p>
    <w:p w14:paraId="7912760E" w14:textId="77777777" w:rsidR="00402752" w:rsidRPr="00522E25" w:rsidRDefault="00000000">
      <w:pPr>
        <w:rPr>
          <w:bCs/>
        </w:rPr>
      </w:pPr>
      <w:r w:rsidRPr="00522E25">
        <w:rPr>
          <w:b/>
        </w:rPr>
        <w:t>Task ID-007501</w:t>
      </w:r>
      <w:r w:rsidRPr="00522E25">
        <w:rPr>
          <w:bCs/>
        </w:rPr>
        <w:t xml:space="preserve"> -- Issue : when we load the data and refer to the grid portion, data is not showing properly. Its shifts to the left. When we redesign the grid then it is showing properly.</w:t>
      </w:r>
    </w:p>
    <w:p w14:paraId="5447E142" w14:textId="77777777" w:rsidR="00402752" w:rsidRPr="00522E25" w:rsidRDefault="00000000">
      <w:pPr>
        <w:rPr>
          <w:bCs/>
        </w:rPr>
      </w:pPr>
      <w:r w:rsidRPr="00522E25">
        <w:rPr>
          <w:b/>
        </w:rPr>
        <w:t>Task ID-007539</w:t>
      </w:r>
      <w:r w:rsidRPr="00522E25">
        <w:rPr>
          <w:bCs/>
        </w:rPr>
        <w:t xml:space="preserve"> -- call procedure is not working using firesql.( DLL Fix)</w:t>
      </w:r>
    </w:p>
    <w:p w14:paraId="649989A6" w14:textId="77777777" w:rsidR="00402752" w:rsidRPr="00522E25" w:rsidRDefault="00000000">
      <w:pPr>
        <w:rPr>
          <w:bCs/>
        </w:rPr>
      </w:pPr>
      <w:r w:rsidRPr="00522E25">
        <w:rPr>
          <w:b/>
        </w:rPr>
        <w:t>Task ID-007525</w:t>
      </w:r>
      <w:r w:rsidRPr="00522E25">
        <w:rPr>
          <w:bCs/>
        </w:rPr>
        <w:t xml:space="preserve"> –- I) Option Required To Modify the column properties which is created by JSON (SAVEFIELD API) II) User-defined buttons and scripts need to be handled while saving form (ADDFORM API)(DLL Fix)</w:t>
      </w:r>
    </w:p>
    <w:p w14:paraId="71429BFD" w14:textId="77777777" w:rsidR="00402752" w:rsidRPr="00522E25" w:rsidRDefault="00000000">
      <w:pPr>
        <w:rPr>
          <w:bCs/>
        </w:rPr>
      </w:pPr>
      <w:r w:rsidRPr="00522E25">
        <w:rPr>
          <w:b/>
        </w:rPr>
        <w:t>Task ID-007467</w:t>
      </w:r>
      <w:r w:rsidRPr="00522E25">
        <w:rPr>
          <w:bCs/>
        </w:rPr>
        <w:t>: Issue : Not able change the Branch Name in Global Parameter. Already this was working in 10.9 and 11.0 versions.</w:t>
      </w:r>
    </w:p>
    <w:p w14:paraId="23672E53" w14:textId="77777777" w:rsidR="00402752" w:rsidRPr="00522E25" w:rsidRDefault="00000000">
      <w:pPr>
        <w:rPr>
          <w:bCs/>
        </w:rPr>
      </w:pPr>
      <w:r w:rsidRPr="00522E25">
        <w:rPr>
          <w:b/>
        </w:rPr>
        <w:t>Task ID-007473</w:t>
      </w:r>
      <w:r w:rsidRPr="00522E25">
        <w:rPr>
          <w:bCs/>
        </w:rPr>
        <w:t xml:space="preserve"> :Application Parameters - Changes not reflecting</w:t>
      </w:r>
    </w:p>
    <w:p w14:paraId="4868F1E8" w14:textId="77777777" w:rsidR="00402752" w:rsidRPr="00522E25" w:rsidRDefault="00000000">
      <w:pPr>
        <w:rPr>
          <w:bCs/>
        </w:rPr>
      </w:pPr>
      <w:r w:rsidRPr="00522E25">
        <w:rPr>
          <w:b/>
        </w:rPr>
        <w:t>Task ID-007471</w:t>
      </w:r>
      <w:r w:rsidRPr="00522E25">
        <w:rPr>
          <w:bCs/>
        </w:rPr>
        <w:t xml:space="preserve"> :Give option to set alertsTimeout message as in milliseconds</w:t>
      </w:r>
    </w:p>
    <w:p w14:paraId="7D151D41" w14:textId="77777777" w:rsidR="00402752" w:rsidRPr="00522E25" w:rsidRDefault="00000000">
      <w:pPr>
        <w:rPr>
          <w:bCs/>
        </w:rPr>
      </w:pPr>
      <w:r w:rsidRPr="00522E25">
        <w:rPr>
          <w:bCs/>
        </w:rPr>
        <w:t>Note: Please save global settings page from admin console for the changes to reflect.</w:t>
      </w:r>
    </w:p>
    <w:p w14:paraId="2E104DDC" w14:textId="77777777" w:rsidR="00402752" w:rsidRPr="00522E25" w:rsidRDefault="00000000">
      <w:pPr>
        <w:rPr>
          <w:bCs/>
        </w:rPr>
      </w:pPr>
      <w:r w:rsidRPr="00522E25">
        <w:rPr>
          <w:b/>
        </w:rPr>
        <w:t>Task ID-007536</w:t>
      </w:r>
      <w:r w:rsidRPr="00522E25">
        <w:rPr>
          <w:bCs/>
        </w:rPr>
        <w:t xml:space="preserve"> -- We are unable to delete the grid row. It is giving error as "There was error processing the request".</w:t>
      </w:r>
    </w:p>
    <w:p w14:paraId="4287C584" w14:textId="77777777" w:rsidR="00402752" w:rsidRPr="00522E25" w:rsidRDefault="00000000">
      <w:pPr>
        <w:rPr>
          <w:bCs/>
        </w:rPr>
      </w:pPr>
      <w:r w:rsidRPr="00522E25">
        <w:rPr>
          <w:b/>
        </w:rPr>
        <w:t>Task ID-007535</w:t>
      </w:r>
      <w:r w:rsidRPr="00522E25">
        <w:rPr>
          <w:bCs/>
        </w:rPr>
        <w:t xml:space="preserve"> -- The check box in the grid is not working as expected. The check box field will be disabled only after entering to new row it will show the value and allow us to enter</w:t>
      </w:r>
    </w:p>
    <w:p w14:paraId="6DB13590" w14:textId="77777777" w:rsidR="00402752" w:rsidRPr="00522E25" w:rsidRDefault="00000000">
      <w:pPr>
        <w:rPr>
          <w:bCs/>
        </w:rPr>
      </w:pPr>
      <w:r w:rsidRPr="00522E25">
        <w:rPr>
          <w:b/>
        </w:rPr>
        <w:t>Task ID-007538</w:t>
      </w:r>
      <w:r w:rsidRPr="00522E25">
        <w:rPr>
          <w:bCs/>
        </w:rPr>
        <w:t xml:space="preserve"> - Iview actions not working when List view is loaded on split view on right side</w:t>
      </w:r>
    </w:p>
    <w:p w14:paraId="4260C2A2" w14:textId="77777777" w:rsidR="00402752" w:rsidRPr="00522E25" w:rsidRDefault="00000000">
      <w:pPr>
        <w:rPr>
          <w:bCs/>
        </w:rPr>
      </w:pPr>
      <w:r w:rsidRPr="00522E25">
        <w:rPr>
          <w:b/>
        </w:rPr>
        <w:t>Task ID-007532</w:t>
      </w:r>
      <w:r w:rsidRPr="00522E25">
        <w:rPr>
          <w:bCs/>
        </w:rPr>
        <w:t xml:space="preserve"> -- AxpValid row functionality is not working properly. AxpValid row is returned as "c" but it can be allowed to delete the row.</w:t>
      </w:r>
    </w:p>
    <w:p w14:paraId="15179B4B" w14:textId="77777777" w:rsidR="00402752" w:rsidRPr="00522E25" w:rsidRDefault="00000000">
      <w:pPr>
        <w:rPr>
          <w:bCs/>
        </w:rPr>
      </w:pPr>
      <w:r w:rsidRPr="00522E25">
        <w:rPr>
          <w:b/>
        </w:rPr>
        <w:t>Task ID-007463</w:t>
      </w:r>
      <w:r w:rsidRPr="00522E25">
        <w:rPr>
          <w:bCs/>
        </w:rPr>
        <w:t xml:space="preserve"> -- Issue : Once clicked Save and Print action button, only save action done whereas Print is not coming.</w:t>
      </w:r>
    </w:p>
    <w:p w14:paraId="45AD48F0" w14:textId="77777777" w:rsidR="00402752" w:rsidRPr="00522E25" w:rsidRDefault="00000000">
      <w:pPr>
        <w:rPr>
          <w:bCs/>
        </w:rPr>
      </w:pPr>
      <w:r w:rsidRPr="00522E25">
        <w:rPr>
          <w:b/>
        </w:rPr>
        <w:t>Task ID-007515</w:t>
      </w:r>
      <w:r w:rsidRPr="00522E25">
        <w:rPr>
          <w:bCs/>
        </w:rPr>
        <w:t xml:space="preserve"> - LoadIview with-param is not working.</w:t>
      </w:r>
    </w:p>
    <w:p w14:paraId="23D3FDF9" w14:textId="77777777" w:rsidR="00402752" w:rsidRPr="00522E25" w:rsidRDefault="00000000">
      <w:pPr>
        <w:rPr>
          <w:bCs/>
        </w:rPr>
      </w:pPr>
      <w:r w:rsidRPr="00522E25">
        <w:rPr>
          <w:b/>
        </w:rPr>
        <w:lastRenderedPageBreak/>
        <w:t>Task ID-007453</w:t>
      </w:r>
      <w:r w:rsidRPr="00522E25">
        <w:rPr>
          <w:bCs/>
        </w:rPr>
        <w:t xml:space="preserve"> -- In Tstruct user defined buttons position if mention as Footer , then that button is not coming in footer in run mode</w:t>
      </w:r>
    </w:p>
    <w:p w14:paraId="16C30AAF" w14:textId="77777777" w:rsidR="00402752" w:rsidRPr="00522E25" w:rsidRDefault="00000000">
      <w:pPr>
        <w:rPr>
          <w:bCs/>
        </w:rPr>
      </w:pPr>
      <w:r w:rsidRPr="00522E25">
        <w:rPr>
          <w:b/>
        </w:rPr>
        <w:t>Task ID-007424</w:t>
      </w:r>
      <w:r w:rsidRPr="00522E25">
        <w:rPr>
          <w:bCs/>
        </w:rPr>
        <w:t xml:space="preserve"> -- The form which has grid dc is showing Cofirmation message " Confirm! You have unsaved data.Do you want to proceed? even when we have not entered any data and trying to toggle between List View/New etc.</w:t>
      </w:r>
    </w:p>
    <w:p w14:paraId="537D8B27" w14:textId="77777777" w:rsidR="00402752" w:rsidRPr="00522E25" w:rsidRDefault="00000000">
      <w:pPr>
        <w:rPr>
          <w:bCs/>
        </w:rPr>
      </w:pPr>
      <w:r w:rsidRPr="00522E25">
        <w:rPr>
          <w:b/>
        </w:rPr>
        <w:t>Task ID-007489</w:t>
      </w:r>
      <w:r w:rsidRPr="00522E25">
        <w:rPr>
          <w:bCs/>
        </w:rPr>
        <w:t xml:space="preserve"> -- In the Grid Multi select columns we faceing the following issues</w:t>
      </w:r>
    </w:p>
    <w:p w14:paraId="12503E1F" w14:textId="77777777" w:rsidR="00402752" w:rsidRPr="00522E25" w:rsidRDefault="00000000">
      <w:pPr>
        <w:rPr>
          <w:bCs/>
        </w:rPr>
      </w:pPr>
      <w:r w:rsidRPr="00522E25">
        <w:rPr>
          <w:bCs/>
        </w:rPr>
        <w:t>Default Value disapperaing when go next row</w:t>
      </w:r>
    </w:p>
    <w:p w14:paraId="2B6BF4C5" w14:textId="77777777" w:rsidR="00402752" w:rsidRPr="00522E25" w:rsidRDefault="00000000">
      <w:pPr>
        <w:rPr>
          <w:bCs/>
        </w:rPr>
      </w:pPr>
      <w:r w:rsidRPr="00522E25">
        <w:rPr>
          <w:bCs/>
        </w:rPr>
        <w:t>Selected a value unable to remove / delete</w:t>
      </w:r>
    </w:p>
    <w:p w14:paraId="6799E44F" w14:textId="77777777" w:rsidR="00402752" w:rsidRPr="00522E25" w:rsidRDefault="00000000">
      <w:pPr>
        <w:rPr>
          <w:bCs/>
        </w:rPr>
      </w:pPr>
      <w:r w:rsidRPr="00522E25">
        <w:rPr>
          <w:bCs/>
        </w:rPr>
        <w:t>Sql Not In Condition Not working in Grid Multi select( Definition changes required)</w:t>
      </w:r>
    </w:p>
    <w:p w14:paraId="15D89420" w14:textId="77777777" w:rsidR="00402752" w:rsidRPr="00522E25" w:rsidRDefault="00000000">
      <w:pPr>
        <w:rPr>
          <w:bCs/>
        </w:rPr>
      </w:pPr>
      <w:r w:rsidRPr="00522E25">
        <w:rPr>
          <w:b/>
        </w:rPr>
        <w:t>Task ID-007474</w:t>
      </w:r>
      <w:r w:rsidRPr="00522E25">
        <w:rPr>
          <w:bCs/>
        </w:rPr>
        <w:t xml:space="preserve"> -- Transaction with grid multiselect is not able to import properly.</w:t>
      </w:r>
    </w:p>
    <w:p w14:paraId="30B758E8" w14:textId="77777777" w:rsidR="00402752" w:rsidRPr="00522E25" w:rsidRDefault="00000000">
      <w:pPr>
        <w:rPr>
          <w:bCs/>
        </w:rPr>
      </w:pPr>
      <w:r w:rsidRPr="00522E25">
        <w:rPr>
          <w:bCs/>
        </w:rPr>
        <w:t>Eg:- Language Proficiency , Here in grid we have multi language selection option. In that we cannot able to import the data.( DLL Fix)</w:t>
      </w:r>
    </w:p>
    <w:p w14:paraId="04DA887D" w14:textId="77777777" w:rsidR="00402752" w:rsidRPr="00522E25" w:rsidRDefault="00000000">
      <w:pPr>
        <w:rPr>
          <w:bCs/>
        </w:rPr>
      </w:pPr>
      <w:r w:rsidRPr="00522E25">
        <w:rPr>
          <w:b/>
        </w:rPr>
        <w:t>Task ID-007510</w:t>
      </w:r>
      <w:r w:rsidRPr="00522E25">
        <w:rPr>
          <w:bCs/>
        </w:rPr>
        <w:t xml:space="preserve"> -- Change of date during transaction save(including created on &amp; modified on) -- Reported by: liquorMart( I &amp; A)</w:t>
      </w:r>
    </w:p>
    <w:p w14:paraId="4EB2CC78" w14:textId="77777777" w:rsidR="00402752" w:rsidRPr="00522E25" w:rsidRDefault="00000000">
      <w:pPr>
        <w:rPr>
          <w:bCs/>
        </w:rPr>
      </w:pPr>
      <w:r w:rsidRPr="00522E25">
        <w:rPr>
          <w:b/>
        </w:rPr>
        <w:t>Task ID-007459</w:t>
      </w:r>
      <w:r w:rsidRPr="00522E25">
        <w:rPr>
          <w:bCs/>
        </w:rPr>
        <w:t xml:space="preserve"> -- Issue : While Searching the record in any screen from search icon there is no indicator after clicking go button.</w:t>
      </w:r>
    </w:p>
    <w:p w14:paraId="3C5B061D" w14:textId="77777777" w:rsidR="00402752" w:rsidRPr="00522E25" w:rsidRDefault="00000000">
      <w:pPr>
        <w:rPr>
          <w:bCs/>
        </w:rPr>
      </w:pPr>
      <w:r w:rsidRPr="00522E25">
        <w:rPr>
          <w:b/>
        </w:rPr>
        <w:t>Task ID-007458</w:t>
      </w:r>
      <w:r w:rsidRPr="00522E25">
        <w:rPr>
          <w:bCs/>
        </w:rPr>
        <w:t xml:space="preserve"> -- Issue : While searching the workflow bill in Tstruct ,workflow condition is not enabled whereas in listview it's enabled.</w:t>
      </w:r>
    </w:p>
    <w:p w14:paraId="0B065D4E" w14:textId="77777777" w:rsidR="00402752" w:rsidRPr="00522E25" w:rsidRDefault="00000000">
      <w:pPr>
        <w:rPr>
          <w:bCs/>
        </w:rPr>
      </w:pPr>
      <w:r w:rsidRPr="00522E25">
        <w:rPr>
          <w:b/>
        </w:rPr>
        <w:t>Task ID-007462</w:t>
      </w:r>
      <w:r w:rsidRPr="00522E25">
        <w:rPr>
          <w:bCs/>
        </w:rPr>
        <w:t xml:space="preserve"> -- Issue : After save using action button, submit button is enabled by default.</w:t>
      </w:r>
    </w:p>
    <w:p w14:paraId="0E3639DA" w14:textId="77777777" w:rsidR="00402752" w:rsidRPr="00522E25" w:rsidRDefault="00000000">
      <w:pPr>
        <w:rPr>
          <w:bCs/>
        </w:rPr>
      </w:pPr>
      <w:r w:rsidRPr="00522E25">
        <w:rPr>
          <w:b/>
        </w:rPr>
        <w:t>Task ID-007460</w:t>
      </w:r>
      <w:r w:rsidRPr="00522E25">
        <w:rPr>
          <w:bCs/>
        </w:rPr>
        <w:t xml:space="preserve"> -- Issue : Once enter the Values and record is saved. If we click to other screen then Pop up message is displayed as You have unsaved data. Do you want to Proceed.</w:t>
      </w:r>
    </w:p>
    <w:p w14:paraId="515622BB" w14:textId="77777777" w:rsidR="00402752" w:rsidRPr="00522E25" w:rsidRDefault="00000000">
      <w:pPr>
        <w:rPr>
          <w:bCs/>
        </w:rPr>
      </w:pPr>
      <w:r w:rsidRPr="00522E25">
        <w:rPr>
          <w:b/>
        </w:rPr>
        <w:t>Task ID-007483</w:t>
      </w:r>
      <w:r w:rsidRPr="00522E25">
        <w:rPr>
          <w:bCs/>
        </w:rPr>
        <w:t xml:space="preserve"> - For family info - update- new ticket has to be raised - update not happening while import data in grid (DLL fix)</w:t>
      </w:r>
    </w:p>
    <w:p w14:paraId="707F4529" w14:textId="77777777" w:rsidR="00402752" w:rsidRPr="00522E25" w:rsidRDefault="00000000">
      <w:pPr>
        <w:rPr>
          <w:bCs/>
        </w:rPr>
      </w:pPr>
      <w:r w:rsidRPr="00522E25">
        <w:rPr>
          <w:b/>
        </w:rPr>
        <w:t>Task ID-007474</w:t>
      </w:r>
      <w:r w:rsidRPr="00522E25">
        <w:rPr>
          <w:bCs/>
        </w:rPr>
        <w:t xml:space="preserve"> - language proficiency - Multi select - trace file has to be attached (DLL fix)</w:t>
      </w:r>
    </w:p>
    <w:p w14:paraId="5D8D1EF1" w14:textId="77777777" w:rsidR="00402752" w:rsidRPr="00522E25" w:rsidRDefault="00000000">
      <w:pPr>
        <w:rPr>
          <w:bCs/>
        </w:rPr>
      </w:pPr>
      <w:r w:rsidRPr="00522E25">
        <w:rPr>
          <w:b/>
        </w:rPr>
        <w:t>Task ID-007486</w:t>
      </w:r>
      <w:r w:rsidRPr="00522E25">
        <w:rPr>
          <w:bCs/>
        </w:rPr>
        <w:t xml:space="preserve"> - Org info - Same caption, should be along with field name -While Export data - In field selection, Caption and field name should be shown together. While Import data - Caption and field name should be shown together in the field selection and downloaded template</w:t>
      </w:r>
    </w:p>
    <w:p w14:paraId="09E8F6DE" w14:textId="77777777" w:rsidR="00402752" w:rsidRPr="00522E25" w:rsidRDefault="00000000">
      <w:pPr>
        <w:rPr>
          <w:bCs/>
        </w:rPr>
      </w:pPr>
      <w:r w:rsidRPr="00522E25">
        <w:rPr>
          <w:b/>
        </w:rPr>
        <w:t>Task ID-007484</w:t>
      </w:r>
      <w:r w:rsidRPr="00522E25">
        <w:rPr>
          <w:bCs/>
        </w:rPr>
        <w:t xml:space="preserve"> - Basic Information - Only first two records in the file are importing, shows error - trace file has to be attached   (DLL fix)</w:t>
      </w:r>
    </w:p>
    <w:p w14:paraId="49536B07" w14:textId="77777777" w:rsidR="00402752" w:rsidRPr="00522E25" w:rsidRDefault="00000000">
      <w:pPr>
        <w:rPr>
          <w:bCs/>
        </w:rPr>
      </w:pPr>
      <w:r w:rsidRPr="00522E25">
        <w:rPr>
          <w:b/>
        </w:rPr>
        <w:t>Task ID-007472</w:t>
      </w:r>
      <w:r w:rsidRPr="00522E25">
        <w:rPr>
          <w:bCs/>
        </w:rPr>
        <w:t xml:space="preserve"> - Import - Uploaded file details should be available after uploading</w:t>
      </w:r>
    </w:p>
    <w:p w14:paraId="203DD738" w14:textId="77777777" w:rsidR="00402752" w:rsidRPr="00522E25" w:rsidRDefault="00000000">
      <w:pPr>
        <w:rPr>
          <w:bCs/>
        </w:rPr>
      </w:pPr>
      <w:r w:rsidRPr="00522E25">
        <w:rPr>
          <w:b/>
        </w:rPr>
        <w:lastRenderedPageBreak/>
        <w:t>Task ID-007439</w:t>
      </w:r>
      <w:r w:rsidRPr="00522E25">
        <w:rPr>
          <w:bCs/>
        </w:rPr>
        <w:t xml:space="preserve"> - List View- Showing Hidden Columns like Workflow Status, recordid etc</w:t>
      </w:r>
    </w:p>
    <w:p w14:paraId="7F76337E" w14:textId="77777777" w:rsidR="00402752" w:rsidRPr="00522E25" w:rsidRDefault="00000000">
      <w:pPr>
        <w:rPr>
          <w:bCs/>
        </w:rPr>
      </w:pPr>
      <w:r w:rsidRPr="00522E25">
        <w:rPr>
          <w:b/>
        </w:rPr>
        <w:t>Task ID-007469</w:t>
      </w:r>
      <w:r w:rsidRPr="00522E25">
        <w:rPr>
          <w:bCs/>
        </w:rPr>
        <w:t xml:space="preserve"> - 1st column is auto increasing size</w:t>
      </w:r>
    </w:p>
    <w:p w14:paraId="74A252CB" w14:textId="77777777" w:rsidR="00402752" w:rsidRPr="00522E25" w:rsidRDefault="00000000">
      <w:pPr>
        <w:rPr>
          <w:bCs/>
        </w:rPr>
      </w:pPr>
      <w:r w:rsidRPr="00522E25">
        <w:rPr>
          <w:b/>
        </w:rPr>
        <w:t>Task ID-007456</w:t>
      </w:r>
      <w:r w:rsidRPr="00522E25">
        <w:rPr>
          <w:bCs/>
        </w:rPr>
        <w:t xml:space="preserve"> - check that when user suffle the User defined column between Default columns then The user defined columns gets hided From List View and (List View &gt; Design Functionality)</w:t>
      </w:r>
    </w:p>
    <w:p w14:paraId="124F36DA" w14:textId="77777777" w:rsidR="00402752" w:rsidRPr="00522E25" w:rsidRDefault="00000000">
      <w:pPr>
        <w:rPr>
          <w:bCs/>
        </w:rPr>
      </w:pPr>
      <w:r w:rsidRPr="00522E25">
        <w:rPr>
          <w:b/>
        </w:rPr>
        <w:t>Task ID-007441</w:t>
      </w:r>
      <w:r w:rsidRPr="00522E25">
        <w:rPr>
          <w:bCs/>
        </w:rPr>
        <w:t xml:space="preserve"> - In-Memory DB - Not showing anything</w:t>
      </w:r>
    </w:p>
    <w:p w14:paraId="03F7FB7A" w14:textId="77777777" w:rsidR="00402752" w:rsidRPr="00522E25" w:rsidRDefault="00000000">
      <w:pPr>
        <w:rPr>
          <w:bCs/>
        </w:rPr>
      </w:pPr>
      <w:r w:rsidRPr="00522E25">
        <w:rPr>
          <w:b/>
        </w:rPr>
        <w:t>Task ID-007430</w:t>
      </w:r>
      <w:r w:rsidRPr="00522E25">
        <w:rPr>
          <w:bCs/>
        </w:rPr>
        <w:t xml:space="preserve"> -- listview and screen not opening when i select French language. When i select language as French screen listview not coming and when plus button screen also not opening in onformload</w:t>
      </w:r>
    </w:p>
    <w:p w14:paraId="5B772639" w14:textId="77777777" w:rsidR="00402752" w:rsidRPr="00522E25" w:rsidRDefault="00000000">
      <w:pPr>
        <w:rPr>
          <w:bCs/>
        </w:rPr>
      </w:pPr>
      <w:r w:rsidRPr="00522E25">
        <w:rPr>
          <w:b/>
        </w:rPr>
        <w:t>Task ID-007429</w:t>
      </w:r>
      <w:r w:rsidRPr="00522E25">
        <w:rPr>
          <w:bCs/>
        </w:rPr>
        <w:t xml:space="preserve"> -- The menu list displayed on the right side of the language is set as Franch.</w:t>
      </w:r>
    </w:p>
    <w:p w14:paraId="05024DAD" w14:textId="77777777" w:rsidR="00402752" w:rsidRPr="00522E25" w:rsidRDefault="00000000">
      <w:pPr>
        <w:rPr>
          <w:bCs/>
        </w:rPr>
      </w:pPr>
      <w:r w:rsidRPr="00522E25">
        <w:rPr>
          <w:b/>
        </w:rPr>
        <w:t>Task ID-007431</w:t>
      </w:r>
      <w:r w:rsidRPr="00522E25">
        <w:rPr>
          <w:bCs/>
        </w:rPr>
        <w:t xml:space="preserve"> -- Transaction name search option( Global search) not working when login as other than English.</w:t>
      </w:r>
    </w:p>
    <w:p w14:paraId="446A87B7" w14:textId="77777777" w:rsidR="00402752" w:rsidRPr="00522E25" w:rsidRDefault="00000000">
      <w:pPr>
        <w:rPr>
          <w:bCs/>
        </w:rPr>
      </w:pPr>
      <w:r w:rsidRPr="00522E25">
        <w:rPr>
          <w:b/>
        </w:rPr>
        <w:t>Task ID-007438</w:t>
      </w:r>
      <w:r w:rsidRPr="00522E25">
        <w:rPr>
          <w:bCs/>
        </w:rPr>
        <w:t xml:space="preserve"> -- The Design changes from Design Mode from Run site for grid columns are not happening. The increase or decrease of the width is not reflecting after the saving and publishing.</w:t>
      </w:r>
    </w:p>
    <w:p w14:paraId="45E55537" w14:textId="77777777" w:rsidR="00402752" w:rsidRPr="00522E25" w:rsidRDefault="00000000">
      <w:pPr>
        <w:rPr>
          <w:bCs/>
        </w:rPr>
      </w:pPr>
      <w:r w:rsidRPr="00522E25">
        <w:rPr>
          <w:b/>
        </w:rPr>
        <w:t>Task ID-007440</w:t>
      </w:r>
      <w:r w:rsidRPr="00522E25">
        <w:rPr>
          <w:bCs/>
        </w:rPr>
        <w:t xml:space="preserve"> -- We are unable to attach the documents and documents which are attached are not showing.</w:t>
      </w:r>
    </w:p>
    <w:p w14:paraId="0A0301BD" w14:textId="77777777" w:rsidR="00402752" w:rsidRPr="00522E25" w:rsidRDefault="00000000">
      <w:pPr>
        <w:rPr>
          <w:bCs/>
        </w:rPr>
      </w:pPr>
      <w:r w:rsidRPr="00522E25">
        <w:rPr>
          <w:bCs/>
        </w:rPr>
        <w:t>Note: Fix is on tabdc click and grid dc file upload.</w:t>
      </w:r>
    </w:p>
    <w:p w14:paraId="30667293" w14:textId="77777777" w:rsidR="00402752" w:rsidRPr="00522E25" w:rsidRDefault="00000000">
      <w:pPr>
        <w:rPr>
          <w:bCs/>
        </w:rPr>
      </w:pPr>
      <w:r w:rsidRPr="00522E25">
        <w:rPr>
          <w:b/>
        </w:rPr>
        <w:t>Task ID-007427</w:t>
      </w:r>
      <w:r w:rsidRPr="00522E25">
        <w:rPr>
          <w:bCs/>
        </w:rPr>
        <w:t xml:space="preserve"> -- Number type fields should be right aligned in Grid DC in view mode. Please find the attachment. In attachment:</w:t>
      </w:r>
    </w:p>
    <w:p w14:paraId="65462CBE" w14:textId="77777777" w:rsidR="00402752" w:rsidRPr="00522E25" w:rsidRDefault="00000000">
      <w:pPr>
        <w:rPr>
          <w:bCs/>
        </w:rPr>
      </w:pPr>
      <w:r w:rsidRPr="00522E25">
        <w:rPr>
          <w:bCs/>
        </w:rPr>
        <w:t>Row 1: Edit mode. Numeric text is RIGHT aligned.</w:t>
      </w:r>
    </w:p>
    <w:p w14:paraId="502F6FD5" w14:textId="77777777" w:rsidR="00402752" w:rsidRDefault="00000000">
      <w:pPr>
        <w:rPr>
          <w:bCs/>
        </w:rPr>
      </w:pPr>
      <w:r w:rsidRPr="00522E25">
        <w:rPr>
          <w:bCs/>
        </w:rPr>
        <w:t>Row 2: View mode. Numeric text is LEFT aligned.</w:t>
      </w:r>
    </w:p>
    <w:p w14:paraId="06B2D2B4" w14:textId="77777777" w:rsidR="00522E25" w:rsidRPr="00522E25" w:rsidRDefault="00522E25">
      <w:pPr>
        <w:rPr>
          <w:bCs/>
        </w:rPr>
      </w:pPr>
    </w:p>
    <w:p w14:paraId="360F9061" w14:textId="2D831859"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8:</w:t>
      </w:r>
    </w:p>
    <w:p w14:paraId="691BA148" w14:textId="509580BD" w:rsidR="00402752" w:rsidRDefault="00000000" w:rsidP="00D950C9">
      <w:pPr>
        <w:spacing w:after="0"/>
      </w:pPr>
      <w:r>
        <w:rPr>
          <w:b/>
        </w:rPr>
        <w:t>Task ID-007594 -- Feature :</w:t>
      </w:r>
      <w:r w:rsidRPr="00D950C9">
        <w:rPr>
          <w:bCs/>
        </w:rPr>
        <w:t>Sql function can be call in Table type field for dynamic json based on the parameters as well.</w:t>
      </w:r>
    </w:p>
    <w:p w14:paraId="64074722" w14:textId="03509872" w:rsidR="00402752" w:rsidRDefault="00000000" w:rsidP="00D950C9">
      <w:pPr>
        <w:spacing w:after="0"/>
      </w:pPr>
      <w:r>
        <w:t>Note: In define table instated of static json, call function as 'db@functionname'</w:t>
      </w:r>
    </w:p>
    <w:p w14:paraId="0640C67C" w14:textId="38A151A4" w:rsidR="00402752" w:rsidRDefault="00000000" w:rsidP="00D950C9">
      <w:pPr>
        <w:spacing w:after="0"/>
      </w:pPr>
      <w:r>
        <w:t>Ex.:</w:t>
      </w:r>
    </w:p>
    <w:p w14:paraId="7E0B426F" w14:textId="62724509" w:rsidR="00402752" w:rsidRDefault="00000000" w:rsidP="00D950C9">
      <w:pPr>
        <w:spacing w:after="0"/>
      </w:pPr>
      <w:r>
        <w:t>db@get_configuration_tablefield('case1')</w:t>
      </w:r>
    </w:p>
    <w:p w14:paraId="11008FCB" w14:textId="325A2AF8" w:rsidR="00402752" w:rsidRDefault="00000000" w:rsidP="00D950C9">
      <w:pPr>
        <w:spacing w:after="0"/>
      </w:pPr>
      <w:r>
        <w:t>db@get_configuration_tablefield(:fieldname)</w:t>
      </w:r>
    </w:p>
    <w:p w14:paraId="5D990EC6" w14:textId="56F42682" w:rsidR="00402752" w:rsidRDefault="00000000" w:rsidP="00D950C9">
      <w:pPr>
        <w:spacing w:after="0"/>
      </w:pPr>
      <w:r>
        <w:t>db@get_configuration_tablefield(:variablename)</w:t>
      </w:r>
    </w:p>
    <w:p w14:paraId="53D8AC54" w14:textId="5CCA30E3" w:rsidR="00402752" w:rsidRPr="00D950C9" w:rsidRDefault="00000000" w:rsidP="00D950C9">
      <w:pPr>
        <w:rPr>
          <w:bCs/>
        </w:rPr>
      </w:pPr>
      <w:r w:rsidRPr="00D950C9">
        <w:rPr>
          <w:b/>
        </w:rPr>
        <w:lastRenderedPageBreak/>
        <w:t>Task ID-007461</w:t>
      </w:r>
      <w:r w:rsidRPr="00D950C9">
        <w:rPr>
          <w:bCs/>
        </w:rPr>
        <w:t xml:space="preserve"> -- Issue : If Payment Mode is "Credit" means To Pay by column is not loading properly and its coming 0 value. After clicking drop down its loading value correctly.</w:t>
      </w:r>
    </w:p>
    <w:p w14:paraId="3A57E9A8" w14:textId="54C270B4" w:rsidR="00402752" w:rsidRPr="00D950C9" w:rsidRDefault="00000000" w:rsidP="00D950C9">
      <w:pPr>
        <w:rPr>
          <w:bCs/>
        </w:rPr>
      </w:pPr>
      <w:r w:rsidRPr="00D950C9">
        <w:rPr>
          <w:b/>
        </w:rPr>
        <w:t>Task ID-007466</w:t>
      </w:r>
      <w:r w:rsidRPr="00D950C9">
        <w:rPr>
          <w:bCs/>
        </w:rPr>
        <w:t xml:space="preserve"> -- Issue : While changing the corporate field from general to any one corporate (or) one corporate to general means, Price list is not getting updated properly</w:t>
      </w:r>
    </w:p>
    <w:p w14:paraId="59ABB563" w14:textId="6793BC6D" w:rsidR="00402752" w:rsidRPr="00D950C9" w:rsidRDefault="00000000" w:rsidP="00D950C9">
      <w:pPr>
        <w:rPr>
          <w:bCs/>
        </w:rPr>
      </w:pPr>
      <w:r w:rsidRPr="00D950C9">
        <w:rPr>
          <w:b/>
        </w:rPr>
        <w:t>Task ID-007476</w:t>
      </w:r>
      <w:r w:rsidRPr="00D950C9">
        <w:rPr>
          <w:bCs/>
        </w:rPr>
        <w:t xml:space="preserve"> -- Issue : While selecting the service in Grid ,Rate and qty is not coming. If we delete the row and after adding new row, rate is coming. Function is used to get the rate. Rate field definition is Accept field, Suggestive True with Select query.</w:t>
      </w:r>
    </w:p>
    <w:p w14:paraId="2B5A6B43" w14:textId="323CFF0E" w:rsidR="00402752" w:rsidRPr="00D950C9" w:rsidRDefault="00000000" w:rsidP="00D950C9">
      <w:pPr>
        <w:rPr>
          <w:bCs/>
        </w:rPr>
      </w:pPr>
      <w:r w:rsidRPr="00D950C9">
        <w:rPr>
          <w:b/>
        </w:rPr>
        <w:t>Task ID-007561</w:t>
      </w:r>
      <w:r w:rsidRPr="00D950C9">
        <w:rPr>
          <w:bCs/>
        </w:rPr>
        <w:t xml:space="preserve"> -- In fill from pop up grid over all select option is not working</w:t>
      </w:r>
    </w:p>
    <w:p w14:paraId="46D1AA14" w14:textId="05518381" w:rsidR="00402752" w:rsidRPr="00D950C9" w:rsidRDefault="00000000" w:rsidP="00D950C9">
      <w:pPr>
        <w:rPr>
          <w:bCs/>
        </w:rPr>
      </w:pPr>
      <w:r w:rsidRPr="00D950C9">
        <w:rPr>
          <w:b/>
        </w:rPr>
        <w:t>Task ID-007560</w:t>
      </w:r>
      <w:r w:rsidRPr="00D950C9">
        <w:rPr>
          <w:bCs/>
        </w:rPr>
        <w:t xml:space="preserve"> -- In the latest patch , I am unable to select  All rows at once from the fillgrid Popup.</w:t>
      </w:r>
    </w:p>
    <w:p w14:paraId="747698B4" w14:textId="512D5A95" w:rsidR="00402752" w:rsidRPr="00D950C9" w:rsidRDefault="00000000" w:rsidP="00D950C9">
      <w:pPr>
        <w:rPr>
          <w:bCs/>
        </w:rPr>
      </w:pPr>
      <w:r w:rsidRPr="00D950C9">
        <w:rPr>
          <w:b/>
        </w:rPr>
        <w:t>Task ID-007574</w:t>
      </w:r>
      <w:r w:rsidRPr="00D950C9">
        <w:rPr>
          <w:bCs/>
        </w:rPr>
        <w:t xml:space="preserve"> -- "# "symbol showing instead of "&amp;" symbol in Doctor name column, due to that "Invalid selection doctor name" error throwing</w:t>
      </w:r>
    </w:p>
    <w:p w14:paraId="04CD309F" w14:textId="6A87A4E6" w:rsidR="00402752" w:rsidRPr="00D950C9" w:rsidRDefault="00000000" w:rsidP="00D950C9">
      <w:pPr>
        <w:rPr>
          <w:bCs/>
        </w:rPr>
      </w:pPr>
      <w:r w:rsidRPr="00D950C9">
        <w:rPr>
          <w:b/>
        </w:rPr>
        <w:t>Task ID-007573</w:t>
      </w:r>
      <w:r w:rsidRPr="00D950C9">
        <w:rPr>
          <w:bCs/>
        </w:rPr>
        <w:t xml:space="preserve"> -- Number type fields should be right aligned in Grid DC in view mode</w:t>
      </w:r>
    </w:p>
    <w:p w14:paraId="4ECF07B9" w14:textId="2283F075" w:rsidR="00402752" w:rsidRPr="00D950C9" w:rsidRDefault="00000000" w:rsidP="00D950C9">
      <w:pPr>
        <w:rPr>
          <w:bCs/>
        </w:rPr>
      </w:pPr>
      <w:r w:rsidRPr="00D950C9">
        <w:rPr>
          <w:b/>
        </w:rPr>
        <w:t>Task ID-007583</w:t>
      </w:r>
      <w:r w:rsidRPr="00D950C9">
        <w:rPr>
          <w:bCs/>
        </w:rPr>
        <w:t xml:space="preserve"> -- when we fill the data using fillgrid at run time, it is left aligned  and when we manually add the row the data is right aligned . After saving only, it shows correctly (right aligned).</w:t>
      </w:r>
    </w:p>
    <w:p w14:paraId="77681461" w14:textId="2A2BC903" w:rsidR="00402752" w:rsidRPr="00D950C9" w:rsidRDefault="00000000" w:rsidP="00D950C9">
      <w:pPr>
        <w:rPr>
          <w:bCs/>
        </w:rPr>
      </w:pPr>
      <w:r w:rsidRPr="00D950C9">
        <w:rPr>
          <w:b/>
        </w:rPr>
        <w:t>Task ID-007576</w:t>
      </w:r>
      <w:r w:rsidRPr="00D950C9">
        <w:rPr>
          <w:bCs/>
        </w:rPr>
        <w:t xml:space="preserve"> -- Issue : While selecting the Fill Grid, Design is away from the grid.</w:t>
      </w:r>
    </w:p>
    <w:p w14:paraId="6EE2B4B6" w14:textId="093A2B12" w:rsidR="00402752" w:rsidRPr="00D950C9" w:rsidRDefault="00000000" w:rsidP="00D950C9">
      <w:pPr>
        <w:rPr>
          <w:bCs/>
        </w:rPr>
      </w:pPr>
      <w:r w:rsidRPr="00D950C9">
        <w:rPr>
          <w:b/>
        </w:rPr>
        <w:t>Task ID-007592</w:t>
      </w:r>
      <w:r w:rsidRPr="00D950C9">
        <w:rPr>
          <w:bCs/>
        </w:rPr>
        <w:t xml:space="preserve"> -- Cancel transaction action not working in Ip admission cancel,appointment screens</w:t>
      </w:r>
    </w:p>
    <w:p w14:paraId="0A3BA47B" w14:textId="5D999398" w:rsidR="00402752" w:rsidRPr="00D950C9" w:rsidRDefault="00000000" w:rsidP="00D950C9">
      <w:pPr>
        <w:rPr>
          <w:bCs/>
        </w:rPr>
      </w:pPr>
      <w:r w:rsidRPr="00D950C9">
        <w:rPr>
          <w:b/>
        </w:rPr>
        <w:t>Task ID-007591</w:t>
      </w:r>
      <w:r w:rsidRPr="00D950C9">
        <w:rPr>
          <w:bCs/>
        </w:rPr>
        <w:t xml:space="preserve"> -- In Ip admission and Nurse Ward allocation, values not visible in Select dropdown which is filled from Fill grid.</w:t>
      </w:r>
    </w:p>
    <w:p w14:paraId="2D21A7A0" w14:textId="0C3DA0D8" w:rsidR="00402752" w:rsidRPr="00D950C9" w:rsidRDefault="00000000" w:rsidP="00D950C9">
      <w:pPr>
        <w:rPr>
          <w:bCs/>
        </w:rPr>
      </w:pPr>
      <w:r w:rsidRPr="00D950C9">
        <w:rPr>
          <w:b/>
        </w:rPr>
        <w:t>Task ID-007593</w:t>
      </w:r>
      <w:r w:rsidRPr="00D950C9">
        <w:rPr>
          <w:bCs/>
        </w:rPr>
        <w:t xml:space="preserve"> -- Not able to upload the attachements(Doctor prescription scan,Issue Tracker)</w:t>
      </w:r>
    </w:p>
    <w:p w14:paraId="7F286DA7" w14:textId="649E0A5A" w:rsidR="00402752" w:rsidRPr="00D950C9" w:rsidRDefault="00000000" w:rsidP="00D950C9">
      <w:pPr>
        <w:rPr>
          <w:bCs/>
        </w:rPr>
      </w:pPr>
      <w:r w:rsidRPr="00D950C9">
        <w:rPr>
          <w:b/>
        </w:rPr>
        <w:t>Task ID-007568</w:t>
      </w:r>
      <w:r w:rsidRPr="00D950C9">
        <w:rPr>
          <w:bCs/>
        </w:rPr>
        <w:t xml:space="preserve"> -- Issue : Grid Attachments are not working. Unbale to attach any document in the Grid. It shows as disabled box. Unable to click on it.</w:t>
      </w:r>
    </w:p>
    <w:p w14:paraId="4D039947" w14:textId="313739B4" w:rsidR="00402752" w:rsidRPr="00D950C9" w:rsidRDefault="00000000" w:rsidP="00D950C9">
      <w:pPr>
        <w:rPr>
          <w:bCs/>
        </w:rPr>
      </w:pPr>
      <w:r w:rsidRPr="00D950C9">
        <w:rPr>
          <w:b/>
        </w:rPr>
        <w:t>Task ID-007550</w:t>
      </w:r>
      <w:r w:rsidRPr="00D950C9">
        <w:rPr>
          <w:bCs/>
        </w:rPr>
        <w:t xml:space="preserve"> -- Need option to Disable &amp; Delete the form( DLL Fix)</w:t>
      </w:r>
    </w:p>
    <w:p w14:paraId="1E1C0B24" w14:textId="302B9B3F" w:rsidR="00402752" w:rsidRPr="00D950C9" w:rsidRDefault="00000000" w:rsidP="00D950C9">
      <w:pPr>
        <w:rPr>
          <w:bCs/>
        </w:rPr>
      </w:pPr>
      <w:r w:rsidRPr="00D950C9">
        <w:rPr>
          <w:b/>
        </w:rPr>
        <w:t>Task ID-007551</w:t>
      </w:r>
      <w:r w:rsidRPr="00D950C9">
        <w:rPr>
          <w:bCs/>
        </w:rPr>
        <w:t xml:space="preserve"> -- Need option to Disable &amp; Delete the Fields( DLL Fix)</w:t>
      </w:r>
    </w:p>
    <w:p w14:paraId="34E42F75" w14:textId="00C508AC" w:rsidR="00402752" w:rsidRPr="00D950C9" w:rsidRDefault="00000000" w:rsidP="00D950C9">
      <w:pPr>
        <w:rPr>
          <w:bCs/>
        </w:rPr>
      </w:pPr>
      <w:r w:rsidRPr="00D950C9">
        <w:rPr>
          <w:b/>
        </w:rPr>
        <w:t>Task ID-007577</w:t>
      </w:r>
      <w:r w:rsidRPr="00D950C9">
        <w:rPr>
          <w:bCs/>
        </w:rPr>
        <w:t xml:space="preserve"> - Chart - Allowing us to save with duplicate</w:t>
      </w:r>
    </w:p>
    <w:p w14:paraId="30FD6B01" w14:textId="637AF96F" w:rsidR="00402752" w:rsidRPr="00D950C9" w:rsidRDefault="00000000" w:rsidP="00D950C9">
      <w:pPr>
        <w:rPr>
          <w:bCs/>
        </w:rPr>
      </w:pPr>
      <w:r w:rsidRPr="00D950C9">
        <w:rPr>
          <w:b/>
        </w:rPr>
        <w:t>Task ID-007555</w:t>
      </w:r>
      <w:r w:rsidRPr="00D950C9">
        <w:rPr>
          <w:bCs/>
        </w:rPr>
        <w:t xml:space="preserve"> - Allsec HCM -Custom View - Date Field - Should allow to enter manually</w:t>
      </w:r>
    </w:p>
    <w:p w14:paraId="04FED47E" w14:textId="250AB92D" w:rsidR="00402752" w:rsidRPr="00D950C9" w:rsidRDefault="00000000" w:rsidP="00D950C9">
      <w:pPr>
        <w:rPr>
          <w:bCs/>
        </w:rPr>
      </w:pPr>
      <w:r w:rsidRPr="00D950C9">
        <w:rPr>
          <w:b/>
        </w:rPr>
        <w:t>Task ID-007554</w:t>
      </w:r>
      <w:r w:rsidRPr="00D950C9">
        <w:rPr>
          <w:bCs/>
        </w:rPr>
        <w:t xml:space="preserve"> - In reports arrow_drop_down/axrowoptions is not working only when we click on Show all records button.</w:t>
      </w:r>
    </w:p>
    <w:p w14:paraId="3F2A920E" w14:textId="66A34FC4" w:rsidR="00402752" w:rsidRPr="00D950C9" w:rsidRDefault="00000000" w:rsidP="00D950C9">
      <w:pPr>
        <w:rPr>
          <w:bCs/>
        </w:rPr>
      </w:pPr>
      <w:r w:rsidRPr="00D950C9">
        <w:rPr>
          <w:b/>
        </w:rPr>
        <w:lastRenderedPageBreak/>
        <w:t>Task ID-007595</w:t>
      </w:r>
      <w:r w:rsidRPr="00D950C9">
        <w:rPr>
          <w:bCs/>
        </w:rPr>
        <w:t xml:space="preserve"> :Autohide in global parameters is not working.</w:t>
      </w:r>
    </w:p>
    <w:p w14:paraId="5F320A56" w14:textId="2AC5F986" w:rsidR="00402752" w:rsidRPr="00D950C9" w:rsidRDefault="00000000" w:rsidP="00D950C9">
      <w:pPr>
        <w:rPr>
          <w:bCs/>
        </w:rPr>
      </w:pPr>
      <w:r w:rsidRPr="00D950C9">
        <w:rPr>
          <w:b/>
        </w:rPr>
        <w:t>Task ID-007486</w:t>
      </w:r>
      <w:r w:rsidRPr="00D950C9">
        <w:rPr>
          <w:bCs/>
        </w:rPr>
        <w:t>: While Export data , Caption and field name should be shown together in the field selection.</w:t>
      </w:r>
    </w:p>
    <w:p w14:paraId="1DC36A9F" w14:textId="11F5D66C" w:rsidR="00402752" w:rsidRPr="00D950C9" w:rsidRDefault="00000000" w:rsidP="00D950C9">
      <w:pPr>
        <w:rPr>
          <w:bCs/>
        </w:rPr>
      </w:pPr>
      <w:r w:rsidRPr="00D950C9">
        <w:rPr>
          <w:b/>
        </w:rPr>
        <w:t>Task ID-007589</w:t>
      </w:r>
      <w:r w:rsidRPr="00D950C9">
        <w:rPr>
          <w:bCs/>
        </w:rPr>
        <w:t xml:space="preserve"> - Unable To Open Iview Drilldown Hyperlink</w:t>
      </w:r>
    </w:p>
    <w:p w14:paraId="6CDE2662" w14:textId="78DD75BF" w:rsidR="00402752" w:rsidRPr="00D950C9" w:rsidRDefault="00000000" w:rsidP="00D950C9">
      <w:pPr>
        <w:rPr>
          <w:bCs/>
        </w:rPr>
      </w:pPr>
      <w:r w:rsidRPr="00D950C9">
        <w:rPr>
          <w:b/>
        </w:rPr>
        <w:t>Task ID-007557</w:t>
      </w:r>
      <w:r w:rsidRPr="00D950C9">
        <w:rPr>
          <w:bCs/>
        </w:rPr>
        <w:t xml:space="preserve"> - List View - Additional Records are showing - Showing different value for different people, additional value is getting added as 0 th record</w:t>
      </w:r>
    </w:p>
    <w:p w14:paraId="21736887" w14:textId="77B13A9B" w:rsidR="00402752" w:rsidRDefault="00000000" w:rsidP="00D950C9">
      <w:pPr>
        <w:rPr>
          <w:bCs/>
        </w:rPr>
      </w:pPr>
      <w:r w:rsidRPr="00D950C9">
        <w:rPr>
          <w:b/>
        </w:rPr>
        <w:t>Task ID-007549</w:t>
      </w:r>
      <w:r w:rsidRPr="00D950C9">
        <w:rPr>
          <w:bCs/>
        </w:rPr>
        <w:t xml:space="preserve"> - Axrow Option Issue - tried creating axrowoption for 11.2. Caption along with the icon is coming fine....but that hyperlink not working..after clicking on that button..it is not redirectiong us to concerned page.</w:t>
      </w:r>
    </w:p>
    <w:p w14:paraId="16813C1A" w14:textId="77777777" w:rsidR="00D950C9" w:rsidRPr="00D950C9" w:rsidRDefault="00D950C9" w:rsidP="00D950C9">
      <w:pPr>
        <w:rPr>
          <w:bCs/>
        </w:rPr>
      </w:pPr>
    </w:p>
    <w:p w14:paraId="1949DF68" w14:textId="31308504"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9:</w:t>
      </w:r>
    </w:p>
    <w:p w14:paraId="024B6223" w14:textId="20C96B79" w:rsidR="00A40F04" w:rsidRDefault="00000000" w:rsidP="00A40F04">
      <w:pPr>
        <w:spacing w:after="0"/>
      </w:pPr>
      <w:r>
        <w:rPr>
          <w:b/>
        </w:rPr>
        <w:t xml:space="preserve">Task ID-007677 -- </w:t>
      </w:r>
      <w:r w:rsidRPr="00A40F04">
        <w:rPr>
          <w:bCs/>
        </w:rPr>
        <w:t>Feature: Adding global variables/dynamic form related variables through AxMemLoad function during Login/DoFormLoad(Web Code and DLL)</w:t>
      </w:r>
    </w:p>
    <w:p w14:paraId="561F10ED" w14:textId="28DB5B54" w:rsidR="00402752" w:rsidRDefault="00000000" w:rsidP="00A40F04">
      <w:pPr>
        <w:spacing w:after="0"/>
      </w:pPr>
      <w:r>
        <w:t>Script: AxMemLoad({sqlfunction},{parameters})</w:t>
      </w:r>
    </w:p>
    <w:p w14:paraId="00D9494A" w14:textId="464B5E21" w:rsidR="00402752" w:rsidRDefault="00000000" w:rsidP="00A40F04">
      <w:pPr>
        <w:spacing w:after="0"/>
      </w:pPr>
      <w:r>
        <w:t>example:</w:t>
      </w:r>
    </w:p>
    <w:p w14:paraId="2ADD52A8" w14:textId="0E7D2AFD" w:rsidR="00402752" w:rsidRDefault="00000000" w:rsidP="00A40F04">
      <w:pPr>
        <w:spacing w:after="0"/>
      </w:pPr>
      <w:r>
        <w:t>AxMemLoad({fn_get_employee_attributes_json},{m_employee_code})</w:t>
      </w:r>
    </w:p>
    <w:p w14:paraId="6F380586" w14:textId="77777777" w:rsidR="00A40F04" w:rsidRDefault="00A40F04" w:rsidP="00A40F04">
      <w:pPr>
        <w:spacing w:after="0"/>
      </w:pPr>
    </w:p>
    <w:p w14:paraId="07B8C869" w14:textId="6D00C44F" w:rsidR="00402752" w:rsidRDefault="00000000">
      <w:r>
        <w:rPr>
          <w:b/>
        </w:rPr>
        <w:t xml:space="preserve">Task ID-007678 -- </w:t>
      </w:r>
      <w:r w:rsidRPr="00A40F04">
        <w:rPr>
          <w:bCs/>
        </w:rPr>
        <w:t>Toolbar action button grouping not working if define through Custom tstruct(Kauvery)</w:t>
      </w:r>
    </w:p>
    <w:p w14:paraId="56ED06CC" w14:textId="6442AD57" w:rsidR="00402752" w:rsidRDefault="00000000">
      <w:r>
        <w:rPr>
          <w:b/>
        </w:rPr>
        <w:t xml:space="preserve">Task ID-007679 -- </w:t>
      </w:r>
      <w:r w:rsidRPr="00A40F04">
        <w:rPr>
          <w:bCs/>
        </w:rPr>
        <w:t>While adding new row in grid by using the tab button, curser is pointed to header DC(Pharmacy order)(Kauvery)</w:t>
      </w:r>
    </w:p>
    <w:p w14:paraId="5E2AAD77" w14:textId="04781AFB" w:rsidR="00402752" w:rsidRDefault="00000000" w:rsidP="00A40F04">
      <w:pPr>
        <w:spacing w:after="0"/>
      </w:pPr>
      <w:r>
        <w:rPr>
          <w:b/>
        </w:rPr>
        <w:t xml:space="preserve">Task ID-007368 -- </w:t>
      </w:r>
      <w:r w:rsidRPr="00A40F04">
        <w:rPr>
          <w:bCs/>
        </w:rPr>
        <w:t>Issue :  On saving a record and checking view history it should show server date and time.Allow time zone variation controlled through settings page with true/false values.</w:t>
      </w:r>
    </w:p>
    <w:p w14:paraId="264D9F39" w14:textId="073EC568" w:rsidR="00402752" w:rsidRDefault="00000000" w:rsidP="00A40F04">
      <w:pPr>
        <w:spacing w:after="0"/>
      </w:pPr>
      <w:r>
        <w:t>Note: Allow time zone variation controlled through Settings Page with true/false. By default, time zone variation time would be applied in transaction created on/ modified on values. If time zone variation not required time zone variation setting needs to be switch off in Setting Page.</w:t>
      </w:r>
    </w:p>
    <w:p w14:paraId="0B62BC24" w14:textId="77777777" w:rsidR="00A40F04" w:rsidRDefault="00A40F04" w:rsidP="00A40F04">
      <w:pPr>
        <w:spacing w:after="0"/>
      </w:pPr>
    </w:p>
    <w:p w14:paraId="0AE22441" w14:textId="3BBB748F" w:rsidR="00402752" w:rsidRDefault="00000000">
      <w:r>
        <w:rPr>
          <w:b/>
        </w:rPr>
        <w:t xml:space="preserve">Task ID-007567 -- </w:t>
      </w:r>
      <w:r w:rsidRPr="00A40F04">
        <w:rPr>
          <w:bCs/>
        </w:rPr>
        <w:t>Issue : Task PDF option is not working.</w:t>
      </w:r>
    </w:p>
    <w:p w14:paraId="20957D39" w14:textId="60EFF91A" w:rsidR="00402752" w:rsidRDefault="00000000">
      <w:r>
        <w:rPr>
          <w:b/>
        </w:rPr>
        <w:t xml:space="preserve">Task ID-007659 -- </w:t>
      </w:r>
      <w:r w:rsidRPr="00A40F04">
        <w:rPr>
          <w:bCs/>
        </w:rPr>
        <w:t>when they tried to use m_systemdate (defined as a global variable) in the expression of the date field.</w:t>
      </w:r>
    </w:p>
    <w:p w14:paraId="21F1C29C" w14:textId="7B593F98" w:rsidR="00402752" w:rsidRDefault="00000000">
      <w:r>
        <w:rPr>
          <w:b/>
        </w:rPr>
        <w:t xml:space="preserve">Task ID-007636 : </w:t>
      </w:r>
      <w:r w:rsidRPr="00A40F04">
        <w:rPr>
          <w:bCs/>
        </w:rPr>
        <w:t>When user loads the data from listview, unable to see the checklist data</w:t>
      </w:r>
    </w:p>
    <w:p w14:paraId="52C39869" w14:textId="016D2351" w:rsidR="00402752" w:rsidRDefault="00000000">
      <w:r>
        <w:rPr>
          <w:b/>
        </w:rPr>
        <w:t xml:space="preserve">Task ID-007602 : </w:t>
      </w:r>
      <w:r w:rsidRPr="00A40F04">
        <w:rPr>
          <w:bCs/>
        </w:rPr>
        <w:t>Unable to Export data from grid</w:t>
      </w:r>
    </w:p>
    <w:p w14:paraId="34BAE7C3" w14:textId="71A606E8" w:rsidR="00402752" w:rsidRDefault="00000000">
      <w:r>
        <w:rPr>
          <w:b/>
        </w:rPr>
        <w:lastRenderedPageBreak/>
        <w:t xml:space="preserve">Task ID-007606 - </w:t>
      </w:r>
      <w:r w:rsidRPr="00A40F04">
        <w:rPr>
          <w:bCs/>
        </w:rPr>
        <w:t>Listview is not functioning if the form has single record. It shows empty page   while we open the listview.</w:t>
      </w:r>
    </w:p>
    <w:p w14:paraId="0159E1BC" w14:textId="59B95809" w:rsidR="00402752" w:rsidRDefault="00000000">
      <w:r>
        <w:rPr>
          <w:b/>
        </w:rPr>
        <w:t xml:space="preserve">Task ID-007649 - </w:t>
      </w:r>
      <w:r w:rsidRPr="00A40F04">
        <w:rPr>
          <w:bCs/>
        </w:rPr>
        <w:t>check that when User create an Dropdown from Form field Then pop up error message displayed as "confirm! Task not completed due to an unexpected error." (DLL Fix)</w:t>
      </w:r>
    </w:p>
    <w:p w14:paraId="70359E1E" w14:textId="7C5AB68E" w:rsidR="00402752" w:rsidRPr="00A40F04" w:rsidRDefault="00000000">
      <w:pPr>
        <w:rPr>
          <w:bCs/>
        </w:rPr>
      </w:pPr>
      <w:r>
        <w:rPr>
          <w:b/>
        </w:rPr>
        <w:t xml:space="preserve">Task ID-007658 - </w:t>
      </w:r>
      <w:r w:rsidRPr="00A40F04">
        <w:rPr>
          <w:bCs/>
        </w:rPr>
        <w:t>Unable to see the data in Listview when Form is having only one data in RUNTIME</w:t>
      </w:r>
    </w:p>
    <w:p w14:paraId="53FFE746" w14:textId="7180B668" w:rsidR="00402752" w:rsidRDefault="00000000">
      <w:r>
        <w:rPr>
          <w:b/>
        </w:rPr>
        <w:t xml:space="preserve">Task ID-007637 - </w:t>
      </w:r>
      <w:r w:rsidRPr="00A40F04">
        <w:rPr>
          <w:bCs/>
        </w:rPr>
        <w:t>When user selects the value in the Param Field otherthan the 'ALL', it is not redirecting to the corresponding IVIEW data. Same issue in Multiselect Iview</w:t>
      </w:r>
    </w:p>
    <w:p w14:paraId="1B584FE9" w14:textId="77777777" w:rsidR="00402752" w:rsidRDefault="00000000">
      <w:r>
        <w:rPr>
          <w:b/>
        </w:rPr>
        <w:t xml:space="preserve">Task ID-007288 - </w:t>
      </w:r>
      <w:r w:rsidRPr="00A40F04">
        <w:rPr>
          <w:bCs/>
        </w:rPr>
        <w:t>In Menu List, End Tsruct has the error while submit in Form properties. (Def_Structs)</w:t>
      </w:r>
    </w:p>
    <w:p w14:paraId="2D6BBFDF" w14:textId="4D15B31B"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0:</w:t>
      </w:r>
    </w:p>
    <w:p w14:paraId="0F854931" w14:textId="725E0C78" w:rsidR="00402752" w:rsidRDefault="00000000" w:rsidP="00A40F04">
      <w:pPr>
        <w:spacing w:after="0"/>
      </w:pPr>
      <w:r w:rsidRPr="00A40F04">
        <w:rPr>
          <w:b/>
          <w:bCs/>
        </w:rPr>
        <w:t>Product Enhancements</w:t>
      </w:r>
      <w:r>
        <w:t xml:space="preserve"> : Html Pages with Parameters. Now URL string is avoided to pass the values</w:t>
      </w:r>
    </w:p>
    <w:p w14:paraId="07558BDC" w14:textId="77777777" w:rsidR="00402752" w:rsidRDefault="00000000" w:rsidP="00A40F04">
      <w:pPr>
        <w:spacing w:after="0"/>
      </w:pPr>
      <w:r>
        <w:t>○ Note:</w:t>
      </w:r>
    </w:p>
    <w:p w14:paraId="77E32D18" w14:textId="77777777" w:rsidR="00402752" w:rsidRDefault="00000000" w:rsidP="00A40F04">
      <w:pPr>
        <w:spacing w:after="0"/>
      </w:pPr>
      <w:r>
        <w:t>§ HTML Page Params: Comma Separated Parameter String can be passed in HTML Page</w:t>
      </w:r>
    </w:p>
    <w:p w14:paraId="6145D812" w14:textId="77777777" w:rsidR="00402752" w:rsidRDefault="00000000" w:rsidP="00A40F04">
      <w:pPr>
        <w:spacing w:after="0"/>
      </w:pPr>
      <w:r>
        <w:t>□ Eg: param1,param2,param3</w:t>
      </w:r>
    </w:p>
    <w:p w14:paraId="4F7F092C" w14:textId="77777777" w:rsidR="00402752" w:rsidRDefault="00000000" w:rsidP="00A40F04">
      <w:pPr>
        <w:spacing w:after="0"/>
      </w:pPr>
      <w:r>
        <w:t>§ Iview column hyperlink: HTML Page should be loaded with parameter name and value column</w:t>
      </w:r>
    </w:p>
    <w:p w14:paraId="578FC6A2" w14:textId="77777777" w:rsidR="00402752" w:rsidRDefault="00000000" w:rsidP="00A40F04">
      <w:pPr>
        <w:spacing w:after="0"/>
      </w:pPr>
      <w:r>
        <w:t>§ HTML Page Javascript:</w:t>
      </w:r>
    </w:p>
    <w:p w14:paraId="41C41309" w14:textId="77777777" w:rsidR="00402752" w:rsidRDefault="00000000" w:rsidP="00A40F04">
      <w:pPr>
        <w:spacing w:after="0"/>
      </w:pPr>
      <w:r>
        <w:t>□ Parameter string will be available in "paramValueString" variable</w:t>
      </w:r>
    </w:p>
    <w:p w14:paraId="1A1B2679" w14:textId="77777777" w:rsidR="00402752" w:rsidRDefault="00000000" w:rsidP="00A40F04">
      <w:pPr>
        <w:spacing w:after="0"/>
      </w:pPr>
      <w:r>
        <w:t>® Eg: param1=xxxxx</w:t>
      </w:r>
    </w:p>
    <w:p w14:paraId="1E9FC082" w14:textId="77777777" w:rsidR="00402752" w:rsidRDefault="00000000" w:rsidP="00A40F04">
      <w:pPr>
        <w:spacing w:after="0"/>
      </w:pPr>
      <w:r>
        <w:t>□ Further parameter can be accessed with "findGetParameter" function available in common.js</w:t>
      </w:r>
    </w:p>
    <w:p w14:paraId="71A8F8D1" w14:textId="77777777" w:rsidR="00402752" w:rsidRDefault="00000000" w:rsidP="00A40F04">
      <w:pPr>
        <w:spacing w:after="0"/>
      </w:pPr>
      <w:r>
        <w:t>® Eg: parent.findGetParameter("param1", queryString)</w:t>
      </w:r>
    </w:p>
    <w:p w14:paraId="7A5E4F9A" w14:textId="77777777" w:rsidR="00402752" w:rsidRDefault="00000000" w:rsidP="00A40F04">
      <w:pPr>
        <w:spacing w:after="0"/>
      </w:pPr>
      <w:r>
        <w:t>} Result: "xxxxx"</w:t>
      </w:r>
    </w:p>
    <w:p w14:paraId="538355F6" w14:textId="77777777" w:rsidR="00A40F04" w:rsidRDefault="00A40F04" w:rsidP="00A40F04">
      <w:pPr>
        <w:spacing w:after="0"/>
      </w:pPr>
    </w:p>
    <w:p w14:paraId="0F20B385" w14:textId="51498E1F" w:rsidR="00402752" w:rsidRDefault="00000000" w:rsidP="00A40F04">
      <w:pPr>
        <w:spacing w:after="0"/>
      </w:pPr>
      <w:r>
        <w:rPr>
          <w:b/>
        </w:rPr>
        <w:t xml:space="preserve">Task ID-007718 --  </w:t>
      </w:r>
      <w:r w:rsidRPr="00A40F04">
        <w:rPr>
          <w:bCs/>
        </w:rPr>
        <w:t>When we create a form using JSON , we are calling API in scripts. we need that Execute API Link as a variable like username(Web and DLL)</w:t>
      </w:r>
    </w:p>
    <w:p w14:paraId="7493B06F" w14:textId="13603A90" w:rsidR="00402752" w:rsidRDefault="00000000" w:rsidP="00A40F04">
      <w:pPr>
        <w:spacing w:after="0"/>
      </w:pPr>
      <w:r>
        <w:t>Note: Below application variable has been introduced to get AxpertScript path as an variable.</w:t>
      </w:r>
    </w:p>
    <w:p w14:paraId="60E4783A" w14:textId="0F7618B3" w:rsidR="00402752" w:rsidRDefault="00000000" w:rsidP="00A40F04">
      <w:pPr>
        <w:spacing w:after="0"/>
      </w:pPr>
      <w:r>
        <w:t>Variable Name: axp_apipath</w:t>
      </w:r>
    </w:p>
    <w:p w14:paraId="7ABF331B" w14:textId="77777777" w:rsidR="00A40F04" w:rsidRDefault="00A40F04" w:rsidP="00A40F04">
      <w:pPr>
        <w:spacing w:after="0"/>
      </w:pPr>
    </w:p>
    <w:p w14:paraId="37E5241C" w14:textId="14DBC84F" w:rsidR="00402752" w:rsidRDefault="00000000" w:rsidP="00A40F04">
      <w:pPr>
        <w:spacing w:after="0"/>
      </w:pPr>
      <w:r>
        <w:rPr>
          <w:b/>
        </w:rPr>
        <w:t xml:space="preserve">Task ID-007717 --  </w:t>
      </w:r>
      <w:r w:rsidRPr="00A40F04">
        <w:rPr>
          <w:bCs/>
        </w:rPr>
        <w:t>we need projectname (schema name like hcmdev hcmdevaxdef) as a variable like username(DLL)</w:t>
      </w:r>
    </w:p>
    <w:p w14:paraId="6CA7143F" w14:textId="71F9C24B" w:rsidR="00402752" w:rsidRDefault="00000000" w:rsidP="00A40F04">
      <w:pPr>
        <w:spacing w:after="0"/>
      </w:pPr>
      <w:r>
        <w:t>Note: Below application variables has been introduced to get Run &amp; Def project names as an variable.</w:t>
      </w:r>
    </w:p>
    <w:p w14:paraId="60C09910" w14:textId="2A845194" w:rsidR="00402752" w:rsidRDefault="00000000" w:rsidP="00A40F04">
      <w:pPr>
        <w:spacing w:after="0"/>
      </w:pPr>
      <w:r>
        <w:t>Variable Names: axp_appschema , axp_devschema</w:t>
      </w:r>
    </w:p>
    <w:p w14:paraId="57BCF578" w14:textId="0A205A3D" w:rsidR="00402752" w:rsidRPr="00FC5020" w:rsidRDefault="00000000" w:rsidP="00FC5020">
      <w:pPr>
        <w:rPr>
          <w:bCs/>
        </w:rPr>
      </w:pPr>
      <w:r w:rsidRPr="0080426A">
        <w:rPr>
          <w:b/>
        </w:rPr>
        <w:lastRenderedPageBreak/>
        <w:t>Task ID-007694</w:t>
      </w:r>
      <w:r w:rsidRPr="00FC5020">
        <w:rPr>
          <w:bCs/>
        </w:rPr>
        <w:t xml:space="preserve"> -- For the table field type, when we are a adding a new row, the extra rows are getting added automatically. This repeates for 3rd and 4th etc by adding one more extra row each time.</w:t>
      </w:r>
    </w:p>
    <w:p w14:paraId="0721E3B3" w14:textId="004CA64B" w:rsidR="00402752" w:rsidRPr="00FC5020" w:rsidRDefault="00000000" w:rsidP="00FC5020">
      <w:pPr>
        <w:rPr>
          <w:bCs/>
        </w:rPr>
      </w:pPr>
      <w:r w:rsidRPr="0080426A">
        <w:rPr>
          <w:b/>
        </w:rPr>
        <w:t>Task ID-007695</w:t>
      </w:r>
      <w:r w:rsidRPr="00FC5020">
        <w:rPr>
          <w:bCs/>
        </w:rPr>
        <w:t xml:space="preserve"> -- Table Field - The dependent values are not listing  based on the source field and the drop down is showing no values Param:with other field of table</w:t>
      </w:r>
    </w:p>
    <w:p w14:paraId="3A28FB1B" w14:textId="386101DE" w:rsidR="00402752" w:rsidRPr="00FC5020" w:rsidRDefault="00000000" w:rsidP="00FC5020">
      <w:pPr>
        <w:rPr>
          <w:bCs/>
        </w:rPr>
      </w:pPr>
      <w:r w:rsidRPr="0080426A">
        <w:rPr>
          <w:b/>
        </w:rPr>
        <w:t>Task ID-007721</w:t>
      </w:r>
      <w:r w:rsidRPr="00FC5020">
        <w:rPr>
          <w:bCs/>
        </w:rPr>
        <w:t xml:space="preserve"> -- The image component is not allowing to click and upload the image file. Need an option where we can click on the arrow mentioned at the middle  or on image and able to upload the image. Now we have to click on pencil (change avatar) and then upload</w:t>
      </w:r>
    </w:p>
    <w:p w14:paraId="513613AC" w14:textId="54F7164D" w:rsidR="00402752" w:rsidRPr="00FC5020" w:rsidRDefault="00000000" w:rsidP="00FC5020">
      <w:pPr>
        <w:rPr>
          <w:bCs/>
        </w:rPr>
      </w:pPr>
      <w:r w:rsidRPr="0080426A">
        <w:rPr>
          <w:b/>
        </w:rPr>
        <w:t>Task ID-007725</w:t>
      </w:r>
      <w:r w:rsidRPr="00FC5020">
        <w:rPr>
          <w:bCs/>
        </w:rPr>
        <w:t xml:space="preserve"> -- The grid becomes not editable on data load,  if there is an attachment field and file attachment is done. Though it allows us to enter the data but after submitting it will show the old record itself.</w:t>
      </w:r>
    </w:p>
    <w:p w14:paraId="229D97A9" w14:textId="45CC9D52" w:rsidR="00402752" w:rsidRPr="00FC5020" w:rsidRDefault="00000000" w:rsidP="00FC5020">
      <w:pPr>
        <w:rPr>
          <w:bCs/>
        </w:rPr>
      </w:pPr>
      <w:r w:rsidRPr="0080426A">
        <w:rPr>
          <w:b/>
        </w:rPr>
        <w:t>Task ID-007729</w:t>
      </w:r>
      <w:r w:rsidRPr="00FC5020">
        <w:rPr>
          <w:bCs/>
        </w:rPr>
        <w:t xml:space="preserve"> -- Calendar icon is getting disabled on data load and not able to change/edit the record in the grid.</w:t>
      </w:r>
    </w:p>
    <w:p w14:paraId="12CFF0A2" w14:textId="38C205DF" w:rsidR="00402752" w:rsidRPr="00FC5020" w:rsidRDefault="00000000" w:rsidP="00FC5020">
      <w:pPr>
        <w:rPr>
          <w:bCs/>
        </w:rPr>
      </w:pPr>
      <w:r w:rsidRPr="0080426A">
        <w:rPr>
          <w:b/>
        </w:rPr>
        <w:t>Task ID-007722</w:t>
      </w:r>
      <w:r w:rsidRPr="00FC5020">
        <w:rPr>
          <w:bCs/>
        </w:rPr>
        <w:t xml:space="preserve"> -- The validate expression message is not closing even when we click on cancel or ok button and also not allowing to edit the field value sometimes in which validate expression is been given.</w:t>
      </w:r>
    </w:p>
    <w:p w14:paraId="4E4F4035" w14:textId="10CBB0F8" w:rsidR="00402752" w:rsidRPr="00FC5020" w:rsidRDefault="00000000" w:rsidP="00FC5020">
      <w:pPr>
        <w:rPr>
          <w:bCs/>
        </w:rPr>
      </w:pPr>
      <w:r w:rsidRPr="0080426A">
        <w:rPr>
          <w:b/>
        </w:rPr>
        <w:t>Task ID-007724</w:t>
      </w:r>
      <w:r w:rsidRPr="00FC5020">
        <w:rPr>
          <w:bCs/>
        </w:rPr>
        <w:t xml:space="preserve"> -- If the last column in the grid is of Attachment, on clicking tab it is not adding the new row. User need to click on Add row manually to add the row. Need option add row automatically on tab press.</w:t>
      </w:r>
    </w:p>
    <w:p w14:paraId="515F046C" w14:textId="6977B025" w:rsidR="00402752" w:rsidRPr="00FC5020" w:rsidRDefault="00000000" w:rsidP="00FC5020">
      <w:pPr>
        <w:rPr>
          <w:bCs/>
        </w:rPr>
      </w:pPr>
      <w:r w:rsidRPr="0080426A">
        <w:rPr>
          <w:b/>
        </w:rPr>
        <w:t>Task ID-007734</w:t>
      </w:r>
      <w:r w:rsidRPr="00FC5020">
        <w:rPr>
          <w:bCs/>
        </w:rPr>
        <w:t xml:space="preserve"> -- Unable to Open the Form (In On Form Load)  Along with the data From Another Form. Want to know this option.</w:t>
      </w:r>
    </w:p>
    <w:p w14:paraId="453994E7" w14:textId="7DDCFCED" w:rsidR="00402752" w:rsidRPr="00FC5020" w:rsidRDefault="00000000" w:rsidP="00FC5020">
      <w:pPr>
        <w:rPr>
          <w:bCs/>
        </w:rPr>
      </w:pPr>
      <w:r w:rsidRPr="0080426A">
        <w:rPr>
          <w:b/>
        </w:rPr>
        <w:t>Task ID-007768</w:t>
      </w:r>
      <w:r w:rsidRPr="00FC5020">
        <w:rPr>
          <w:bCs/>
        </w:rPr>
        <w:t xml:space="preserve"> -- If any error occurred due to validation or expression particular field should be focused(Kauvery)(Web and DLL)</w:t>
      </w:r>
    </w:p>
    <w:p w14:paraId="4D122A73" w14:textId="03970D10" w:rsidR="00402752" w:rsidRPr="00FC5020" w:rsidRDefault="00000000" w:rsidP="00FC5020">
      <w:pPr>
        <w:rPr>
          <w:bCs/>
        </w:rPr>
      </w:pPr>
      <w:r w:rsidRPr="0080426A">
        <w:rPr>
          <w:b/>
        </w:rPr>
        <w:t>Task ID-007767</w:t>
      </w:r>
      <w:r w:rsidRPr="00FC5020">
        <w:rPr>
          <w:bCs/>
        </w:rPr>
        <w:t xml:space="preserve"> -- Field navigation is not working properly. It is not allowed to the next field without typing or selecting in drop down when  using tab order(Kauvery)</w:t>
      </w:r>
    </w:p>
    <w:p w14:paraId="4CF35106" w14:textId="1BE148DC" w:rsidR="00402752" w:rsidRPr="00FC5020" w:rsidRDefault="00000000" w:rsidP="00FC5020">
      <w:pPr>
        <w:rPr>
          <w:bCs/>
        </w:rPr>
      </w:pPr>
      <w:r w:rsidRPr="0080426A">
        <w:rPr>
          <w:b/>
        </w:rPr>
        <w:t>Task ID-007608</w:t>
      </w:r>
      <w:r w:rsidRPr="00FC5020">
        <w:rPr>
          <w:bCs/>
        </w:rPr>
        <w:t xml:space="preserve"> -- Issue : If Cancel Transaction created in Desktop then it will show the message box to enter the remarks for cancellation but If Cancel Transaction script created in Developer then it is not showing the message box to enter the remarks for cancellation. Once the cancel button is click the transaction gets cancelled.</w:t>
      </w:r>
    </w:p>
    <w:p w14:paraId="2D782574" w14:textId="62D986B3" w:rsidR="00402752" w:rsidRPr="00FC5020" w:rsidRDefault="00000000" w:rsidP="00FC5020">
      <w:pPr>
        <w:rPr>
          <w:bCs/>
        </w:rPr>
      </w:pPr>
      <w:r w:rsidRPr="0080426A">
        <w:rPr>
          <w:b/>
        </w:rPr>
        <w:t>Task ID-007547</w:t>
      </w:r>
      <w:r w:rsidRPr="00FC5020">
        <w:rPr>
          <w:bCs/>
        </w:rPr>
        <w:t xml:space="preserve"> -- Issue : On form load, buttons are showing for workflow actions.  1. Click submit button and then unable to click 'View History' and Workflow buttons to take action. 2. After reloading the screen from TODOList, the workflow buttons are visible.</w:t>
      </w:r>
    </w:p>
    <w:p w14:paraId="7541978C" w14:textId="3097C6C0" w:rsidR="00402752" w:rsidRPr="00FC5020" w:rsidRDefault="00000000" w:rsidP="00FC5020">
      <w:pPr>
        <w:rPr>
          <w:bCs/>
        </w:rPr>
      </w:pPr>
      <w:r w:rsidRPr="0080426A">
        <w:rPr>
          <w:b/>
        </w:rPr>
        <w:t>Task ID-007668</w:t>
      </w:r>
      <w:r w:rsidRPr="00FC5020">
        <w:rPr>
          <w:bCs/>
        </w:rPr>
        <w:t xml:space="preserve"> -- Update Fields (AxpFlds) and Buttons (AxToolBar) in AppSchema for AxpertRuleEngine purpose.(DLL Fix)</w:t>
      </w:r>
    </w:p>
    <w:p w14:paraId="705FCFD7" w14:textId="63444840" w:rsidR="00402752" w:rsidRPr="00FC5020" w:rsidRDefault="00000000" w:rsidP="00FC5020">
      <w:pPr>
        <w:rPr>
          <w:bCs/>
        </w:rPr>
      </w:pPr>
      <w:r w:rsidRPr="00FC5020">
        <w:rPr>
          <w:bCs/>
        </w:rPr>
        <w:t>Task ID-007656 -- unable to assign menu position in form creation through JSON.(DLL Fix)</w:t>
      </w:r>
    </w:p>
    <w:p w14:paraId="26B56038" w14:textId="54635B87" w:rsidR="00402752" w:rsidRPr="00FC5020" w:rsidRDefault="00000000" w:rsidP="00FC5020">
      <w:pPr>
        <w:rPr>
          <w:bCs/>
        </w:rPr>
      </w:pPr>
      <w:r w:rsidRPr="0080426A">
        <w:rPr>
          <w:b/>
        </w:rPr>
        <w:lastRenderedPageBreak/>
        <w:t>Task ID-007720</w:t>
      </w:r>
      <w:r w:rsidRPr="00FC5020">
        <w:rPr>
          <w:bCs/>
        </w:rPr>
        <w:t xml:space="preserve"> -- AxPrint() Functionality is working with three slash instead of two in the OutputFilePath Param.(DLL Fix)</w:t>
      </w:r>
    </w:p>
    <w:p w14:paraId="17391A97" w14:textId="52BA01AD" w:rsidR="00402752" w:rsidRPr="00FC5020" w:rsidRDefault="00000000" w:rsidP="00FC5020">
      <w:pPr>
        <w:rPr>
          <w:bCs/>
        </w:rPr>
      </w:pPr>
      <w:r w:rsidRPr="0080426A">
        <w:rPr>
          <w:b/>
        </w:rPr>
        <w:t>Task ID-007687</w:t>
      </w:r>
      <w:r w:rsidRPr="00FC5020">
        <w:rPr>
          <w:bCs/>
        </w:rPr>
        <w:t xml:space="preserve"> -- Display messages which are defined in validrow expression for failed cases- client side message enhancement based on validrow expression(LiquorMart).</w:t>
      </w:r>
    </w:p>
    <w:p w14:paraId="04BDC8F5" w14:textId="7D1782D9" w:rsidR="00402752" w:rsidRPr="00FC5020" w:rsidRDefault="00000000" w:rsidP="00FC5020">
      <w:pPr>
        <w:rPr>
          <w:bCs/>
        </w:rPr>
      </w:pPr>
      <w:r w:rsidRPr="0080426A">
        <w:rPr>
          <w:b/>
        </w:rPr>
        <w:t>Task ID-007754</w:t>
      </w:r>
      <w:r w:rsidRPr="00FC5020">
        <w:rPr>
          <w:bCs/>
        </w:rPr>
        <w:t xml:space="preserve"> - ScrollBar to be made little more darker</w:t>
      </w:r>
    </w:p>
    <w:p w14:paraId="7FD31805" w14:textId="1CA26E5A" w:rsidR="00402752" w:rsidRPr="00FC5020" w:rsidRDefault="00000000" w:rsidP="00FC5020">
      <w:pPr>
        <w:rPr>
          <w:bCs/>
        </w:rPr>
      </w:pPr>
      <w:r w:rsidRPr="0080426A">
        <w:rPr>
          <w:b/>
        </w:rPr>
        <w:t>Task ID-007700</w:t>
      </w:r>
      <w:r w:rsidRPr="00FC5020">
        <w:rPr>
          <w:bCs/>
        </w:rPr>
        <w:t xml:space="preserve"> - Addview option in Iview - Hidden columns should not be there in the listing while row grouping.</w:t>
      </w:r>
    </w:p>
    <w:p w14:paraId="604D80C9" w14:textId="64553A62" w:rsidR="00402752" w:rsidRPr="00FC5020" w:rsidRDefault="00000000" w:rsidP="00FC5020">
      <w:pPr>
        <w:rPr>
          <w:bCs/>
        </w:rPr>
      </w:pPr>
      <w:r w:rsidRPr="0080426A">
        <w:rPr>
          <w:b/>
        </w:rPr>
        <w:t>Task ID-007701 -</w:t>
      </w:r>
      <w:r w:rsidRPr="00FC5020">
        <w:rPr>
          <w:bCs/>
        </w:rPr>
        <w:t xml:space="preserve"> Addview option in Iview - Search in row grouping is not clickable.</w:t>
      </w:r>
    </w:p>
    <w:p w14:paraId="18527A5C" w14:textId="5EC6A71E" w:rsidR="00402752" w:rsidRPr="00FC5020" w:rsidRDefault="00000000" w:rsidP="00FC5020">
      <w:pPr>
        <w:rPr>
          <w:bCs/>
        </w:rPr>
      </w:pPr>
      <w:r w:rsidRPr="0080426A">
        <w:rPr>
          <w:b/>
        </w:rPr>
        <w:t>Task ID-007766</w:t>
      </w:r>
      <w:r w:rsidRPr="00FC5020">
        <w:rPr>
          <w:bCs/>
        </w:rPr>
        <w:t xml:space="preserve"> - The columns after the checkbox showing irrelevant data. There is an issue in listview, if the fields are ordered after the Checkbox field, It shows same check box symbol as value for all remaining fields(columns) which comes after checkbox field.(DLL Fix)</w:t>
      </w:r>
    </w:p>
    <w:p w14:paraId="2F2CDF02" w14:textId="04FC36FB" w:rsidR="00402752" w:rsidRDefault="00000000" w:rsidP="00FC5020">
      <w:pPr>
        <w:rPr>
          <w:bCs/>
        </w:rPr>
      </w:pPr>
      <w:r w:rsidRPr="0080426A">
        <w:rPr>
          <w:b/>
        </w:rPr>
        <w:t>Task ID-007449</w:t>
      </w:r>
      <w:r w:rsidRPr="00FC5020">
        <w:rPr>
          <w:bCs/>
        </w:rPr>
        <w:t xml:space="preserve"> - The language column which is a drop down is displaying as check box in the list view.(DLL Fix)</w:t>
      </w:r>
    </w:p>
    <w:p w14:paraId="198ACC4A" w14:textId="77777777" w:rsidR="0080426A" w:rsidRPr="00FC5020" w:rsidRDefault="0080426A" w:rsidP="00FC5020">
      <w:pPr>
        <w:rPr>
          <w:bCs/>
        </w:rPr>
      </w:pPr>
    </w:p>
    <w:p w14:paraId="0BB39FC1" w14:textId="059DE69F"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1:</w:t>
      </w:r>
    </w:p>
    <w:p w14:paraId="6D7FBBF3" w14:textId="77777777" w:rsidR="00402752" w:rsidRDefault="00000000" w:rsidP="0080426A">
      <w:pPr>
        <w:spacing w:after="0"/>
      </w:pPr>
      <w:r>
        <w:rPr>
          <w:b/>
        </w:rPr>
        <w:t xml:space="preserve">Task ID-007810 --  </w:t>
      </w:r>
      <w:r w:rsidRPr="0080426A">
        <w:rPr>
          <w:bCs/>
        </w:rPr>
        <w:t>Application variable and parameters definition page enhanced to accept constant, variables, parameters and DB variables (through DB function)separately. In related to this change AxMemVar function withdrawn and formload variables can be defined in this new definition page in addition to application variables.</w:t>
      </w:r>
    </w:p>
    <w:p w14:paraId="585A51B0" w14:textId="77777777" w:rsidR="00402752" w:rsidRDefault="00000000" w:rsidP="0080426A">
      <w:pPr>
        <w:spacing w:after="0"/>
      </w:pPr>
      <w:r>
        <w:t>○ Note: For DB Variables, DB Function should return the JSON as below format. Please note last character would be the Data type of the parameter name.</w:t>
      </w:r>
    </w:p>
    <w:p w14:paraId="1BFCA2E2" w14:textId="77777777" w:rsidR="00402752" w:rsidRDefault="00000000" w:rsidP="0080426A">
      <w:pPr>
        <w:spacing w:after="0"/>
      </w:pPr>
      <w:r>
        <w:t>§ Ex.: Below first node of JSON, Param1 will be the variable name, C will be the data type and val1 will be the value of param1.</w:t>
      </w:r>
    </w:p>
    <w:p w14:paraId="460178B1" w14:textId="77777777" w:rsidR="00402752" w:rsidRDefault="00000000" w:rsidP="0080426A">
      <w:pPr>
        <w:spacing w:after="0"/>
      </w:pPr>
      <w:r>
        <w:t>□ [{</w:t>
      </w:r>
    </w:p>
    <w:p w14:paraId="417FE7CE" w14:textId="77777777" w:rsidR="00402752" w:rsidRDefault="00000000" w:rsidP="0080426A">
      <w:pPr>
        <w:spacing w:after="0"/>
      </w:pPr>
      <w:r>
        <w:t>□ "param1c":val1,</w:t>
      </w:r>
    </w:p>
    <w:p w14:paraId="62ECAAF1" w14:textId="77777777" w:rsidR="00402752" w:rsidRDefault="00000000" w:rsidP="0080426A">
      <w:pPr>
        <w:spacing w:after="0"/>
      </w:pPr>
      <w:r>
        <w:t>□ "param1d":val2,</w:t>
      </w:r>
    </w:p>
    <w:p w14:paraId="2C66C8FA" w14:textId="77777777" w:rsidR="00402752" w:rsidRDefault="00000000" w:rsidP="0080426A">
      <w:pPr>
        <w:spacing w:after="0"/>
      </w:pPr>
      <w:r>
        <w:t>□ "param1n":val3</w:t>
      </w:r>
    </w:p>
    <w:p w14:paraId="7E38E819" w14:textId="77777777" w:rsidR="00402752" w:rsidRDefault="00000000" w:rsidP="0080426A">
      <w:pPr>
        <w:spacing w:after="0"/>
      </w:pPr>
      <w:r>
        <w:t>□ }]</w:t>
      </w:r>
    </w:p>
    <w:p w14:paraId="167B031E" w14:textId="77777777" w:rsidR="0080426A" w:rsidRDefault="0080426A" w:rsidP="0080426A">
      <w:pPr>
        <w:spacing w:after="0"/>
      </w:pPr>
    </w:p>
    <w:p w14:paraId="682CF9A5" w14:textId="34BD8097" w:rsidR="00402752" w:rsidRPr="0080426A" w:rsidRDefault="00000000" w:rsidP="0080426A">
      <w:pPr>
        <w:rPr>
          <w:bCs/>
        </w:rPr>
      </w:pPr>
      <w:r w:rsidRPr="0080426A">
        <w:rPr>
          <w:b/>
        </w:rPr>
        <w:t>Task ID-007775</w:t>
      </w:r>
      <w:r w:rsidRPr="0080426A">
        <w:rPr>
          <w:bCs/>
        </w:rPr>
        <w:t xml:space="preserve"> -- The dependency fields are not working if the source field type is CheckList.</w:t>
      </w:r>
    </w:p>
    <w:p w14:paraId="207224CE" w14:textId="71C549A9" w:rsidR="00402752" w:rsidRPr="0080426A" w:rsidRDefault="00000000" w:rsidP="0080426A">
      <w:pPr>
        <w:rPr>
          <w:bCs/>
        </w:rPr>
      </w:pPr>
      <w:r w:rsidRPr="0080426A">
        <w:rPr>
          <w:b/>
        </w:rPr>
        <w:t>Task ID-007695</w:t>
      </w:r>
      <w:r w:rsidRPr="0080426A">
        <w:rPr>
          <w:bCs/>
        </w:rPr>
        <w:t xml:space="preserve"> -- Table Field - The dependent values are not listing  based on the source field and the drop down is showing no values</w:t>
      </w:r>
    </w:p>
    <w:p w14:paraId="55FAC1F6" w14:textId="12E18E2B" w:rsidR="00402752" w:rsidRPr="0080426A" w:rsidRDefault="00000000" w:rsidP="0080426A">
      <w:pPr>
        <w:rPr>
          <w:bCs/>
        </w:rPr>
      </w:pPr>
      <w:r w:rsidRPr="0080426A">
        <w:rPr>
          <w:b/>
        </w:rPr>
        <w:lastRenderedPageBreak/>
        <w:t xml:space="preserve">Task ID-007787 </w:t>
      </w:r>
      <w:r w:rsidRPr="0080426A">
        <w:rPr>
          <w:bCs/>
        </w:rPr>
        <w:t>-- 1. I HAVE 2 TIME FIELDS IN HEADER.THESE FIELDS ARE NOT STORING IN DATABASE. 2. I HAVE 2 TIME FIELDS IN GRID.THESE FIELDS ARE COMING AS DATE AND STORING AS DATE ONLY</w:t>
      </w:r>
    </w:p>
    <w:p w14:paraId="0FEFCD04" w14:textId="11E4D2CA" w:rsidR="00402752" w:rsidRPr="0080426A" w:rsidRDefault="00000000" w:rsidP="0080426A">
      <w:pPr>
        <w:rPr>
          <w:bCs/>
        </w:rPr>
      </w:pPr>
      <w:r w:rsidRPr="0080426A">
        <w:rPr>
          <w:b/>
        </w:rPr>
        <w:t xml:space="preserve">Task ID-007773 </w:t>
      </w:r>
      <w:r w:rsidRPr="0080426A">
        <w:rPr>
          <w:bCs/>
        </w:rPr>
        <w:t>-- Test case Description Submitted Time Field Data is not visible when loaded record from listview</w:t>
      </w:r>
    </w:p>
    <w:p w14:paraId="7D98D356" w14:textId="6280DFA6" w:rsidR="00402752" w:rsidRPr="0080426A" w:rsidRDefault="00000000" w:rsidP="0080426A">
      <w:pPr>
        <w:rPr>
          <w:bCs/>
        </w:rPr>
      </w:pPr>
      <w:r w:rsidRPr="0080426A">
        <w:rPr>
          <w:b/>
        </w:rPr>
        <w:t xml:space="preserve">Task ID-007777 </w:t>
      </w:r>
      <w:r w:rsidRPr="0080426A">
        <w:rPr>
          <w:bCs/>
        </w:rPr>
        <w:t>-- In Ticket Number Task ID-007718 we have asked API as variable.</w:t>
      </w:r>
    </w:p>
    <w:p w14:paraId="6AF095FB" w14:textId="70129DDF" w:rsidR="00402752" w:rsidRPr="0080426A" w:rsidRDefault="00000000" w:rsidP="0080426A">
      <w:pPr>
        <w:rPr>
          <w:bCs/>
        </w:rPr>
      </w:pPr>
      <w:r w:rsidRPr="0080426A">
        <w:rPr>
          <w:b/>
        </w:rPr>
        <w:t xml:space="preserve">Task ID-007656 </w:t>
      </w:r>
      <w:r w:rsidRPr="0080426A">
        <w:rPr>
          <w:bCs/>
        </w:rPr>
        <w:t>- Unable to assign menu position in form creation through JSON (API)(DLL Fix)</w:t>
      </w:r>
    </w:p>
    <w:p w14:paraId="2AB6B53F" w14:textId="02F2B632" w:rsidR="00402752" w:rsidRPr="0080426A" w:rsidRDefault="00000000" w:rsidP="0080426A">
      <w:pPr>
        <w:rPr>
          <w:bCs/>
        </w:rPr>
      </w:pPr>
      <w:r w:rsidRPr="0080426A">
        <w:rPr>
          <w:b/>
        </w:rPr>
        <w:t xml:space="preserve">Task ID-007756 </w:t>
      </w:r>
      <w:r w:rsidRPr="0080426A">
        <w:rPr>
          <w:bCs/>
        </w:rPr>
        <w:t>- Unable to create Fields in DC2 using JSON (API)(DLL Fix)</w:t>
      </w:r>
    </w:p>
    <w:p w14:paraId="3E53FD7D" w14:textId="4B14996D" w:rsidR="00402752" w:rsidRPr="0080426A" w:rsidRDefault="00000000" w:rsidP="0080426A">
      <w:pPr>
        <w:rPr>
          <w:bCs/>
        </w:rPr>
      </w:pPr>
      <w:r w:rsidRPr="0080426A">
        <w:rPr>
          <w:b/>
        </w:rPr>
        <w:t>Task ID-007782</w:t>
      </w:r>
      <w:r w:rsidRPr="0080426A">
        <w:rPr>
          <w:bCs/>
        </w:rPr>
        <w:t xml:space="preserve"> - ADDFORM API converts transid to lowercase instead taking as it is(DLL Fix)</w:t>
      </w:r>
    </w:p>
    <w:p w14:paraId="373088D1" w14:textId="5AEFC263" w:rsidR="00402752" w:rsidRPr="0080426A" w:rsidRDefault="00000000" w:rsidP="0080426A">
      <w:pPr>
        <w:rPr>
          <w:bCs/>
        </w:rPr>
      </w:pPr>
      <w:r w:rsidRPr="0080426A">
        <w:rPr>
          <w:b/>
        </w:rPr>
        <w:t>Task ID-007771</w:t>
      </w:r>
      <w:r w:rsidRPr="0080426A">
        <w:rPr>
          <w:bCs/>
        </w:rPr>
        <w:t>-Error in FormSave - CopyFlatTableDataFromDefToApp.relationaxtoolbar does not existTask ID-007796-#2386 Workflow issues-We  have a workflow for a role. 2 users are assigned to the role. if we create any entry , it shows pending with only one username. it should show pending with both username separated by commas.(DLL Fix)</w:t>
      </w:r>
    </w:p>
    <w:p w14:paraId="5BFD7CAF" w14:textId="49BABE54" w:rsidR="00402752" w:rsidRPr="0080426A" w:rsidRDefault="00000000" w:rsidP="0080426A">
      <w:pPr>
        <w:rPr>
          <w:bCs/>
        </w:rPr>
      </w:pPr>
      <w:r w:rsidRPr="0080426A">
        <w:rPr>
          <w:b/>
        </w:rPr>
        <w:t>Task ID-007697</w:t>
      </w:r>
      <w:r w:rsidRPr="0080426A">
        <w:rPr>
          <w:bCs/>
        </w:rPr>
        <w:t>: When we click on search in the transaction and click on view columns, the hidden fields are also appearing in the list.</w:t>
      </w:r>
    </w:p>
    <w:p w14:paraId="26A53FB6" w14:textId="1989A4E2" w:rsidR="00402752" w:rsidRPr="0080426A" w:rsidRDefault="00000000" w:rsidP="0080426A">
      <w:pPr>
        <w:rPr>
          <w:bCs/>
        </w:rPr>
      </w:pPr>
      <w:r w:rsidRPr="0080426A">
        <w:rPr>
          <w:b/>
        </w:rPr>
        <w:t>Task ID-007780</w:t>
      </w:r>
      <w:r w:rsidRPr="0080426A">
        <w:rPr>
          <w:bCs/>
        </w:rPr>
        <w:t>:Import Data - Custom Import Dialog - Excel Template Download issue:The template file is downloaded, but the file name is missing and the name</w:t>
      </w:r>
    </w:p>
    <w:p w14:paraId="2C89DF71" w14:textId="1DE04EB5" w:rsidR="00402752" w:rsidRPr="0080426A" w:rsidRDefault="00000000" w:rsidP="0080426A">
      <w:pPr>
        <w:rPr>
          <w:bCs/>
        </w:rPr>
      </w:pPr>
      <w:r w:rsidRPr="0080426A">
        <w:rPr>
          <w:b/>
        </w:rPr>
        <w:t>Task ID-007760</w:t>
      </w:r>
      <w:r w:rsidRPr="0080426A">
        <w:rPr>
          <w:bCs/>
        </w:rPr>
        <w:t xml:space="preserve"> - Parameter in iview not showing data based on date selected</w:t>
      </w:r>
    </w:p>
    <w:p w14:paraId="404DBFFA" w14:textId="581A8E9F" w:rsidR="00402752" w:rsidRPr="0080426A" w:rsidRDefault="00000000" w:rsidP="0080426A">
      <w:pPr>
        <w:rPr>
          <w:bCs/>
        </w:rPr>
      </w:pPr>
      <w:r w:rsidRPr="0080426A">
        <w:rPr>
          <w:b/>
        </w:rPr>
        <w:t>Task ID-007757</w:t>
      </w:r>
      <w:r w:rsidRPr="0080426A">
        <w:rPr>
          <w:bCs/>
        </w:rPr>
        <w:t xml:space="preserve"> - Unable to load Transaction from drill down reports</w:t>
      </w:r>
    </w:p>
    <w:p w14:paraId="01CAB011" w14:textId="6149A848" w:rsidR="00402752" w:rsidRPr="0080426A" w:rsidRDefault="00000000" w:rsidP="0080426A">
      <w:pPr>
        <w:rPr>
          <w:bCs/>
        </w:rPr>
      </w:pPr>
      <w:r w:rsidRPr="0080426A">
        <w:rPr>
          <w:b/>
        </w:rPr>
        <w:t>Task ID-007776</w:t>
      </w:r>
      <w:r w:rsidRPr="0080426A">
        <w:rPr>
          <w:bCs/>
        </w:rPr>
        <w:t xml:space="preserve"> - Data and caption overlap issue in Print option of iview</w:t>
      </w:r>
    </w:p>
    <w:p w14:paraId="57D13246" w14:textId="6F37A48A" w:rsidR="00402752" w:rsidRPr="0080426A" w:rsidRDefault="00000000" w:rsidP="0080426A">
      <w:pPr>
        <w:rPr>
          <w:bCs/>
        </w:rPr>
      </w:pPr>
      <w:r w:rsidRPr="0080426A">
        <w:rPr>
          <w:b/>
        </w:rPr>
        <w:t>Task ID-007785</w:t>
      </w:r>
      <w:r w:rsidRPr="0080426A">
        <w:rPr>
          <w:bCs/>
        </w:rPr>
        <w:t xml:space="preserve"> - Split window is not working after applied latest release</w:t>
      </w:r>
    </w:p>
    <w:p w14:paraId="0F8286D2" w14:textId="0BE9A58B" w:rsidR="00402752" w:rsidRPr="0080426A" w:rsidRDefault="00000000" w:rsidP="0080426A">
      <w:pPr>
        <w:rPr>
          <w:bCs/>
        </w:rPr>
      </w:pPr>
      <w:r w:rsidRPr="0080426A">
        <w:rPr>
          <w:b/>
        </w:rPr>
        <w:t>Task ID-007710</w:t>
      </w:r>
      <w:r w:rsidRPr="0080426A">
        <w:rPr>
          <w:bCs/>
        </w:rPr>
        <w:t xml:space="preserve"> - Sorting - Not getting highlighted - Icon to show the selected column on sorting</w:t>
      </w:r>
    </w:p>
    <w:p w14:paraId="1D7AD32C" w14:textId="77777777" w:rsidR="00402752" w:rsidRPr="0080426A" w:rsidRDefault="00000000" w:rsidP="0080426A">
      <w:pPr>
        <w:rPr>
          <w:bCs/>
        </w:rPr>
      </w:pPr>
      <w:r w:rsidRPr="0080426A">
        <w:rPr>
          <w:bCs/>
        </w:rPr>
        <w:t>○ Note: Manual Sorting can be reset by double-clicking header columns</w:t>
      </w:r>
    </w:p>
    <w:p w14:paraId="0C041142" w14:textId="6E843E23" w:rsidR="00402752" w:rsidRPr="0080426A" w:rsidRDefault="00000000" w:rsidP="0080426A">
      <w:pPr>
        <w:rPr>
          <w:bCs/>
        </w:rPr>
      </w:pPr>
      <w:r w:rsidRPr="0080426A">
        <w:rPr>
          <w:b/>
        </w:rPr>
        <w:t>Task ID-007739</w:t>
      </w:r>
      <w:r w:rsidRPr="0080426A">
        <w:rPr>
          <w:bCs/>
        </w:rPr>
        <w:t xml:space="preserve"> - List View is not working , if the structure is saved in Developer (DLL  Fix)</w:t>
      </w:r>
    </w:p>
    <w:p w14:paraId="1316D564" w14:textId="77338E38" w:rsidR="00402752" w:rsidRPr="0080426A" w:rsidRDefault="00000000" w:rsidP="0080426A">
      <w:pPr>
        <w:rPr>
          <w:bCs/>
        </w:rPr>
      </w:pPr>
      <w:r w:rsidRPr="0080426A">
        <w:rPr>
          <w:b/>
        </w:rPr>
        <w:t>Task ID-007742</w:t>
      </w:r>
      <w:r w:rsidRPr="0080426A">
        <w:rPr>
          <w:bCs/>
        </w:rPr>
        <w:t xml:space="preserve"> - Date Parameters in iview with default expressions not working (DLL  Fix)</w:t>
      </w:r>
    </w:p>
    <w:p w14:paraId="6E050A95" w14:textId="18AC9434" w:rsidR="00402752" w:rsidRPr="0080426A" w:rsidRDefault="00000000" w:rsidP="0080426A">
      <w:pPr>
        <w:rPr>
          <w:bCs/>
        </w:rPr>
      </w:pPr>
      <w:r w:rsidRPr="0080426A">
        <w:rPr>
          <w:b/>
        </w:rPr>
        <w:t>Task ID-007758</w:t>
      </w:r>
      <w:r w:rsidRPr="0080426A">
        <w:rPr>
          <w:bCs/>
        </w:rPr>
        <w:t xml:space="preserve"> - User access error messages Not showing (DLL  Fix)</w:t>
      </w:r>
    </w:p>
    <w:p w14:paraId="19AB8C9B" w14:textId="77777777" w:rsidR="0080426A" w:rsidRDefault="0080426A" w:rsidP="00ED3C76">
      <w:pPr>
        <w:rPr>
          <w:b/>
          <w:bCs/>
          <w:color w:val="FF0000"/>
          <w:sz w:val="24"/>
          <w:szCs w:val="24"/>
        </w:rPr>
      </w:pPr>
    </w:p>
    <w:p w14:paraId="15A51CCF" w14:textId="55F10076" w:rsidR="00ED3C76" w:rsidRPr="00093188" w:rsidRDefault="00ED3C76" w:rsidP="00ED3C76">
      <w:pPr>
        <w:rPr>
          <w:b/>
          <w:bCs/>
          <w:color w:val="FF0000"/>
          <w:sz w:val="24"/>
          <w:szCs w:val="24"/>
        </w:rPr>
      </w:pPr>
      <w:r w:rsidRPr="00093188">
        <w:rPr>
          <w:b/>
          <w:bCs/>
          <w:color w:val="FF0000"/>
          <w:sz w:val="24"/>
          <w:szCs w:val="24"/>
        </w:rPr>
        <w:lastRenderedPageBreak/>
        <w:t>Axpert Web 11.2.0.0_release1</w:t>
      </w:r>
      <w:r>
        <w:rPr>
          <w:b/>
          <w:bCs/>
          <w:color w:val="FF0000"/>
          <w:sz w:val="24"/>
          <w:szCs w:val="24"/>
        </w:rPr>
        <w:t>2:</w:t>
      </w:r>
    </w:p>
    <w:p w14:paraId="44147FC4" w14:textId="5F6B9F36" w:rsidR="00402752" w:rsidRDefault="00000000" w:rsidP="0080426A">
      <w:pPr>
        <w:spacing w:after="0"/>
      </w:pPr>
      <w:r>
        <w:rPr>
          <w:b/>
        </w:rPr>
        <w:t>Task ID-007891 - Configuration Studio Page for Runtime</w:t>
      </w:r>
    </w:p>
    <w:p w14:paraId="61765EAA" w14:textId="77777777" w:rsidR="00402752" w:rsidRDefault="00000000" w:rsidP="0080426A">
      <w:pPr>
        <w:spacing w:after="0"/>
      </w:pPr>
      <w:r>
        <w:t>○  Features:</w:t>
      </w:r>
    </w:p>
    <w:p w14:paraId="151A7F25" w14:textId="77777777" w:rsidR="00402752" w:rsidRDefault="00000000" w:rsidP="0080426A">
      <w:pPr>
        <w:spacing w:after="0"/>
      </w:pPr>
      <w:r>
        <w:t>§ Custom Forms</w:t>
      </w:r>
    </w:p>
    <w:p w14:paraId="348C6AAF" w14:textId="77777777" w:rsidR="00402752" w:rsidRDefault="00000000" w:rsidP="0080426A">
      <w:pPr>
        <w:spacing w:after="0"/>
      </w:pPr>
      <w:r>
        <w:t>§ Custom Fields</w:t>
      </w:r>
    </w:p>
    <w:p w14:paraId="09E596EA" w14:textId="77777777" w:rsidR="00402752" w:rsidRDefault="00000000" w:rsidP="0080426A">
      <w:pPr>
        <w:spacing w:after="0"/>
      </w:pPr>
      <w:r>
        <w:t>§ Rules</w:t>
      </w:r>
    </w:p>
    <w:p w14:paraId="47DB5298" w14:textId="77777777" w:rsidR="00402752" w:rsidRDefault="00000000" w:rsidP="0080426A">
      <w:pPr>
        <w:spacing w:after="0"/>
      </w:pPr>
      <w:r>
        <w:t>§ Process Definition</w:t>
      </w:r>
    </w:p>
    <w:p w14:paraId="43FC64EA" w14:textId="77777777" w:rsidR="00402752" w:rsidRDefault="00000000" w:rsidP="0080426A">
      <w:pPr>
        <w:spacing w:after="0"/>
      </w:pPr>
      <w:r>
        <w:t>§ Configuration Parameters(Feature to be introduced soon)</w:t>
      </w:r>
    </w:p>
    <w:p w14:paraId="44B83ABA" w14:textId="77777777" w:rsidR="00402752" w:rsidRDefault="00000000" w:rsidP="0080426A">
      <w:pPr>
        <w:spacing w:after="0"/>
      </w:pPr>
      <w:r>
        <w:t>○ Note:</w:t>
      </w:r>
    </w:p>
    <w:p w14:paraId="6AB1C39D" w14:textId="77777777" w:rsidR="00402752" w:rsidRDefault="00000000" w:rsidP="0080426A">
      <w:pPr>
        <w:spacing w:after="0"/>
      </w:pPr>
      <w:r>
        <w:t>§ Configuration studio will be only available to users with Build Permission</w:t>
      </w:r>
    </w:p>
    <w:p w14:paraId="40AA5A44" w14:textId="77777777" w:rsidR="00402752" w:rsidRDefault="00000000" w:rsidP="0080426A">
      <w:pPr>
        <w:spacing w:after="0"/>
      </w:pPr>
      <w:r>
        <w:t>§ Axpert Web and  Axpert Developer structures will also be available with this patch</w:t>
      </w:r>
    </w:p>
    <w:p w14:paraId="35AD7AFA" w14:textId="77777777" w:rsidR="0080426A" w:rsidRDefault="0080426A" w:rsidP="0080426A">
      <w:pPr>
        <w:spacing w:after="0"/>
      </w:pPr>
    </w:p>
    <w:p w14:paraId="6255C2AF" w14:textId="2F8BF8FD" w:rsidR="00402752" w:rsidRDefault="00000000" w:rsidP="0080426A">
      <w:pPr>
        <w:spacing w:after="0"/>
      </w:pPr>
      <w:r>
        <w:rPr>
          <w:b/>
        </w:rPr>
        <w:t>Task ID-007238 -- Feature:  AxRulesDef engine has been introduced for field with below rule types</w:t>
      </w:r>
    </w:p>
    <w:p w14:paraId="0F1AA791" w14:textId="77777777" w:rsidR="00402752" w:rsidRDefault="00000000" w:rsidP="0080426A">
      <w:pPr>
        <w:spacing w:after="0"/>
      </w:pPr>
      <w:r>
        <w:t>○ Validate</w:t>
      </w:r>
    </w:p>
    <w:p w14:paraId="0C9B200C" w14:textId="77777777" w:rsidR="00402752" w:rsidRDefault="00000000" w:rsidP="0080426A">
      <w:pPr>
        <w:spacing w:after="0"/>
      </w:pPr>
      <w:r>
        <w:t>○ Compute script</w:t>
      </w:r>
    </w:p>
    <w:p w14:paraId="362932F1" w14:textId="77777777" w:rsidR="00402752" w:rsidRDefault="00000000" w:rsidP="0080426A">
      <w:pPr>
        <w:spacing w:after="0"/>
      </w:pPr>
      <w:r>
        <w:t>○  filter</w:t>
      </w:r>
    </w:p>
    <w:p w14:paraId="6594256F" w14:textId="77777777" w:rsidR="00402752" w:rsidRDefault="00000000" w:rsidP="0080426A">
      <w:pPr>
        <w:spacing w:after="0"/>
      </w:pPr>
      <w:r>
        <w:t>○  allow empty</w:t>
      </w:r>
    </w:p>
    <w:p w14:paraId="7F6D0403" w14:textId="77777777" w:rsidR="00402752" w:rsidRDefault="00000000" w:rsidP="0080426A">
      <w:pPr>
        <w:spacing w:after="0"/>
      </w:pPr>
      <w:r>
        <w:t>○ show/hide</w:t>
      </w:r>
    </w:p>
    <w:p w14:paraId="54C34804" w14:textId="77777777" w:rsidR="0080426A" w:rsidRDefault="0080426A" w:rsidP="0080426A">
      <w:pPr>
        <w:spacing w:after="0"/>
      </w:pPr>
    </w:p>
    <w:p w14:paraId="143FEE7D" w14:textId="4B8E629B" w:rsidR="00402752" w:rsidRPr="0080426A" w:rsidRDefault="00000000" w:rsidP="0080426A">
      <w:pPr>
        <w:rPr>
          <w:bCs/>
        </w:rPr>
      </w:pPr>
      <w:r w:rsidRPr="0080426A">
        <w:rPr>
          <w:b/>
        </w:rPr>
        <w:t>Task ID-007867</w:t>
      </w:r>
      <w:r w:rsidRPr="0080426A">
        <w:rPr>
          <w:bCs/>
        </w:rPr>
        <w:t xml:space="preserve"> -- Test Case Description: check that user Unable to delete the Uploaded Image on Image field</w:t>
      </w:r>
    </w:p>
    <w:p w14:paraId="73ACED93" w14:textId="18C0A69E" w:rsidR="00402752" w:rsidRPr="0080426A" w:rsidRDefault="00000000" w:rsidP="0080426A">
      <w:pPr>
        <w:rPr>
          <w:bCs/>
        </w:rPr>
      </w:pPr>
      <w:r w:rsidRPr="0080426A">
        <w:rPr>
          <w:b/>
        </w:rPr>
        <w:t>Task ID-007913</w:t>
      </w:r>
      <w:r w:rsidRPr="0080426A">
        <w:rPr>
          <w:bCs/>
        </w:rPr>
        <w:t xml:space="preserve"> -- Form Load Actions which are used to hide and show fields and buttons are not working( check box and list buttons)(Kauvery)</w:t>
      </w:r>
    </w:p>
    <w:p w14:paraId="4C231B22" w14:textId="38543DF0" w:rsidR="00402752" w:rsidRPr="0080426A" w:rsidRDefault="00000000" w:rsidP="0080426A">
      <w:pPr>
        <w:rPr>
          <w:bCs/>
        </w:rPr>
      </w:pPr>
      <w:r w:rsidRPr="0080426A">
        <w:rPr>
          <w:b/>
        </w:rPr>
        <w:t>Task ID-007914</w:t>
      </w:r>
      <w:r w:rsidRPr="0080426A">
        <w:rPr>
          <w:bCs/>
        </w:rPr>
        <w:t xml:space="preserve"> -- Search option not displaying dropdown records for the first time on clicking the New button.(Kauvery)</w:t>
      </w:r>
    </w:p>
    <w:p w14:paraId="79D4D591" w14:textId="2778FE04" w:rsidR="00402752" w:rsidRPr="0080426A" w:rsidRDefault="00000000" w:rsidP="0080426A">
      <w:pPr>
        <w:rPr>
          <w:bCs/>
        </w:rPr>
      </w:pPr>
      <w:r w:rsidRPr="0080426A">
        <w:rPr>
          <w:b/>
        </w:rPr>
        <w:t>Task ID-007899</w:t>
      </w:r>
      <w:r w:rsidRPr="0080426A">
        <w:rPr>
          <w:bCs/>
        </w:rPr>
        <w:t xml:space="preserve"> -- AD SSO Authentication not working in AxpertWeb(Nuwab).</w:t>
      </w:r>
    </w:p>
    <w:p w14:paraId="7512234B" w14:textId="07D443C0" w:rsidR="00402752" w:rsidRPr="0080426A" w:rsidRDefault="00000000" w:rsidP="0080426A">
      <w:pPr>
        <w:rPr>
          <w:bCs/>
        </w:rPr>
      </w:pPr>
      <w:r w:rsidRPr="0080426A">
        <w:rPr>
          <w:b/>
        </w:rPr>
        <w:t>Task ID-007353</w:t>
      </w:r>
      <w:r w:rsidRPr="0080426A">
        <w:rPr>
          <w:bCs/>
        </w:rPr>
        <w:t xml:space="preserve"> - Column Separator not working in Iviews</w:t>
      </w:r>
    </w:p>
    <w:p w14:paraId="53E0EBC1" w14:textId="1E5B52B3" w:rsidR="00402752" w:rsidRPr="0080426A" w:rsidRDefault="00000000" w:rsidP="0080426A">
      <w:pPr>
        <w:rPr>
          <w:bCs/>
        </w:rPr>
      </w:pPr>
      <w:r w:rsidRPr="0080426A">
        <w:rPr>
          <w:b/>
        </w:rPr>
        <w:t>Task ID-007892</w:t>
      </w:r>
      <w:r w:rsidRPr="0080426A">
        <w:rPr>
          <w:bCs/>
        </w:rPr>
        <w:t xml:space="preserve"> - HTML Pages are not loading as per design</w:t>
      </w:r>
    </w:p>
    <w:p w14:paraId="76C14086" w14:textId="59B94156" w:rsidR="00402752" w:rsidRPr="0080426A" w:rsidRDefault="00000000" w:rsidP="0080426A">
      <w:pPr>
        <w:rPr>
          <w:bCs/>
        </w:rPr>
      </w:pPr>
      <w:r w:rsidRPr="0080426A">
        <w:rPr>
          <w:b/>
        </w:rPr>
        <w:t>Task ID-007893</w:t>
      </w:r>
      <w:r w:rsidRPr="0080426A">
        <w:rPr>
          <w:bCs/>
        </w:rPr>
        <w:t xml:space="preserve"> - Report Templating to be fixed</w:t>
      </w:r>
    </w:p>
    <w:p w14:paraId="6ED546B8" w14:textId="6783FC74" w:rsidR="00402752" w:rsidRPr="0080426A" w:rsidRDefault="00000000" w:rsidP="0080426A">
      <w:pPr>
        <w:rPr>
          <w:bCs/>
        </w:rPr>
      </w:pPr>
      <w:r w:rsidRPr="0080426A">
        <w:rPr>
          <w:b/>
        </w:rPr>
        <w:t>Task ID-007833</w:t>
      </w:r>
      <w:r w:rsidRPr="0080426A">
        <w:rPr>
          <w:bCs/>
        </w:rPr>
        <w:t xml:space="preserve"> - Buttons not displaying properly in Drill down Reports</w:t>
      </w:r>
    </w:p>
    <w:p w14:paraId="0706EC5F" w14:textId="276756C3" w:rsidR="00402752" w:rsidRPr="0080426A" w:rsidRDefault="00000000" w:rsidP="0080426A">
      <w:pPr>
        <w:rPr>
          <w:bCs/>
        </w:rPr>
      </w:pPr>
      <w:r w:rsidRPr="0080426A">
        <w:rPr>
          <w:b/>
        </w:rPr>
        <w:t>Task ID-007884</w:t>
      </w:r>
      <w:r w:rsidRPr="0080426A">
        <w:rPr>
          <w:bCs/>
        </w:rPr>
        <w:t xml:space="preserve"> -- In Grid,multiple row computescript is not working properly.</w:t>
      </w:r>
    </w:p>
    <w:p w14:paraId="2FA69ECD" w14:textId="578CA05C" w:rsidR="00402752" w:rsidRPr="0080426A" w:rsidRDefault="00000000" w:rsidP="0080426A">
      <w:pPr>
        <w:rPr>
          <w:bCs/>
        </w:rPr>
      </w:pPr>
      <w:r w:rsidRPr="0080426A">
        <w:rPr>
          <w:b/>
        </w:rPr>
        <w:t>Task ID-007881</w:t>
      </w:r>
      <w:r w:rsidRPr="0080426A">
        <w:rPr>
          <w:bCs/>
        </w:rPr>
        <w:t xml:space="preserve"> -- In Rule Type Filter using Variable - needs to be defined each value as a seperate variable like :vtamilnadu, :vkarnatka. In ( :VARIABL1, :VARIABL2,:VARIABLE3)</w:t>
      </w:r>
    </w:p>
    <w:p w14:paraId="2626F158" w14:textId="0932F457" w:rsidR="00402752" w:rsidRPr="0080426A" w:rsidRDefault="00000000" w:rsidP="0080426A">
      <w:pPr>
        <w:rPr>
          <w:bCs/>
        </w:rPr>
      </w:pPr>
      <w:r w:rsidRPr="0080426A">
        <w:rPr>
          <w:b/>
        </w:rPr>
        <w:t>Task ID-007883</w:t>
      </w:r>
      <w:r w:rsidRPr="0080426A">
        <w:rPr>
          <w:bCs/>
        </w:rPr>
        <w:t xml:space="preserve"> -- In ComputeScript can not put a validation for computescript field.( issue is in validate, not in computeScript)</w:t>
      </w:r>
    </w:p>
    <w:p w14:paraId="3F0592C3" w14:textId="017F81F6" w:rsidR="00402752" w:rsidRPr="0080426A" w:rsidRDefault="00000000" w:rsidP="0080426A">
      <w:pPr>
        <w:rPr>
          <w:bCs/>
        </w:rPr>
      </w:pPr>
      <w:r w:rsidRPr="0080426A">
        <w:rPr>
          <w:b/>
        </w:rPr>
        <w:lastRenderedPageBreak/>
        <w:t>Task ID-007882</w:t>
      </w:r>
      <w:r w:rsidRPr="0080426A">
        <w:rPr>
          <w:bCs/>
        </w:rPr>
        <w:t xml:space="preserve"> -- In Rule Validation On Save field validation message is showing but if cancel the message and saving the record.</w:t>
      </w:r>
    </w:p>
    <w:p w14:paraId="53DC1BDB" w14:textId="580594C5" w:rsidR="00402752" w:rsidRPr="0080426A" w:rsidRDefault="00000000" w:rsidP="0080426A">
      <w:pPr>
        <w:rPr>
          <w:bCs/>
        </w:rPr>
      </w:pPr>
      <w:r w:rsidRPr="0080426A">
        <w:rPr>
          <w:b/>
        </w:rPr>
        <w:t>Task ID-007888</w:t>
      </w:r>
      <w:r w:rsidRPr="0080426A">
        <w:rPr>
          <w:bCs/>
        </w:rPr>
        <w:t xml:space="preserve"> -- Axpert rule definition runtime Submit Button Needs to come Footer(Structure)</w:t>
      </w:r>
    </w:p>
    <w:p w14:paraId="3E25724E" w14:textId="1EDE44E7" w:rsidR="00402752" w:rsidRPr="0080426A" w:rsidRDefault="00000000" w:rsidP="0080426A">
      <w:pPr>
        <w:rPr>
          <w:bCs/>
        </w:rPr>
      </w:pPr>
      <w:r w:rsidRPr="0080426A">
        <w:rPr>
          <w:b/>
        </w:rPr>
        <w:t>Task ID-007834</w:t>
      </w:r>
      <w:r w:rsidRPr="0080426A">
        <w:rPr>
          <w:bCs/>
        </w:rPr>
        <w:t xml:space="preserve"> -- Not able to remove filled record in multiselect field.For example, In "Axpert Rule definition runtime" form, after filling single record as 'docdt' in "Compute Script On" field, Not able to remove the value after submit also</w:t>
      </w:r>
    </w:p>
    <w:p w14:paraId="3D9EFAB2" w14:textId="4E6EBCAE" w:rsidR="00402752" w:rsidRPr="0080426A" w:rsidRDefault="00000000" w:rsidP="0080426A">
      <w:pPr>
        <w:rPr>
          <w:bCs/>
        </w:rPr>
      </w:pPr>
      <w:r w:rsidRPr="0080426A">
        <w:rPr>
          <w:b/>
        </w:rPr>
        <w:t>Task ID-007836</w:t>
      </w:r>
      <w:r w:rsidRPr="0080426A">
        <w:rPr>
          <w:bCs/>
        </w:rPr>
        <w:t xml:space="preserve"> -- View columns in form search option is not showing the records properly. For Example, In "Axpert Rule definition runtime", View columns option in Form data search is not showing the records properly and scroll bar is also missing.</w:t>
      </w:r>
    </w:p>
    <w:p w14:paraId="170448C5" w14:textId="0E88BEA5" w:rsidR="00402752" w:rsidRPr="0080426A" w:rsidRDefault="00000000" w:rsidP="0080426A">
      <w:pPr>
        <w:rPr>
          <w:bCs/>
        </w:rPr>
      </w:pPr>
      <w:r w:rsidRPr="0080426A">
        <w:rPr>
          <w:b/>
        </w:rPr>
        <w:t>Task ID-007862 --</w:t>
      </w:r>
      <w:r w:rsidRPr="0080426A">
        <w:rPr>
          <w:bCs/>
        </w:rPr>
        <w:t xml:space="preserve"> Issue Description:Auto Refresh is not working as per expected when user removes the matching value in the non dependency text field(Client-allsec)</w:t>
      </w:r>
    </w:p>
    <w:p w14:paraId="1A6879B2" w14:textId="4995359B" w:rsidR="00402752" w:rsidRPr="0080426A" w:rsidRDefault="00000000" w:rsidP="0080426A">
      <w:pPr>
        <w:rPr>
          <w:bCs/>
        </w:rPr>
      </w:pPr>
      <w:r w:rsidRPr="0080426A">
        <w:rPr>
          <w:b/>
        </w:rPr>
        <w:t>Task ID-007865</w:t>
      </w:r>
      <w:r w:rsidRPr="0080426A">
        <w:rPr>
          <w:bCs/>
        </w:rPr>
        <w:t xml:space="preserve"> -- The dependent field values are not getting refreshed automatically. For exame I have a country name and based on the country name corresponding state names will be displayed. When I change the Country Name, the state name field remains the same which we have choosen earlier.</w:t>
      </w:r>
    </w:p>
    <w:p w14:paraId="35116A1F" w14:textId="78953D17" w:rsidR="00402752" w:rsidRPr="0080426A" w:rsidRDefault="00000000" w:rsidP="0080426A">
      <w:pPr>
        <w:rPr>
          <w:bCs/>
        </w:rPr>
      </w:pPr>
      <w:r w:rsidRPr="0080426A">
        <w:rPr>
          <w:b/>
        </w:rPr>
        <w:t>Task ID-007238</w:t>
      </w:r>
      <w:r w:rsidRPr="0080426A">
        <w:rPr>
          <w:bCs/>
        </w:rPr>
        <w:t xml:space="preserve"> -- AxRule Engine enchantments based on rule types/events1. Compute script in grid dc2. Validate 2nd time save allowing issue.</w:t>
      </w:r>
    </w:p>
    <w:p w14:paraId="7820F389" w14:textId="60BEA9CD" w:rsidR="00402752" w:rsidRPr="0080426A" w:rsidRDefault="00000000" w:rsidP="0080426A">
      <w:pPr>
        <w:rPr>
          <w:bCs/>
        </w:rPr>
      </w:pPr>
      <w:r w:rsidRPr="0080426A">
        <w:rPr>
          <w:b/>
        </w:rPr>
        <w:t>Task ID-007810</w:t>
      </w:r>
      <w:r w:rsidRPr="0080426A">
        <w:rPr>
          <w:bCs/>
        </w:rPr>
        <w:t xml:space="preserve"> --  Application variable and parameters definition page enhanced to accept constant, variables, parameters and DB variables (through DB function)separately. In related to this change AxMemVar function withdrawn and formload variables can be defined in this new definition page in addition to application variables.</w:t>
      </w:r>
    </w:p>
    <w:p w14:paraId="232BCB87" w14:textId="0181F406" w:rsidR="00402752" w:rsidRPr="0080426A" w:rsidRDefault="00000000" w:rsidP="0080426A">
      <w:pPr>
        <w:spacing w:after="0"/>
        <w:rPr>
          <w:bCs/>
        </w:rPr>
      </w:pPr>
      <w:r w:rsidRPr="0080426A">
        <w:rPr>
          <w:b/>
        </w:rPr>
        <w:t>Task ID-007824</w:t>
      </w:r>
      <w:r w:rsidRPr="0080426A">
        <w:rPr>
          <w:bCs/>
        </w:rPr>
        <w:t xml:space="preserve"> -- The Column readonly and duplicate options are required in the Table field (JSON)</w:t>
      </w:r>
    </w:p>
    <w:p w14:paraId="622BBE27" w14:textId="77777777" w:rsidR="00402752" w:rsidRDefault="00000000" w:rsidP="0080426A">
      <w:pPr>
        <w:spacing w:after="0"/>
      </w:pPr>
      <w:r>
        <w:t>○ Note: Enhanced for ReadyOnly, AllowDuplicate and AllowEmpty properties. Table field JSON should be defined as below.</w:t>
      </w:r>
    </w:p>
    <w:p w14:paraId="432ABC47" w14:textId="77777777" w:rsidR="00402752" w:rsidRDefault="00000000" w:rsidP="0080426A">
      <w:pPr>
        <w:spacing w:after="0"/>
      </w:pPr>
      <w:r>
        <w:t>Ex.1: {</w:t>
      </w:r>
    </w:p>
    <w:p w14:paraId="5985CF07" w14:textId="77777777" w:rsidR="00402752" w:rsidRDefault="00000000" w:rsidP="0080426A">
      <w:pPr>
        <w:spacing w:after="0"/>
      </w:pPr>
      <w:r>
        <w:t>§ "props": {</w:t>
      </w:r>
    </w:p>
    <w:p w14:paraId="7D641435" w14:textId="77777777" w:rsidR="00402752" w:rsidRDefault="00000000" w:rsidP="0080426A">
      <w:pPr>
        <w:spacing w:after="0"/>
      </w:pPr>
      <w:r>
        <w:t>§ "type": "table",</w:t>
      </w:r>
    </w:p>
    <w:p w14:paraId="03683F33" w14:textId="77777777" w:rsidR="00402752" w:rsidRDefault="00000000" w:rsidP="0080426A">
      <w:pPr>
        <w:spacing w:after="0"/>
      </w:pPr>
      <w:r>
        <w:t>§ "colcount": "3",</w:t>
      </w:r>
    </w:p>
    <w:p w14:paraId="514D4A70" w14:textId="77777777" w:rsidR="00402752" w:rsidRDefault="00000000" w:rsidP="0080426A">
      <w:pPr>
        <w:spacing w:after="0"/>
      </w:pPr>
      <w:r>
        <w:t>§ "rowcount": "1",</w:t>
      </w:r>
    </w:p>
    <w:p w14:paraId="1D2D8C65" w14:textId="77777777" w:rsidR="00402752" w:rsidRDefault="00000000" w:rsidP="0080426A">
      <w:pPr>
        <w:spacing w:after="0"/>
      </w:pPr>
      <w:r>
        <w:t>§ "addrow": "t",</w:t>
      </w:r>
    </w:p>
    <w:p w14:paraId="776FD322" w14:textId="77777777" w:rsidR="00402752" w:rsidRDefault="00000000" w:rsidP="0080426A">
      <w:pPr>
        <w:spacing w:after="0"/>
      </w:pPr>
      <w:r>
        <w:t>§ "deleterow": "t",</w:t>
      </w:r>
    </w:p>
    <w:p w14:paraId="1803B464" w14:textId="77777777" w:rsidR="00402752" w:rsidRDefault="00000000" w:rsidP="0080426A">
      <w:pPr>
        <w:spacing w:after="0"/>
      </w:pPr>
      <w:r>
        <w:t>§ "valueseparator": "|",</w:t>
      </w:r>
    </w:p>
    <w:p w14:paraId="612C2FAD" w14:textId="77777777" w:rsidR="00402752" w:rsidRDefault="00000000" w:rsidP="0080426A">
      <w:pPr>
        <w:spacing w:after="0"/>
      </w:pPr>
      <w:r>
        <w:t>§ "rowseparator": "^",</w:t>
      </w:r>
    </w:p>
    <w:p w14:paraId="772DE765" w14:textId="77777777" w:rsidR="00402752" w:rsidRDefault="00000000" w:rsidP="0080426A">
      <w:pPr>
        <w:spacing w:after="0"/>
      </w:pPr>
      <w:r>
        <w:t>§ "sql":"select username from axusers"</w:t>
      </w:r>
    </w:p>
    <w:p w14:paraId="37130EF2" w14:textId="77777777" w:rsidR="00402752" w:rsidRDefault="00000000" w:rsidP="0080426A">
      <w:pPr>
        <w:spacing w:after="0"/>
      </w:pPr>
      <w:r>
        <w:t>§ },</w:t>
      </w:r>
    </w:p>
    <w:p w14:paraId="71311A20" w14:textId="77777777" w:rsidR="00402752" w:rsidRDefault="00000000" w:rsidP="0080426A">
      <w:pPr>
        <w:spacing w:after="0"/>
      </w:pPr>
      <w:r>
        <w:t>§ "columns": {</w:t>
      </w:r>
    </w:p>
    <w:p w14:paraId="03C43105" w14:textId="77777777" w:rsidR="00402752" w:rsidRDefault="00000000" w:rsidP="0080426A">
      <w:pPr>
        <w:spacing w:after="0"/>
      </w:pPr>
      <w:r>
        <w:lastRenderedPageBreak/>
        <w:t>§ "1": {</w:t>
      </w:r>
    </w:p>
    <w:p w14:paraId="189935CE" w14:textId="77777777" w:rsidR="00402752" w:rsidRDefault="00000000" w:rsidP="0080426A">
      <w:pPr>
        <w:spacing w:after="0"/>
      </w:pPr>
      <w:r>
        <w:t>§ "caption": "EmpName",</w:t>
      </w:r>
    </w:p>
    <w:p w14:paraId="48B1E106" w14:textId="77777777" w:rsidR="00402752" w:rsidRDefault="00000000" w:rsidP="0080426A">
      <w:pPr>
        <w:spacing w:after="0"/>
      </w:pPr>
      <w:r>
        <w:t>§ "name": "username",</w:t>
      </w:r>
    </w:p>
    <w:p w14:paraId="6B127E11" w14:textId="77777777" w:rsidR="00402752" w:rsidRDefault="00000000" w:rsidP="0080426A">
      <w:pPr>
        <w:spacing w:after="0"/>
      </w:pPr>
      <w:r>
        <w:t>§ "value": "",</w:t>
      </w:r>
    </w:p>
    <w:p w14:paraId="3F7B38AE" w14:textId="77777777" w:rsidR="00402752" w:rsidRDefault="00000000" w:rsidP="0080426A">
      <w:pPr>
        <w:spacing w:after="0"/>
      </w:pPr>
      <w:r>
        <w:t>§ "source": "",</w:t>
      </w:r>
    </w:p>
    <w:p w14:paraId="753A3144" w14:textId="77777777" w:rsidR="00402752" w:rsidRDefault="00000000" w:rsidP="0080426A">
      <w:pPr>
        <w:spacing w:after="0"/>
      </w:pPr>
      <w:r>
        <w:t>§ "exp": "",</w:t>
      </w:r>
    </w:p>
    <w:p w14:paraId="5480F789" w14:textId="77777777" w:rsidR="00402752" w:rsidRDefault="00000000" w:rsidP="0080426A">
      <w:pPr>
        <w:spacing w:after="0"/>
      </w:pPr>
      <w:r>
        <w:t>§ "vexp": "",</w:t>
      </w:r>
    </w:p>
    <w:p w14:paraId="72A52A18" w14:textId="77777777" w:rsidR="00402752" w:rsidRDefault="00000000" w:rsidP="0080426A">
      <w:pPr>
        <w:spacing w:after="0"/>
      </w:pPr>
      <w:r>
        <w:t>§ "allowduplicate":"t",</w:t>
      </w:r>
    </w:p>
    <w:p w14:paraId="454CC711" w14:textId="77777777" w:rsidR="00402752" w:rsidRDefault="00000000" w:rsidP="0080426A">
      <w:pPr>
        <w:spacing w:after="0"/>
      </w:pPr>
      <w:r>
        <w:t>§ "allowempty":"t",</w:t>
      </w:r>
    </w:p>
    <w:p w14:paraId="2D7DA3D4" w14:textId="77777777" w:rsidR="00402752" w:rsidRDefault="00000000" w:rsidP="0080426A">
      <w:pPr>
        <w:spacing w:after="0"/>
      </w:pPr>
      <w:r>
        <w:t>§ "readyonly":"t"</w:t>
      </w:r>
    </w:p>
    <w:p w14:paraId="4802CEE3" w14:textId="77777777" w:rsidR="00402752" w:rsidRDefault="00000000" w:rsidP="0080426A">
      <w:pPr>
        <w:spacing w:after="0"/>
      </w:pPr>
      <w:r>
        <w:t>§ }</w:t>
      </w:r>
    </w:p>
    <w:p w14:paraId="2EC7B042" w14:textId="77777777" w:rsidR="00402752" w:rsidRDefault="00000000" w:rsidP="0080426A">
      <w:pPr>
        <w:spacing w:after="0"/>
      </w:pPr>
      <w:r>
        <w:t>§ }</w:t>
      </w:r>
    </w:p>
    <w:p w14:paraId="3DC1ACFE" w14:textId="77777777" w:rsidR="00402752" w:rsidRDefault="00000000" w:rsidP="0080426A">
      <w:pPr>
        <w:spacing w:after="0"/>
      </w:pPr>
      <w:r>
        <w:t>§ }</w:t>
      </w:r>
    </w:p>
    <w:p w14:paraId="4A165E05" w14:textId="77777777" w:rsidR="00402752" w:rsidRDefault="00000000" w:rsidP="0080426A">
      <w:pPr>
        <w:spacing w:after="0"/>
      </w:pPr>
      <w:r>
        <w:t>Ex.2: {</w:t>
      </w:r>
    </w:p>
    <w:p w14:paraId="5721C62C" w14:textId="77777777" w:rsidR="00402752" w:rsidRDefault="00000000" w:rsidP="0080426A">
      <w:pPr>
        <w:spacing w:after="0"/>
      </w:pPr>
      <w:r>
        <w:t>§ "props": {</w:t>
      </w:r>
    </w:p>
    <w:p w14:paraId="45BC7674" w14:textId="77777777" w:rsidR="00402752" w:rsidRDefault="00000000" w:rsidP="0080426A">
      <w:pPr>
        <w:spacing w:after="0"/>
      </w:pPr>
      <w:r>
        <w:t>§ "type": "table",</w:t>
      </w:r>
    </w:p>
    <w:p w14:paraId="6A190C44" w14:textId="77777777" w:rsidR="00402752" w:rsidRDefault="00000000" w:rsidP="0080426A">
      <w:pPr>
        <w:spacing w:after="0"/>
      </w:pPr>
      <w:r>
        <w:t>§ "colcount": "3",</w:t>
      </w:r>
    </w:p>
    <w:p w14:paraId="5DF87B85" w14:textId="77777777" w:rsidR="00402752" w:rsidRDefault="00000000" w:rsidP="0080426A">
      <w:pPr>
        <w:spacing w:after="0"/>
      </w:pPr>
      <w:r>
        <w:t>§ "rowcount": "1",</w:t>
      </w:r>
    </w:p>
    <w:p w14:paraId="20A78FF5" w14:textId="77777777" w:rsidR="00402752" w:rsidRDefault="00000000" w:rsidP="0080426A">
      <w:pPr>
        <w:spacing w:after="0"/>
      </w:pPr>
      <w:r>
        <w:t>§ "addrow": "t",</w:t>
      </w:r>
    </w:p>
    <w:p w14:paraId="574A8065" w14:textId="77777777" w:rsidR="00402752" w:rsidRDefault="00000000" w:rsidP="0080426A">
      <w:pPr>
        <w:spacing w:after="0"/>
      </w:pPr>
      <w:r>
        <w:t>§ "deleterow": "t",</w:t>
      </w:r>
    </w:p>
    <w:p w14:paraId="602C8D17" w14:textId="77777777" w:rsidR="00402752" w:rsidRDefault="00000000" w:rsidP="0080426A">
      <w:pPr>
        <w:spacing w:after="0"/>
      </w:pPr>
      <w:r>
        <w:t>§ "valueseparator": "|",</w:t>
      </w:r>
    </w:p>
    <w:p w14:paraId="282D8280" w14:textId="77777777" w:rsidR="00402752" w:rsidRDefault="00000000" w:rsidP="0080426A">
      <w:pPr>
        <w:spacing w:after="0"/>
      </w:pPr>
      <w:r>
        <w:t>§ "rowseparator": "^",</w:t>
      </w:r>
    </w:p>
    <w:p w14:paraId="74F4257D" w14:textId="77777777" w:rsidR="00402752" w:rsidRDefault="00000000" w:rsidP="0080426A">
      <w:pPr>
        <w:spacing w:after="0"/>
      </w:pPr>
      <w:r>
        <w:t>§ "sql":"select username from axusers"</w:t>
      </w:r>
    </w:p>
    <w:p w14:paraId="554F2711" w14:textId="77777777" w:rsidR="00402752" w:rsidRDefault="00000000" w:rsidP="0080426A">
      <w:pPr>
        <w:spacing w:after="0"/>
      </w:pPr>
      <w:r>
        <w:t>§ },</w:t>
      </w:r>
    </w:p>
    <w:p w14:paraId="589A9E5A" w14:textId="77777777" w:rsidR="00402752" w:rsidRDefault="00000000" w:rsidP="0080426A">
      <w:pPr>
        <w:spacing w:after="0"/>
      </w:pPr>
      <w:r>
        <w:t>§ "columns": {</w:t>
      </w:r>
    </w:p>
    <w:p w14:paraId="3EB9C11B" w14:textId="77777777" w:rsidR="00402752" w:rsidRDefault="00000000" w:rsidP="0080426A">
      <w:pPr>
        <w:spacing w:after="0"/>
      </w:pPr>
      <w:r>
        <w:t>§ "1": {</w:t>
      </w:r>
    </w:p>
    <w:p w14:paraId="7731FD8D" w14:textId="77777777" w:rsidR="00402752" w:rsidRDefault="00000000" w:rsidP="0080426A">
      <w:pPr>
        <w:spacing w:after="0"/>
      </w:pPr>
      <w:r>
        <w:t>§ "caption": "EmpName",</w:t>
      </w:r>
    </w:p>
    <w:p w14:paraId="53D8F4C5" w14:textId="77777777" w:rsidR="00402752" w:rsidRDefault="00000000" w:rsidP="0080426A">
      <w:pPr>
        <w:spacing w:after="0"/>
      </w:pPr>
      <w:r>
        <w:t>§ "name": "username",</w:t>
      </w:r>
    </w:p>
    <w:p w14:paraId="45330ECB" w14:textId="77777777" w:rsidR="00402752" w:rsidRDefault="00000000" w:rsidP="0080426A">
      <w:pPr>
        <w:spacing w:after="0"/>
      </w:pPr>
      <w:r>
        <w:t>§ "value": "",</w:t>
      </w:r>
    </w:p>
    <w:p w14:paraId="52CB6ACB" w14:textId="77777777" w:rsidR="00402752" w:rsidRDefault="00000000" w:rsidP="0080426A">
      <w:pPr>
        <w:spacing w:after="0"/>
      </w:pPr>
      <w:r>
        <w:t>§ "source": "",</w:t>
      </w:r>
    </w:p>
    <w:p w14:paraId="60CCE0E9" w14:textId="77777777" w:rsidR="00402752" w:rsidRDefault="00000000" w:rsidP="0080426A">
      <w:pPr>
        <w:spacing w:after="0"/>
      </w:pPr>
      <w:r>
        <w:t>§ "exp": "",</w:t>
      </w:r>
    </w:p>
    <w:p w14:paraId="2EDD2B74" w14:textId="77777777" w:rsidR="00402752" w:rsidRDefault="00000000" w:rsidP="0080426A">
      <w:pPr>
        <w:spacing w:after="0"/>
      </w:pPr>
      <w:r>
        <w:t>§ "vexp": "",</w:t>
      </w:r>
    </w:p>
    <w:p w14:paraId="75D8CEB0" w14:textId="77777777" w:rsidR="00402752" w:rsidRDefault="00000000" w:rsidP="0080426A">
      <w:pPr>
        <w:spacing w:after="0"/>
      </w:pPr>
      <w:r>
        <w:t>§ "allowduplicate":"f",</w:t>
      </w:r>
    </w:p>
    <w:p w14:paraId="197E3611" w14:textId="77777777" w:rsidR="00402752" w:rsidRDefault="00000000" w:rsidP="0080426A">
      <w:pPr>
        <w:spacing w:after="0"/>
      </w:pPr>
      <w:r>
        <w:t>§ "allowempty":"f",</w:t>
      </w:r>
    </w:p>
    <w:p w14:paraId="19ECF508" w14:textId="77777777" w:rsidR="00402752" w:rsidRDefault="00000000" w:rsidP="0080426A">
      <w:pPr>
        <w:spacing w:after="0"/>
      </w:pPr>
      <w:r>
        <w:t>§ "readyonly":"f"</w:t>
      </w:r>
    </w:p>
    <w:p w14:paraId="3280F8FE" w14:textId="77777777" w:rsidR="00402752" w:rsidRDefault="00000000" w:rsidP="0080426A">
      <w:pPr>
        <w:spacing w:after="0"/>
      </w:pPr>
      <w:r>
        <w:t>§ }</w:t>
      </w:r>
    </w:p>
    <w:p w14:paraId="18DCEDE2" w14:textId="77777777" w:rsidR="00402752" w:rsidRDefault="00000000" w:rsidP="0080426A">
      <w:pPr>
        <w:spacing w:after="0"/>
      </w:pPr>
      <w:r>
        <w:t>§ }</w:t>
      </w:r>
    </w:p>
    <w:p w14:paraId="6E9EC71F" w14:textId="77777777" w:rsidR="00402752" w:rsidRDefault="00000000" w:rsidP="0080426A">
      <w:pPr>
        <w:spacing w:after="0"/>
      </w:pPr>
      <w:r>
        <w:t>§ }</w:t>
      </w:r>
    </w:p>
    <w:p w14:paraId="60D4B4CC" w14:textId="77777777" w:rsidR="0080426A" w:rsidRDefault="0080426A" w:rsidP="0080426A">
      <w:pPr>
        <w:spacing w:after="0"/>
      </w:pPr>
    </w:p>
    <w:p w14:paraId="5C49F02A" w14:textId="4B0E68CC" w:rsidR="00402752" w:rsidRDefault="00000000" w:rsidP="0080426A">
      <w:pPr>
        <w:spacing w:after="0"/>
      </w:pPr>
      <w:r>
        <w:rPr>
          <w:b/>
        </w:rPr>
        <w:t>Task ID-007815 -- in Time Data types we need time as if it's morning we need time like 09.15 for night 21.15. We don't want AM &amp; PM selection</w:t>
      </w:r>
    </w:p>
    <w:p w14:paraId="1B8F577F" w14:textId="77777777" w:rsidR="00402752" w:rsidRDefault="00000000" w:rsidP="0080426A">
      <w:pPr>
        <w:spacing w:after="0"/>
      </w:pPr>
      <w:r>
        <w:t>○ Note:</w:t>
      </w:r>
    </w:p>
    <w:p w14:paraId="651C6D9D" w14:textId="77777777" w:rsidR="00402752" w:rsidRDefault="00000000" w:rsidP="0080426A">
      <w:pPr>
        <w:spacing w:after="0"/>
      </w:pPr>
      <w:r>
        <w:t>§ Default time field format is 12 hours.</w:t>
      </w:r>
    </w:p>
    <w:p w14:paraId="5ECB0EA5" w14:textId="1DBD0229" w:rsidR="0080426A" w:rsidRDefault="00000000" w:rsidP="00056F2B">
      <w:pPr>
        <w:spacing w:after="0"/>
      </w:pPr>
      <w:r>
        <w:lastRenderedPageBreak/>
        <w:t>§ If required as 24 hours format, Need to select Pattern as '24H Format' while create/modify time field in Axpert Developer.</w:t>
      </w:r>
    </w:p>
    <w:p w14:paraId="21457CC5" w14:textId="77777777" w:rsidR="00056F2B" w:rsidRDefault="00056F2B" w:rsidP="00056F2B">
      <w:pPr>
        <w:spacing w:after="0"/>
      </w:pPr>
    </w:p>
    <w:p w14:paraId="6394F72B" w14:textId="77777777" w:rsidR="0080426A" w:rsidRPr="0080426A" w:rsidRDefault="00000000" w:rsidP="0080426A">
      <w:pPr>
        <w:rPr>
          <w:bCs/>
        </w:rPr>
      </w:pPr>
      <w:r w:rsidRPr="0080426A">
        <w:rPr>
          <w:b/>
        </w:rPr>
        <w:t>Task ID-007238</w:t>
      </w:r>
      <w:r w:rsidRPr="0080426A">
        <w:rPr>
          <w:bCs/>
        </w:rPr>
        <w:t xml:space="preserve"> -- AxRule Engine enchantments based on rule types/events</w:t>
      </w:r>
    </w:p>
    <w:p w14:paraId="2750C2EB" w14:textId="58E4FB99" w:rsidR="00402752" w:rsidRPr="0080426A" w:rsidRDefault="00000000" w:rsidP="0080426A">
      <w:pPr>
        <w:rPr>
          <w:bCs/>
        </w:rPr>
      </w:pPr>
      <w:r w:rsidRPr="0080426A">
        <w:rPr>
          <w:b/>
        </w:rPr>
        <w:t>Task ID-007810</w:t>
      </w:r>
      <w:r w:rsidRPr="0080426A">
        <w:rPr>
          <w:bCs/>
        </w:rPr>
        <w:t xml:space="preserve"> --  Application variable and parameters definition page enhanced to accept constant, variables, parameters and DB variables (through DB function)separately. In related to this change AxMemVar function withdrawn and formload variables can be defined in this new definition page in addition to application variables.(DLL Fix)</w:t>
      </w:r>
    </w:p>
    <w:p w14:paraId="60527627" w14:textId="4912A33A" w:rsidR="00402752" w:rsidRPr="0080426A" w:rsidRDefault="00000000" w:rsidP="0080426A">
      <w:pPr>
        <w:rPr>
          <w:bCs/>
        </w:rPr>
      </w:pPr>
      <w:r w:rsidRPr="0080426A">
        <w:rPr>
          <w:b/>
        </w:rPr>
        <w:t>Task ID-007797</w:t>
      </w:r>
      <w:r w:rsidRPr="0080426A">
        <w:rPr>
          <w:bCs/>
        </w:rPr>
        <w:t xml:space="preserve"> -- While Adding the Field in Tstruct Design not coming properly for Double column and triple column in DC Layout</w:t>
      </w:r>
    </w:p>
    <w:p w14:paraId="568BACA1" w14:textId="7B03357C" w:rsidR="00402752" w:rsidRPr="0080426A" w:rsidRDefault="00000000" w:rsidP="0080426A">
      <w:pPr>
        <w:rPr>
          <w:bCs/>
        </w:rPr>
      </w:pPr>
      <w:r w:rsidRPr="0080426A">
        <w:rPr>
          <w:b/>
        </w:rPr>
        <w:t>Task ID-007794</w:t>
      </w:r>
      <w:r w:rsidRPr="0080426A">
        <w:rPr>
          <w:bCs/>
        </w:rPr>
        <w:t xml:space="preserve"> -- Test Case Description: Precondition: 1. Create an Tstrutc with One or More Date Fields.2. Set DC Layouts other Than Default.check that when user change the Form Design (DC Layouts) Other then Default Then on Run Instance Date Picker Icon Getting Disabled</w:t>
      </w:r>
    </w:p>
    <w:p w14:paraId="5B4A1AAD" w14:textId="0DF993EE" w:rsidR="00402752" w:rsidRPr="0080426A" w:rsidRDefault="00000000" w:rsidP="0080426A">
      <w:pPr>
        <w:rPr>
          <w:bCs/>
        </w:rPr>
      </w:pPr>
      <w:r w:rsidRPr="0080426A">
        <w:rPr>
          <w:b/>
        </w:rPr>
        <w:t>Task ID-007773</w:t>
      </w:r>
      <w:r w:rsidRPr="0080426A">
        <w:rPr>
          <w:bCs/>
        </w:rPr>
        <w:t xml:space="preserve"> -- Test case Description Submitted Time Field Data is not visible when loaded record from list view</w:t>
      </w:r>
    </w:p>
    <w:p w14:paraId="44EE4919" w14:textId="544FC16D" w:rsidR="00402752" w:rsidRPr="0080426A" w:rsidRDefault="00000000" w:rsidP="0080426A">
      <w:pPr>
        <w:rPr>
          <w:bCs/>
        </w:rPr>
      </w:pPr>
      <w:r w:rsidRPr="0080426A">
        <w:rPr>
          <w:b/>
        </w:rPr>
        <w:t>Task ID-007861</w:t>
      </w:r>
      <w:r w:rsidRPr="0080426A">
        <w:rPr>
          <w:bCs/>
        </w:rPr>
        <w:t xml:space="preserve"> :Not able to download template for the forms which contains &amp;symbol in form name in import data.</w:t>
      </w:r>
    </w:p>
    <w:p w14:paraId="04770D4A" w14:textId="01E724D7" w:rsidR="00402752" w:rsidRPr="0080426A" w:rsidRDefault="00000000" w:rsidP="0080426A">
      <w:pPr>
        <w:rPr>
          <w:bCs/>
        </w:rPr>
      </w:pPr>
      <w:r w:rsidRPr="0080426A">
        <w:rPr>
          <w:b/>
        </w:rPr>
        <w:t>Task ID-007804</w:t>
      </w:r>
      <w:r w:rsidRPr="0080426A">
        <w:rPr>
          <w:bCs/>
        </w:rPr>
        <w:t xml:space="preserve"> :Issue Description:In Import Data Page, Unselect all button is not working as per expected.It's working same as Unselect Button.</w:t>
      </w:r>
    </w:p>
    <w:p w14:paraId="6645951D" w14:textId="22238501" w:rsidR="00402752" w:rsidRDefault="00000000" w:rsidP="0080426A">
      <w:pPr>
        <w:rPr>
          <w:bCs/>
        </w:rPr>
      </w:pPr>
      <w:r w:rsidRPr="0080426A">
        <w:rPr>
          <w:b/>
        </w:rPr>
        <w:t>Task ID-007915</w:t>
      </w:r>
      <w:r w:rsidRPr="0080426A">
        <w:rPr>
          <w:bCs/>
        </w:rPr>
        <w:t xml:space="preserve"> : Application params are not opening.</w:t>
      </w:r>
    </w:p>
    <w:p w14:paraId="2F377A2F" w14:textId="77777777" w:rsidR="00056F2B" w:rsidRPr="0080426A" w:rsidRDefault="00056F2B" w:rsidP="0080426A">
      <w:pPr>
        <w:rPr>
          <w:bCs/>
        </w:rPr>
      </w:pPr>
    </w:p>
    <w:p w14:paraId="79840A0D" w14:textId="7A5BDF58"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3:</w:t>
      </w:r>
    </w:p>
    <w:p w14:paraId="7355F342" w14:textId="2DA94932" w:rsidR="00402752" w:rsidRDefault="00000000" w:rsidP="00955C02">
      <w:pPr>
        <w:spacing w:after="0"/>
      </w:pPr>
      <w:r>
        <w:rPr>
          <w:b/>
        </w:rPr>
        <w:t xml:space="preserve">Task ID-007945 -- </w:t>
      </w:r>
      <w:r w:rsidRPr="00955C02">
        <w:rPr>
          <w:bCs/>
        </w:rPr>
        <w:t>New parser function 'Getaxvalue' introduced to get values from the Config parameter JSON.Config parameter JSON will be loaded during application login or formload as per the Parameter setting.( Web and DLL)</w:t>
      </w:r>
    </w:p>
    <w:p w14:paraId="43621201" w14:textId="77777777" w:rsidR="00402752" w:rsidRDefault="00000000" w:rsidP="00955C02">
      <w:pPr>
        <w:spacing w:after="0"/>
      </w:pPr>
      <w:r>
        <w:t>○ Note: getaxvalue({config_name},variable,code)</w:t>
      </w:r>
    </w:p>
    <w:p w14:paraId="6CA8BA34" w14:textId="77777777" w:rsidR="00955C02" w:rsidRDefault="00955C02" w:rsidP="00955C02">
      <w:pPr>
        <w:spacing w:after="0"/>
      </w:pPr>
    </w:p>
    <w:p w14:paraId="245980EA" w14:textId="3DCF94E5" w:rsidR="00402752" w:rsidRPr="00955C02" w:rsidRDefault="00000000">
      <w:pPr>
        <w:rPr>
          <w:bCs/>
        </w:rPr>
      </w:pPr>
      <w:r>
        <w:rPr>
          <w:b/>
        </w:rPr>
        <w:t xml:space="preserve">Task ID-007943 - </w:t>
      </w:r>
      <w:r w:rsidRPr="00955C02">
        <w:rPr>
          <w:bCs/>
        </w:rPr>
        <w:t>AxPEG functionality Changes(DLL Fix)</w:t>
      </w:r>
    </w:p>
    <w:p w14:paraId="18B34E9A" w14:textId="3030B350" w:rsidR="00402752" w:rsidRDefault="00000000">
      <w:r>
        <w:rPr>
          <w:b/>
        </w:rPr>
        <w:t xml:space="preserve">Task ID-007917 -- </w:t>
      </w:r>
      <w:r w:rsidRPr="00955C02">
        <w:rPr>
          <w:bCs/>
        </w:rPr>
        <w:t>For the table field values, if the values are from drop down- the selected values not filling properly after 3rd chage. For example Table field has 3 values in the drop down (A,B,C), first time will select A and then change the value to B and then again change the value to C. Again when we select the value to A, it will show the value C only the field and not changing to A</w:t>
      </w:r>
    </w:p>
    <w:p w14:paraId="31DB2943" w14:textId="77297D72" w:rsidR="00402752" w:rsidRDefault="00000000">
      <w:r>
        <w:rPr>
          <w:b/>
        </w:rPr>
        <w:lastRenderedPageBreak/>
        <w:t xml:space="preserve">Task ID-007918 -- </w:t>
      </w:r>
      <w:r w:rsidRPr="00955C02">
        <w:rPr>
          <w:bCs/>
        </w:rPr>
        <w:t>Check list should have option an to select all the values in one click by using "Select All" option and also there should be an option to un-select few values based on the requirement.There should be an option similar to check box before the listed values.</w:t>
      </w:r>
    </w:p>
    <w:p w14:paraId="3FCAB579" w14:textId="5DC4BF52" w:rsidR="00402752" w:rsidRDefault="00000000" w:rsidP="00955C02">
      <w:pPr>
        <w:spacing w:after="0"/>
      </w:pPr>
      <w:r>
        <w:rPr>
          <w:b/>
        </w:rPr>
        <w:t>Task ID-007928 -- Need the following custom hooks for doing custom operations on table field load and save.</w:t>
      </w:r>
    </w:p>
    <w:p w14:paraId="5EA0BD65" w14:textId="77777777" w:rsidR="00402752" w:rsidRDefault="00000000" w:rsidP="00955C02">
      <w:pPr>
        <w:spacing w:after="0"/>
      </w:pPr>
      <w:r>
        <w:t>○ Hook after table field popup load:</w:t>
      </w:r>
    </w:p>
    <w:p w14:paraId="578EAEBF" w14:textId="77777777" w:rsidR="00402752" w:rsidRDefault="00000000" w:rsidP="00955C02">
      <w:pPr>
        <w:spacing w:after="0"/>
      </w:pPr>
      <w:r>
        <w:t>§ AxAfterTableLoad()</w:t>
      </w:r>
    </w:p>
    <w:p w14:paraId="17D2B42C" w14:textId="77777777" w:rsidR="00402752" w:rsidRDefault="00000000" w:rsidP="00955C02">
      <w:pPr>
        <w:spacing w:after="0"/>
      </w:pPr>
      <w:r>
        <w:t>○ Hook after table field popup save:</w:t>
      </w:r>
    </w:p>
    <w:p w14:paraId="0956CD36" w14:textId="77777777" w:rsidR="00402752" w:rsidRDefault="00000000" w:rsidP="00955C02">
      <w:pPr>
        <w:spacing w:after="0"/>
      </w:pPr>
      <w:r>
        <w:t>§ AxAfterAddTableData()</w:t>
      </w:r>
    </w:p>
    <w:p w14:paraId="620B4032" w14:textId="77777777" w:rsidR="00402752" w:rsidRDefault="00000000" w:rsidP="00955C02">
      <w:pPr>
        <w:spacing w:after="0"/>
      </w:pPr>
      <w:r>
        <w:t>○ Note: Above hooks added in tstTable.js file</w:t>
      </w:r>
    </w:p>
    <w:p w14:paraId="28BE9667" w14:textId="77777777" w:rsidR="00955C02" w:rsidRDefault="00955C02" w:rsidP="00955C02">
      <w:pPr>
        <w:spacing w:after="0"/>
      </w:pPr>
    </w:p>
    <w:p w14:paraId="64AAA51D" w14:textId="6CE974BC" w:rsidR="00402752" w:rsidRDefault="00955C02">
      <w:r>
        <w:rPr>
          <w:b/>
        </w:rPr>
        <w:t>Task ID-007912 -- Test Case Description:</w:t>
      </w:r>
    </w:p>
    <w:p w14:paraId="018D3968" w14:textId="77777777" w:rsidR="00402752" w:rsidRDefault="00000000">
      <w:r>
        <w:t>○ when user try to reupload the same file without removing existing attachments then the existing attachments deleted and newly uploaded file not attached.</w:t>
      </w:r>
    </w:p>
    <w:p w14:paraId="21E00587" w14:textId="77777777" w:rsidR="00402752" w:rsidRDefault="00000000">
      <w:r>
        <w:t>○ when user try to reupload the same file After removing existing attachments then user could able to Attach the  multiple files with same name on one attachment field</w:t>
      </w:r>
    </w:p>
    <w:p w14:paraId="2A40CF1B" w14:textId="77777777" w:rsidR="00402752" w:rsidRDefault="00000000">
      <w:r>
        <w:t>○ when user attach valid file format and File name with more than 30 character then Alignment of remove option on attachment field is not proper</w:t>
      </w:r>
    </w:p>
    <w:p w14:paraId="13561398" w14:textId="77777777" w:rsidR="00402752" w:rsidRDefault="00000000">
      <w:r>
        <w:t>○ In case of Attaching the unsupported File format(ex: video, rar) It should Throw an Proper Error Message Now its displaying Error message as "Too many characters in the</w:t>
      </w:r>
    </w:p>
    <w:p w14:paraId="683A62B4" w14:textId="7DB88540" w:rsidR="00402752" w:rsidRPr="00955C02" w:rsidRDefault="00000000">
      <w:pPr>
        <w:rPr>
          <w:bCs/>
        </w:rPr>
      </w:pPr>
      <w:r>
        <w:rPr>
          <w:b/>
        </w:rPr>
        <w:t xml:space="preserve">Task ID-007911 -- </w:t>
      </w:r>
      <w:r w:rsidRPr="00955C02">
        <w:rPr>
          <w:bCs/>
        </w:rPr>
        <w:t>Test Case Description:Unable to check on Grid Heading check box on First Form Load But able to check the Heading check box After Initializing the Row on Grid DC</w:t>
      </w:r>
    </w:p>
    <w:p w14:paraId="22E98998" w14:textId="74EBBD32" w:rsidR="00402752" w:rsidRPr="00955C02" w:rsidRDefault="00000000">
      <w:pPr>
        <w:rPr>
          <w:bCs/>
        </w:rPr>
      </w:pPr>
      <w:r>
        <w:rPr>
          <w:b/>
        </w:rPr>
        <w:t xml:space="preserve">Task ID-007916 -- </w:t>
      </w:r>
      <w:r w:rsidRPr="00955C02">
        <w:rPr>
          <w:bCs/>
        </w:rPr>
        <w:t>Keep me signin not working for SSO logins(Nuwab).</w:t>
      </w:r>
    </w:p>
    <w:p w14:paraId="7450411E" w14:textId="56A4B5AF" w:rsidR="00402752" w:rsidRDefault="00000000">
      <w:pPr>
        <w:rPr>
          <w:bCs/>
        </w:rPr>
      </w:pPr>
      <w:r>
        <w:rPr>
          <w:b/>
        </w:rPr>
        <w:t xml:space="preserve">Task ID-007910 - </w:t>
      </w:r>
      <w:r w:rsidRPr="00955C02">
        <w:rPr>
          <w:bCs/>
        </w:rPr>
        <w:t>List View Design Functionality</w:t>
      </w:r>
    </w:p>
    <w:p w14:paraId="7491AFF5" w14:textId="77777777" w:rsidR="00955C02" w:rsidRDefault="00955C02"/>
    <w:p w14:paraId="31941E0B" w14:textId="6E2F2079"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4:</w:t>
      </w:r>
    </w:p>
    <w:p w14:paraId="16E4D5A2" w14:textId="77777777" w:rsidR="00402752" w:rsidRDefault="00000000" w:rsidP="00955C02">
      <w:pPr>
        <w:spacing w:after="0"/>
      </w:pPr>
      <w:r>
        <w:rPr>
          <w:b/>
        </w:rPr>
        <w:t>Task ID-007991 -- AxMain page introduced to open the session when connecting from agileconnect/axpert flutter app.</w:t>
      </w:r>
    </w:p>
    <w:p w14:paraId="63E45DCC" w14:textId="77777777" w:rsidR="00402752" w:rsidRDefault="00000000" w:rsidP="00955C02">
      <w:pPr>
        <w:spacing w:after="0"/>
      </w:pPr>
      <w:r>
        <w:t>Note:</w:t>
      </w:r>
    </w:p>
    <w:p w14:paraId="4AEF52EB" w14:textId="77777777" w:rsidR="00402752" w:rsidRDefault="00000000" w:rsidP="00955C02">
      <w:pPr>
        <w:spacing w:after="0"/>
      </w:pPr>
      <w:r>
        <w:t>Below web.config key should be enabled and value should be same as mentioned in agileconnect</w:t>
      </w:r>
    </w:p>
    <w:p w14:paraId="5A4CEC38" w14:textId="77777777" w:rsidR="00402752" w:rsidRDefault="00000000" w:rsidP="00955C02">
      <w:pPr>
        <w:spacing w:after="0"/>
      </w:pPr>
      <w:r>
        <w:t>&lt;add key="agileconnect" value=""/&gt;</w:t>
      </w:r>
    </w:p>
    <w:p w14:paraId="540EFAEE" w14:textId="77777777" w:rsidR="00402752" w:rsidRDefault="00000000" w:rsidP="00955C02">
      <w:pPr>
        <w:spacing w:after="0"/>
      </w:pPr>
      <w:r>
        <w:t>Agielconnect should be save key in Redis for authentication from flutter and the format should be as below.</w:t>
      </w:r>
    </w:p>
    <w:p w14:paraId="5DBD6D74" w14:textId="77777777" w:rsidR="00402752" w:rsidRDefault="00000000" w:rsidP="00955C02">
      <w:pPr>
        <w:spacing w:after="0"/>
      </w:pPr>
      <w:r>
        <w:t>JSON: {privatekey:"",secret: "",hguid:"",hdeviceid:"",project:"",username:"",roles:"",lang:""}</w:t>
      </w:r>
    </w:p>
    <w:p w14:paraId="471CD1AF" w14:textId="77777777" w:rsidR="00402752" w:rsidRDefault="00000000" w:rsidP="00955C02">
      <w:pPr>
        <w:spacing w:after="0"/>
      </w:pPr>
      <w:r>
        <w:rPr>
          <w:b/>
        </w:rPr>
        <w:lastRenderedPageBreak/>
        <w:t>Task ID-007944 - Captcha implementation as per QUESS - VAPT Scan reports</w:t>
      </w:r>
    </w:p>
    <w:p w14:paraId="37A4F88C" w14:textId="77777777" w:rsidR="00402752" w:rsidRDefault="00000000" w:rsidP="00955C02">
      <w:pPr>
        <w:spacing w:after="0"/>
      </w:pPr>
      <w:r>
        <w:t>Web.config</w:t>
      </w:r>
    </w:p>
    <w:p w14:paraId="4EDFE1C2" w14:textId="77777777" w:rsidR="00402752" w:rsidRDefault="00000000" w:rsidP="00955C02">
      <w:pPr>
        <w:spacing w:after="0"/>
      </w:pPr>
      <w:r>
        <w:t>"enableCaptcha" configuration should be set as "true" to enable this captcha feature in login and forgot password pages</w:t>
      </w:r>
    </w:p>
    <w:p w14:paraId="4C6AF7BB" w14:textId="77777777" w:rsidR="00955C02" w:rsidRDefault="00955C02" w:rsidP="00955C02">
      <w:pPr>
        <w:spacing w:after="0"/>
      </w:pPr>
    </w:p>
    <w:p w14:paraId="7DE4B394" w14:textId="77777777" w:rsidR="00402752" w:rsidRPr="00955C02" w:rsidRDefault="00000000">
      <w:pPr>
        <w:rPr>
          <w:bCs/>
        </w:rPr>
      </w:pPr>
      <w:r w:rsidRPr="00955C02">
        <w:rPr>
          <w:b/>
        </w:rPr>
        <w:t>Task ID-007992</w:t>
      </w:r>
      <w:r w:rsidRPr="00955C02">
        <w:rPr>
          <w:bCs/>
        </w:rPr>
        <w:t xml:space="preserve"> -- Check box tstruct field UI changed to switch button.</w:t>
      </w:r>
    </w:p>
    <w:p w14:paraId="49CA2861" w14:textId="77777777" w:rsidR="00402752" w:rsidRPr="00955C02" w:rsidRDefault="00000000">
      <w:pPr>
        <w:rPr>
          <w:bCs/>
        </w:rPr>
      </w:pPr>
      <w:r w:rsidRPr="00955C02">
        <w:rPr>
          <w:b/>
        </w:rPr>
        <w:t>Task ID-007971</w:t>
      </w:r>
      <w:r w:rsidRPr="00955C02">
        <w:rPr>
          <w:bCs/>
        </w:rPr>
        <w:t xml:space="preserve"> -- In Shift Mapping, under shift details under drop down fields if records are more then it won't fetch the searched words</w:t>
      </w:r>
    </w:p>
    <w:p w14:paraId="6B7BF591" w14:textId="77777777" w:rsidR="00402752" w:rsidRPr="00955C02" w:rsidRDefault="00000000">
      <w:pPr>
        <w:rPr>
          <w:bCs/>
        </w:rPr>
      </w:pPr>
      <w:r w:rsidRPr="00955C02">
        <w:rPr>
          <w:b/>
        </w:rPr>
        <w:t>Task ID-007936</w:t>
      </w:r>
      <w:r w:rsidRPr="00955C02">
        <w:rPr>
          <w:bCs/>
        </w:rPr>
        <w:t xml:space="preserve"> -- Rule definition (Axpert rule definition) all fields are visible on data load(Structure changes)</w:t>
      </w:r>
    </w:p>
    <w:p w14:paraId="0D889DD6" w14:textId="77777777" w:rsidR="00402752" w:rsidRPr="00955C02" w:rsidRDefault="00000000">
      <w:pPr>
        <w:rPr>
          <w:bCs/>
        </w:rPr>
      </w:pPr>
      <w:r w:rsidRPr="00955C02">
        <w:rPr>
          <w:b/>
        </w:rPr>
        <w:t>Task ID-007976</w:t>
      </w:r>
      <w:r w:rsidRPr="00955C02">
        <w:rPr>
          <w:bCs/>
        </w:rPr>
        <w:t xml:space="preserve"> -- From Axpert Rule Definition After throw the validation transaction is not saving.We have define the Validation Rule in Axpert Rule Definition. Validation is coming. But correct my changes unable to save the transaction</w:t>
      </w:r>
    </w:p>
    <w:p w14:paraId="4D1BCC6B" w14:textId="77777777" w:rsidR="00402752" w:rsidRPr="00955C02" w:rsidRDefault="00000000">
      <w:pPr>
        <w:rPr>
          <w:bCs/>
        </w:rPr>
      </w:pPr>
      <w:r w:rsidRPr="00955C02">
        <w:rPr>
          <w:b/>
        </w:rPr>
        <w:t>Task ID-007975</w:t>
      </w:r>
      <w:r w:rsidRPr="00955C02">
        <w:rPr>
          <w:bCs/>
        </w:rPr>
        <w:t xml:space="preserve"> -- From Axpert Rule Definition Show/Hide Option not working .We have define the Show/Hide Rule in Axpert Rule Definition. This is not working in relevant screen( structure level change)</w:t>
      </w:r>
    </w:p>
    <w:p w14:paraId="3E7E0F1F" w14:textId="77777777" w:rsidR="00402752" w:rsidRPr="00955C02" w:rsidRDefault="00000000">
      <w:pPr>
        <w:rPr>
          <w:bCs/>
        </w:rPr>
      </w:pPr>
      <w:r w:rsidRPr="00955C02">
        <w:rPr>
          <w:b/>
        </w:rPr>
        <w:t>Task ID-007973</w:t>
      </w:r>
      <w:r w:rsidRPr="00955C02">
        <w:rPr>
          <w:bCs/>
        </w:rPr>
        <w:t xml:space="preserve"> -- axmemvars and configparams data enhanced to store in session in case Redis is not enabled.</w:t>
      </w:r>
    </w:p>
    <w:p w14:paraId="0516E178" w14:textId="77777777" w:rsidR="00402752" w:rsidRPr="00955C02" w:rsidRDefault="00000000">
      <w:pPr>
        <w:rPr>
          <w:bCs/>
        </w:rPr>
      </w:pPr>
      <w:r w:rsidRPr="00955C02">
        <w:rPr>
          <w:b/>
        </w:rPr>
        <w:t>Task ID-007974</w:t>
      </w:r>
      <w:r w:rsidRPr="00955C02">
        <w:rPr>
          <w:bCs/>
        </w:rPr>
        <w:t xml:space="preserve"> -- After Save or Update Axrules the select tstruct related cached ( in-memory) keys will get deleted automatically so user no need to delete those keys from in-memory.</w:t>
      </w:r>
    </w:p>
    <w:p w14:paraId="59D47DD4" w14:textId="77777777" w:rsidR="00402752" w:rsidRPr="00955C02" w:rsidRDefault="00000000">
      <w:pPr>
        <w:rPr>
          <w:bCs/>
        </w:rPr>
      </w:pPr>
      <w:r w:rsidRPr="00955C02">
        <w:rPr>
          <w:b/>
        </w:rPr>
        <w:t>Task ID-007972</w:t>
      </w:r>
      <w:r w:rsidRPr="00955C02">
        <w:rPr>
          <w:bCs/>
        </w:rPr>
        <w:t xml:space="preserve"> -- AxMemvars data failing during GenMap posting(DLL Fix)</w:t>
      </w:r>
    </w:p>
    <w:p w14:paraId="47EC018F" w14:textId="77777777" w:rsidR="00402752" w:rsidRPr="00955C02" w:rsidRDefault="00000000">
      <w:pPr>
        <w:rPr>
          <w:bCs/>
        </w:rPr>
      </w:pPr>
      <w:r w:rsidRPr="00955C02">
        <w:rPr>
          <w:b/>
        </w:rPr>
        <w:t>Task ID-007966</w:t>
      </w:r>
      <w:r w:rsidRPr="00955C02">
        <w:rPr>
          <w:bCs/>
        </w:rPr>
        <w:t xml:space="preserve"> -- Getaxvalue function enhanced to get values from AxMemVars in addition to config params.</w:t>
      </w:r>
    </w:p>
    <w:p w14:paraId="4404B918" w14:textId="77777777" w:rsidR="00402752" w:rsidRPr="00955C02" w:rsidRDefault="00000000">
      <w:pPr>
        <w:rPr>
          <w:bCs/>
        </w:rPr>
      </w:pPr>
      <w:r w:rsidRPr="00955C02">
        <w:rPr>
          <w:b/>
        </w:rPr>
        <w:t>Task ID-007960</w:t>
      </w:r>
      <w:r w:rsidRPr="00955C02">
        <w:rPr>
          <w:bCs/>
        </w:rPr>
        <w:t xml:space="preserve"> -- IN Axpert Rule Definition We have define Rules in validate on save that is not working in On Form Load &amp; In On Data Load Showing error message, if i click cancel button it's allowing to save</w:t>
      </w:r>
    </w:p>
    <w:p w14:paraId="043DA803" w14:textId="77777777" w:rsidR="00402752" w:rsidRPr="00955C02" w:rsidRDefault="00000000">
      <w:pPr>
        <w:rPr>
          <w:bCs/>
        </w:rPr>
      </w:pPr>
      <w:r w:rsidRPr="00955C02">
        <w:rPr>
          <w:b/>
        </w:rPr>
        <w:t>Task ID-007993</w:t>
      </w:r>
      <w:r w:rsidRPr="00955C02">
        <w:rPr>
          <w:bCs/>
        </w:rPr>
        <w:t xml:space="preserve"> - Iview  UI Improvement Font Size increase with Sorting Indicator FixIview Pagination Fix</w:t>
      </w:r>
    </w:p>
    <w:p w14:paraId="4C6329D8" w14:textId="77777777" w:rsidR="00402752" w:rsidRPr="00955C02" w:rsidRDefault="00000000">
      <w:pPr>
        <w:rPr>
          <w:bCs/>
        </w:rPr>
      </w:pPr>
      <w:r w:rsidRPr="00955C02">
        <w:rPr>
          <w:b/>
        </w:rPr>
        <w:t>Task ID-007994</w:t>
      </w:r>
      <w:r w:rsidRPr="00955C02">
        <w:rPr>
          <w:bCs/>
        </w:rPr>
        <w:t xml:space="preserve"> - Iview On scroll Pagination Fix</w:t>
      </w:r>
    </w:p>
    <w:p w14:paraId="13492A80" w14:textId="77777777" w:rsidR="00402752" w:rsidRPr="00955C02" w:rsidRDefault="00000000">
      <w:pPr>
        <w:rPr>
          <w:bCs/>
        </w:rPr>
      </w:pPr>
      <w:r w:rsidRPr="00955C02">
        <w:rPr>
          <w:b/>
        </w:rPr>
        <w:t>Task ID-007630</w:t>
      </w:r>
      <w:r w:rsidRPr="00955C02">
        <w:rPr>
          <w:bCs/>
        </w:rPr>
        <w:t xml:space="preserve"> - The created html page is not loading in runtime(structure change)</w:t>
      </w:r>
    </w:p>
    <w:p w14:paraId="78F01A9B" w14:textId="77777777" w:rsidR="00402752" w:rsidRPr="00955C02" w:rsidRDefault="00000000">
      <w:pPr>
        <w:rPr>
          <w:bCs/>
        </w:rPr>
      </w:pPr>
      <w:r w:rsidRPr="00955C02">
        <w:rPr>
          <w:b/>
        </w:rPr>
        <w:t>Task ID-007949</w:t>
      </w:r>
      <w:r w:rsidRPr="00955C02">
        <w:rPr>
          <w:bCs/>
        </w:rPr>
        <w:t xml:space="preserve"> -- getaxvalue - Accept - Values are storing in DB But not working in OnDataLoad ( Web and DLL)</w:t>
      </w:r>
    </w:p>
    <w:p w14:paraId="2E39AFA9" w14:textId="77777777" w:rsidR="00402752" w:rsidRPr="00955C02" w:rsidRDefault="00000000">
      <w:pPr>
        <w:rPr>
          <w:bCs/>
        </w:rPr>
      </w:pPr>
      <w:r w:rsidRPr="00955C02">
        <w:rPr>
          <w:b/>
        </w:rPr>
        <w:lastRenderedPageBreak/>
        <w:t>Task ID-007950</w:t>
      </w:r>
      <w:r w:rsidRPr="00955C02">
        <w:rPr>
          <w:bCs/>
        </w:rPr>
        <w:t xml:space="preserve"> -- getaxvalue - Caulcate - Values are storing not in DB But not working in OnDataLoad ( Web and DLL)</w:t>
      </w:r>
    </w:p>
    <w:p w14:paraId="7614A9E7" w14:textId="77777777" w:rsidR="00402752" w:rsidRPr="00955C02" w:rsidRDefault="00000000">
      <w:pPr>
        <w:rPr>
          <w:bCs/>
        </w:rPr>
      </w:pPr>
      <w:r w:rsidRPr="00955C02">
        <w:rPr>
          <w:b/>
        </w:rPr>
        <w:t>Task ID-007955</w:t>
      </w:r>
      <w:r w:rsidRPr="00955C02">
        <w:rPr>
          <w:bCs/>
        </w:rPr>
        <w:t xml:space="preserve"> -- AxVars- On form load is not working using Getfromdb procedure</w:t>
      </w:r>
    </w:p>
    <w:p w14:paraId="11C6F603" w14:textId="77777777" w:rsidR="00402752" w:rsidRPr="00955C02" w:rsidRDefault="00000000">
      <w:pPr>
        <w:rPr>
          <w:bCs/>
        </w:rPr>
      </w:pPr>
      <w:r w:rsidRPr="00955C02">
        <w:rPr>
          <w:b/>
        </w:rPr>
        <w:t>Task ID-007951</w:t>
      </w:r>
      <w:r w:rsidRPr="00955C02">
        <w:rPr>
          <w:bCs/>
        </w:rPr>
        <w:t xml:space="preserve"> -- Unable to Save Leave Request Screen  It's thorwing Access viotion error axptstruct.dll. When i click submit button in Leave Request Screen  It's thorwing Access viotion error axptstruct.dll</w:t>
      </w:r>
    </w:p>
    <w:p w14:paraId="18D88491" w14:textId="77777777" w:rsidR="00402752" w:rsidRPr="00955C02" w:rsidRDefault="00000000">
      <w:pPr>
        <w:rPr>
          <w:bCs/>
        </w:rPr>
      </w:pPr>
      <w:r w:rsidRPr="00955C02">
        <w:rPr>
          <w:b/>
        </w:rPr>
        <w:t>Task ID-007952</w:t>
      </w:r>
      <w:r w:rsidRPr="00955C02">
        <w:rPr>
          <w:bCs/>
        </w:rPr>
        <w:t xml:space="preserve"> -- AddtoDate Function not working in Leave Request Screen.When i use addtodate function lvtodate in Leave Request Screen  It's thorwing r.getdatefunction invalid in on form load</w:t>
      </w:r>
    </w:p>
    <w:p w14:paraId="45628059" w14:textId="77777777" w:rsidR="00402752" w:rsidRPr="00955C02" w:rsidRDefault="00000000">
      <w:pPr>
        <w:rPr>
          <w:bCs/>
        </w:rPr>
      </w:pPr>
      <w:r w:rsidRPr="00955C02">
        <w:rPr>
          <w:b/>
        </w:rPr>
        <w:t>Task ID-007953</w:t>
      </w:r>
      <w:r w:rsidRPr="00955C02">
        <w:rPr>
          <w:bCs/>
        </w:rPr>
        <w:t xml:space="preserve"> -- Global Variable same as Field Name Values are not coming id i  define Global Variable name Field Name in screen values are not coming</w:t>
      </w:r>
    </w:p>
    <w:p w14:paraId="6EE2AFB8" w14:textId="77777777" w:rsidR="00402752" w:rsidRPr="00955C02" w:rsidRDefault="00000000">
      <w:pPr>
        <w:rPr>
          <w:bCs/>
        </w:rPr>
      </w:pPr>
      <w:r w:rsidRPr="00955C02">
        <w:rPr>
          <w:bCs/>
        </w:rPr>
        <w:t>Note: Global variable name and field name should not be same.</w:t>
      </w:r>
    </w:p>
    <w:p w14:paraId="20FDBC04" w14:textId="009B5E44"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5:</w:t>
      </w:r>
    </w:p>
    <w:p w14:paraId="790EE013" w14:textId="120DCE7D" w:rsidR="00402752" w:rsidRDefault="00000000">
      <w:r>
        <w:rPr>
          <w:b/>
        </w:rPr>
        <w:t>Task ID-008028 -- New property as 'BooleanDC' introduced for dc except primary dc.</w:t>
      </w:r>
    </w:p>
    <w:p w14:paraId="4AB72B3E" w14:textId="337B005E" w:rsidR="00402752" w:rsidRDefault="00000000" w:rsidP="00B96CE0">
      <w:pPr>
        <w:spacing w:after="0"/>
      </w:pPr>
      <w:r>
        <w:t>Note:</w:t>
      </w:r>
    </w:p>
    <w:p w14:paraId="7002CA8E" w14:textId="29F51D87" w:rsidR="00402752" w:rsidRDefault="00000000" w:rsidP="00B96CE0">
      <w:pPr>
        <w:spacing w:after="0"/>
      </w:pPr>
      <w:r>
        <w:t>If any dc is set as BooleanDC, those dc's can be expand/collapse by using the switch button.</w:t>
      </w:r>
    </w:p>
    <w:p w14:paraId="36218C0B" w14:textId="69EDD9EF" w:rsidR="00402752" w:rsidRDefault="00000000" w:rsidP="00B96CE0">
      <w:pPr>
        <w:spacing w:after="0"/>
      </w:pPr>
      <w:r>
        <w:t>For BooleanDC's an additional property named as 'defaultstate' to set the expand/collapse during the form load.</w:t>
      </w:r>
    </w:p>
    <w:p w14:paraId="0E469B4A" w14:textId="77777777" w:rsidR="00B96CE0" w:rsidRDefault="00B96CE0" w:rsidP="00B96CE0">
      <w:pPr>
        <w:spacing w:after="0"/>
      </w:pPr>
    </w:p>
    <w:p w14:paraId="40064F8C" w14:textId="76406897" w:rsidR="00402752" w:rsidRDefault="00000000" w:rsidP="00B96CE0">
      <w:pPr>
        <w:spacing w:after="0"/>
      </w:pPr>
      <w:r>
        <w:rPr>
          <w:b/>
        </w:rPr>
        <w:t xml:space="preserve">Task ID-008031 -- </w:t>
      </w:r>
      <w:r w:rsidRPr="00B96CE0">
        <w:rPr>
          <w:bCs/>
        </w:rPr>
        <w:t>New formcontrol functions named as 'AxDcCollapse' &amp; 'AxDcExpand' introduced. Which can be used to control the state(expand/collapse) of BooleanDC through script</w:t>
      </w:r>
    </w:p>
    <w:p w14:paraId="4D26879F" w14:textId="77777777" w:rsidR="00402752" w:rsidRDefault="00000000" w:rsidP="00B96CE0">
      <w:pPr>
        <w:spacing w:after="0"/>
      </w:pPr>
      <w:r>
        <w:t>○ Note:</w:t>
      </w:r>
    </w:p>
    <w:p w14:paraId="5A2DCFD4" w14:textId="77777777" w:rsidR="00402752" w:rsidRDefault="00000000" w:rsidP="00B96CE0">
      <w:pPr>
        <w:spacing w:after="0"/>
      </w:pPr>
      <w:r>
        <w:t>§ AxDcCollapse({dcname})</w:t>
      </w:r>
    </w:p>
    <w:p w14:paraId="2A8AD587" w14:textId="77777777" w:rsidR="00402752" w:rsidRDefault="00000000" w:rsidP="00B96CE0">
      <w:pPr>
        <w:spacing w:after="0"/>
      </w:pPr>
      <w:r>
        <w:t>§  AxDcExpand({dcname})</w:t>
      </w:r>
    </w:p>
    <w:p w14:paraId="30F0C939" w14:textId="77777777" w:rsidR="00B96CE0" w:rsidRDefault="00B96CE0" w:rsidP="00B96CE0">
      <w:pPr>
        <w:spacing w:after="0"/>
      </w:pPr>
    </w:p>
    <w:p w14:paraId="2B2E69E5" w14:textId="43551E05" w:rsidR="00402752" w:rsidRDefault="00000000" w:rsidP="00384C45">
      <w:pPr>
        <w:spacing w:after="0"/>
      </w:pPr>
      <w:r>
        <w:rPr>
          <w:b/>
        </w:rPr>
        <w:t>Task ID-008029 -- Setvalue function parameter order is changed in client side to make it uniform as dll parser function.</w:t>
      </w:r>
    </w:p>
    <w:p w14:paraId="2EA14578" w14:textId="77777777" w:rsidR="00402752" w:rsidRDefault="00000000" w:rsidP="00384C45">
      <w:pPr>
        <w:spacing w:after="0"/>
      </w:pPr>
      <w:r>
        <w:t>○ Note: setvalue({fieldname},rowno,fieldvalue)</w:t>
      </w:r>
    </w:p>
    <w:p w14:paraId="421464D8" w14:textId="77777777" w:rsidR="00384C45" w:rsidRDefault="00384C45" w:rsidP="00384C45">
      <w:pPr>
        <w:spacing w:after="0"/>
      </w:pPr>
    </w:p>
    <w:p w14:paraId="7BF2C6CF" w14:textId="0A70E596" w:rsidR="00402752" w:rsidRDefault="00000000" w:rsidP="00384C45">
      <w:pPr>
        <w:spacing w:after="0"/>
      </w:pPr>
      <w:r>
        <w:rPr>
          <w:b/>
        </w:rPr>
        <w:t>Task ID-008030 -- New fucntion introduced in parser as 'stringpos' to find substring in given string.</w:t>
      </w:r>
    </w:p>
    <w:p w14:paraId="2BC1F893" w14:textId="77777777" w:rsidR="00402752" w:rsidRDefault="00000000" w:rsidP="00384C45">
      <w:pPr>
        <w:spacing w:after="0"/>
      </w:pPr>
      <w:r>
        <w:t>○ Note:</w:t>
      </w:r>
    </w:p>
    <w:p w14:paraId="4B69DF2A" w14:textId="77777777" w:rsidR="00402752" w:rsidRDefault="00000000" w:rsidP="00384C45">
      <w:pPr>
        <w:spacing w:after="0"/>
      </w:pPr>
      <w:r>
        <w:t>§ StringPOS(str,substr,separator)</w:t>
      </w:r>
    </w:p>
    <w:p w14:paraId="37A33E34" w14:textId="77777777" w:rsidR="00402752" w:rsidRDefault="00000000" w:rsidP="00384C45">
      <w:pPr>
        <w:spacing w:after="0"/>
      </w:pPr>
      <w:r>
        <w:t>§ Separator is option and if it is not pass separator will be consider as ','</w:t>
      </w:r>
    </w:p>
    <w:p w14:paraId="5E512E4A" w14:textId="77777777" w:rsidR="00384C45" w:rsidRDefault="00384C45" w:rsidP="00384C45">
      <w:pPr>
        <w:spacing w:after="0"/>
      </w:pPr>
    </w:p>
    <w:p w14:paraId="0C96129B" w14:textId="33099ED3" w:rsidR="00402752" w:rsidRPr="00384C45" w:rsidRDefault="00000000" w:rsidP="00384C45">
      <w:pPr>
        <w:rPr>
          <w:bCs/>
        </w:rPr>
      </w:pPr>
      <w:r w:rsidRPr="00384C45">
        <w:rPr>
          <w:b/>
        </w:rPr>
        <w:lastRenderedPageBreak/>
        <w:t>Task ID-008035</w:t>
      </w:r>
      <w:r w:rsidRPr="00384C45">
        <w:rPr>
          <w:bCs/>
        </w:rPr>
        <w:t xml:space="preserve"> -- AxRule types Compute script onFormload &amp; Compute script onDataload introduced in AxRules definition. Which can be used to control(show/hide) the formelements during formload/dataload.</w:t>
      </w:r>
    </w:p>
    <w:p w14:paraId="7454833F" w14:textId="0E6D7007" w:rsidR="00402752" w:rsidRPr="00384C45" w:rsidRDefault="00000000" w:rsidP="00384C45">
      <w:pPr>
        <w:rPr>
          <w:bCs/>
        </w:rPr>
      </w:pPr>
      <w:r w:rsidRPr="00384C45">
        <w:rPr>
          <w:b/>
        </w:rPr>
        <w:t>Task ID-008036</w:t>
      </w:r>
      <w:r w:rsidRPr="00384C45">
        <w:rPr>
          <w:bCs/>
        </w:rPr>
        <w:t xml:space="preserve"> -- AxVars not getting registered after save data/new button click.</w:t>
      </w:r>
    </w:p>
    <w:p w14:paraId="693BF7E7" w14:textId="7F78E7DF" w:rsidR="00402752" w:rsidRPr="00384C45" w:rsidRDefault="00000000" w:rsidP="00384C45">
      <w:pPr>
        <w:rPr>
          <w:bCs/>
        </w:rPr>
      </w:pPr>
      <w:r w:rsidRPr="00384C45">
        <w:rPr>
          <w:b/>
        </w:rPr>
        <w:t>Task ID-008012</w:t>
      </w:r>
      <w:r w:rsidRPr="00384C45">
        <w:rPr>
          <w:bCs/>
        </w:rPr>
        <w:t xml:space="preserve"> -- Form design is not proper though we change the alignment in the form design from the developer mode. It is automatically considering the fields sequence and aligning the fields as per the sequence.</w:t>
      </w:r>
    </w:p>
    <w:p w14:paraId="3CA2480A" w14:textId="6468A865" w:rsidR="00402752" w:rsidRPr="00384C45" w:rsidRDefault="00000000" w:rsidP="00384C45">
      <w:pPr>
        <w:rPr>
          <w:bCs/>
        </w:rPr>
      </w:pPr>
      <w:r w:rsidRPr="00384C45">
        <w:rPr>
          <w:bCs/>
        </w:rPr>
        <w:t>Note: Issue is field alignment not sequence issue.</w:t>
      </w:r>
    </w:p>
    <w:p w14:paraId="38B2696C" w14:textId="695B2E1C" w:rsidR="00402752" w:rsidRPr="00384C45" w:rsidRDefault="00000000" w:rsidP="00384C45">
      <w:pPr>
        <w:rPr>
          <w:bCs/>
        </w:rPr>
      </w:pPr>
      <w:r w:rsidRPr="00384C45">
        <w:rPr>
          <w:b/>
        </w:rPr>
        <w:t>Task ID-008037</w:t>
      </w:r>
      <w:r w:rsidRPr="00384C45">
        <w:rPr>
          <w:bCs/>
        </w:rPr>
        <w:t xml:space="preserve"> -- Config studio Custom forms, Custom field and Rule listing pages Edit button moved to first column.</w:t>
      </w:r>
    </w:p>
    <w:p w14:paraId="2F831A25" w14:textId="5D437FF7" w:rsidR="00402752" w:rsidRPr="00384C45" w:rsidRDefault="00000000" w:rsidP="00384C45">
      <w:pPr>
        <w:rPr>
          <w:bCs/>
        </w:rPr>
      </w:pPr>
      <w:r w:rsidRPr="00384C45">
        <w:rPr>
          <w:b/>
        </w:rPr>
        <w:t>Task ID-008042</w:t>
      </w:r>
      <w:r w:rsidRPr="00384C45">
        <w:rPr>
          <w:bCs/>
        </w:rPr>
        <w:t xml:space="preserve"> - On Back button Navigation, Report scroll down to Drilled Down record position.</w:t>
      </w:r>
    </w:p>
    <w:p w14:paraId="538EC2F9" w14:textId="400C0BD4" w:rsidR="00402752" w:rsidRPr="00384C45" w:rsidRDefault="00000000" w:rsidP="00384C45">
      <w:pPr>
        <w:rPr>
          <w:bCs/>
        </w:rPr>
      </w:pPr>
      <w:r w:rsidRPr="00384C45">
        <w:rPr>
          <w:b/>
        </w:rPr>
        <w:t>Task ID-008026</w:t>
      </w:r>
      <w:r w:rsidRPr="00384C45">
        <w:rPr>
          <w:bCs/>
        </w:rPr>
        <w:t xml:space="preserve"> - Iview Data Caching for the logged in session</w:t>
      </w:r>
    </w:p>
    <w:p w14:paraId="26DAB9E1" w14:textId="7AA54EC9" w:rsidR="00402752" w:rsidRPr="00384C45" w:rsidRDefault="00000000" w:rsidP="00384C45">
      <w:pPr>
        <w:rPr>
          <w:bCs/>
        </w:rPr>
      </w:pPr>
      <w:r w:rsidRPr="00384C45">
        <w:rPr>
          <w:b/>
        </w:rPr>
        <w:t>Task ID-008027</w:t>
      </w:r>
      <w:r w:rsidRPr="00384C45">
        <w:rPr>
          <w:bCs/>
        </w:rPr>
        <w:t xml:space="preserve"> - Enable Striped Report switch in Global setting</w:t>
      </w:r>
    </w:p>
    <w:p w14:paraId="3019A409" w14:textId="65E6F87C" w:rsidR="00402752" w:rsidRPr="00384C45" w:rsidRDefault="00000000" w:rsidP="00384C45">
      <w:pPr>
        <w:rPr>
          <w:bCs/>
        </w:rPr>
      </w:pPr>
      <w:r w:rsidRPr="00384C45">
        <w:rPr>
          <w:b/>
        </w:rPr>
        <w:t>Task ID-008010</w:t>
      </w:r>
      <w:r w:rsidRPr="00384C45">
        <w:rPr>
          <w:bCs/>
        </w:rPr>
        <w:t xml:space="preserve"> - In the iview layout ,the iview row option with script and hyperlink is not working in 11.2</w:t>
      </w:r>
    </w:p>
    <w:p w14:paraId="0031B23C" w14:textId="0D8F5129" w:rsidR="00384C45" w:rsidRPr="00384C45" w:rsidRDefault="00000000" w:rsidP="00384C45">
      <w:pPr>
        <w:rPr>
          <w:bCs/>
        </w:rPr>
      </w:pPr>
      <w:r w:rsidRPr="00384C45">
        <w:rPr>
          <w:b/>
        </w:rPr>
        <w:t>Task ID-008011</w:t>
      </w:r>
      <w:r w:rsidRPr="00384C45">
        <w:rPr>
          <w:bCs/>
        </w:rPr>
        <w:t xml:space="preserve"> - The uploaded files fails to download from listview</w:t>
      </w:r>
    </w:p>
    <w:p w14:paraId="637C0E4C" w14:textId="6BE044A5"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6:</w:t>
      </w:r>
    </w:p>
    <w:p w14:paraId="7F7F0026" w14:textId="21DE1BF7" w:rsidR="00402752" w:rsidRDefault="00000000">
      <w:r>
        <w:rPr>
          <w:b/>
        </w:rPr>
        <w:t xml:space="preserve">Task ID-007975 -- </w:t>
      </w:r>
      <w:r w:rsidRPr="00384C45">
        <w:rPr>
          <w:bCs/>
        </w:rPr>
        <w:t>From Axpert Rule Definition Show/Hide Option not working. We have defined the Show/Hide Rule in Axpert Rule Definition. This is not working in relevant screen.</w:t>
      </w:r>
    </w:p>
    <w:p w14:paraId="4635A57E" w14:textId="77777777" w:rsidR="00402752" w:rsidRDefault="00000000">
      <w:r>
        <w:t>○ Note: If the fields are hidden in structure level property, those fields cannot be shown through AxRules/formcontrols.</w:t>
      </w:r>
    </w:p>
    <w:p w14:paraId="131ABE00" w14:textId="1643F289" w:rsidR="00402752" w:rsidRDefault="00000000">
      <w:r>
        <w:rPr>
          <w:b/>
        </w:rPr>
        <w:t xml:space="preserve">Task ID-008046 - </w:t>
      </w:r>
      <w:r w:rsidRPr="00384C45">
        <w:rPr>
          <w:bCs/>
        </w:rPr>
        <w:t>IView columns are having two sorting icons ie, on top and bottom of the column caption.</w:t>
      </w:r>
    </w:p>
    <w:p w14:paraId="15B6569F" w14:textId="3734A49D"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7:</w:t>
      </w:r>
    </w:p>
    <w:p w14:paraId="5128F3C7" w14:textId="77777777" w:rsidR="00402752" w:rsidRDefault="00000000" w:rsidP="00384C45">
      <w:pPr>
        <w:spacing w:after="0"/>
      </w:pPr>
      <w:r>
        <w:rPr>
          <w:b/>
        </w:rPr>
        <w:t xml:space="preserve">Task ID-008093 -- </w:t>
      </w:r>
      <w:r w:rsidRPr="00384C45">
        <w:rPr>
          <w:bCs/>
        </w:rPr>
        <w:t>Booleandc functionality enhancements.</w:t>
      </w:r>
    </w:p>
    <w:p w14:paraId="2B1CF1B6" w14:textId="77777777" w:rsidR="00402752" w:rsidRDefault="00000000" w:rsidP="00384C45">
      <w:pPr>
        <w:spacing w:after="0"/>
      </w:pPr>
      <w:r>
        <w:t>Booleandc state value can be get and stored in the db by using prenamed field as 'axp_dcstate' in primary dc.</w:t>
      </w:r>
    </w:p>
    <w:p w14:paraId="1071937C" w14:textId="77777777" w:rsidR="00402752" w:rsidRDefault="00000000" w:rsidP="00384C45">
      <w:pPr>
        <w:spacing w:after="0"/>
      </w:pPr>
      <w:r>
        <w:t>Ex.: In a form having 3 dc's and second DC is collapsed during the save, then axp_dcstate field value will be stored as 'TFT'</w:t>
      </w:r>
    </w:p>
    <w:p w14:paraId="7033B0A5" w14:textId="77777777" w:rsidR="00402752" w:rsidRDefault="00000000" w:rsidP="00384C45">
      <w:pPr>
        <w:spacing w:after="0"/>
      </w:pPr>
      <w:r>
        <w:t>New function 'GetDcState({dcname})' introduced in parse to get the current state of a particular DC. The function will return T/F based on DC Expand/Collapse state.</w:t>
      </w:r>
    </w:p>
    <w:p w14:paraId="0A0C976A" w14:textId="77777777" w:rsidR="00402752" w:rsidRDefault="00000000" w:rsidP="00384C45">
      <w:pPr>
        <w:spacing w:after="0"/>
      </w:pPr>
      <w:r>
        <w:lastRenderedPageBreak/>
        <w:t>Ex.: iif(GetDcState({dc2}),AxDcCollapse({dc2}),AxDcExpand({dc2}))</w:t>
      </w:r>
    </w:p>
    <w:p w14:paraId="2F748FE7" w14:textId="77777777" w:rsidR="00384C45" w:rsidRDefault="00384C45" w:rsidP="00384C45">
      <w:pPr>
        <w:spacing w:after="0"/>
      </w:pPr>
    </w:p>
    <w:p w14:paraId="20197F86" w14:textId="77777777" w:rsidR="00402752" w:rsidRDefault="00000000" w:rsidP="00384C45">
      <w:pPr>
        <w:spacing w:after="0"/>
      </w:pPr>
      <w:r>
        <w:rPr>
          <w:b/>
        </w:rPr>
        <w:t>Task ID-008094 -- FormControl expressions supporting multi line statements as well.</w:t>
      </w:r>
    </w:p>
    <w:p w14:paraId="0D3DEC22" w14:textId="77777777" w:rsidR="00402752" w:rsidRDefault="00000000" w:rsidP="00384C45">
      <w:pPr>
        <w:spacing w:after="0"/>
      </w:pPr>
      <w:r>
        <w:t>Ex.:</w:t>
      </w:r>
    </w:p>
    <w:p w14:paraId="1B988D86" w14:textId="77777777" w:rsidR="00402752" w:rsidRDefault="00000000" w:rsidP="00384C45">
      <w:pPr>
        <w:spacing w:after="0"/>
      </w:pPr>
      <w:r>
        <w:t>if company={agile}</w:t>
      </w:r>
    </w:p>
    <w:p w14:paraId="467A17DC" w14:textId="77777777" w:rsidR="00402752" w:rsidRDefault="00000000" w:rsidP="00384C45">
      <w:pPr>
        <w:spacing w:after="0"/>
      </w:pPr>
      <w:r>
        <w:t>AxHideControls({fieldnames})</w:t>
      </w:r>
    </w:p>
    <w:p w14:paraId="54F22604" w14:textId="77777777" w:rsidR="00402752" w:rsidRDefault="00000000" w:rsidP="00384C45">
      <w:pPr>
        <w:spacing w:after="0"/>
      </w:pPr>
      <w:r>
        <w:t>AxUnhideControls({fieldnames})</w:t>
      </w:r>
    </w:p>
    <w:p w14:paraId="68A95226" w14:textId="77777777" w:rsidR="00402752" w:rsidRDefault="00000000" w:rsidP="00384C45">
      <w:pPr>
        <w:spacing w:after="0"/>
      </w:pPr>
      <w:r>
        <w:t>else</w:t>
      </w:r>
    </w:p>
    <w:p w14:paraId="42C16ED2" w14:textId="77777777" w:rsidR="00402752" w:rsidRDefault="00000000" w:rsidP="00384C45">
      <w:pPr>
        <w:spacing w:after="0"/>
      </w:pPr>
      <w:r>
        <w:t>AxEnableControls({fieldnames})</w:t>
      </w:r>
    </w:p>
    <w:p w14:paraId="11C5412A" w14:textId="77777777" w:rsidR="00402752" w:rsidRDefault="00000000" w:rsidP="00384C45">
      <w:pPr>
        <w:spacing w:after="0"/>
      </w:pPr>
      <w:r>
        <w:t>AxDisableControls({fieldnames})</w:t>
      </w:r>
    </w:p>
    <w:p w14:paraId="6D1FA6C4" w14:textId="77777777" w:rsidR="00384C45" w:rsidRDefault="00384C45" w:rsidP="00384C45">
      <w:pPr>
        <w:spacing w:after="0"/>
      </w:pPr>
    </w:p>
    <w:p w14:paraId="576197B0" w14:textId="77777777" w:rsidR="00402752" w:rsidRPr="00384C45" w:rsidRDefault="00000000">
      <w:pPr>
        <w:rPr>
          <w:bCs/>
        </w:rPr>
      </w:pPr>
      <w:r w:rsidRPr="00384C45">
        <w:rPr>
          <w:b/>
        </w:rPr>
        <w:t>Task ID-008052</w:t>
      </w:r>
      <w:r w:rsidRPr="00384C45">
        <w:rPr>
          <w:bCs/>
        </w:rPr>
        <w:t xml:space="preserve"> -- Field level hint/help text has to be displayed in the form</w:t>
      </w:r>
    </w:p>
    <w:p w14:paraId="560513F4" w14:textId="77777777" w:rsidR="00402752" w:rsidRPr="00384C45" w:rsidRDefault="00000000">
      <w:pPr>
        <w:rPr>
          <w:bCs/>
        </w:rPr>
      </w:pPr>
      <w:r w:rsidRPr="00384C45">
        <w:rPr>
          <w:b/>
        </w:rPr>
        <w:t>Task ID-008089</w:t>
      </w:r>
      <w:r w:rsidRPr="00384C45">
        <w:rPr>
          <w:bCs/>
        </w:rPr>
        <w:t xml:space="preserve"> -- OnFormLoad event some Buttons are made hidden, but its visible.(Kauvery</w:t>
      </w:r>
    </w:p>
    <w:p w14:paraId="1BDB4964" w14:textId="77777777" w:rsidR="00402752" w:rsidRPr="00384C45" w:rsidRDefault="00000000">
      <w:pPr>
        <w:rPr>
          <w:bCs/>
        </w:rPr>
      </w:pPr>
      <w:r w:rsidRPr="00384C45">
        <w:rPr>
          <w:b/>
        </w:rPr>
        <w:t>Task ID-008090</w:t>
      </w:r>
      <w:r w:rsidRPr="00384C45">
        <w:rPr>
          <w:bCs/>
        </w:rPr>
        <w:t xml:space="preserve"> -- Print HTML Button which is created from axpconfigs_transid table is not viewing as button, instead showing as Text hyperlink.(Kauvery)</w:t>
      </w:r>
    </w:p>
    <w:p w14:paraId="469B3B53" w14:textId="77777777" w:rsidR="00402752" w:rsidRPr="00384C45" w:rsidRDefault="00000000">
      <w:pPr>
        <w:rPr>
          <w:bCs/>
        </w:rPr>
      </w:pPr>
      <w:r w:rsidRPr="00384C45">
        <w:rPr>
          <w:b/>
        </w:rPr>
        <w:t>Task ID-008091</w:t>
      </w:r>
      <w:r w:rsidRPr="00384C45">
        <w:rPr>
          <w:bCs/>
        </w:rPr>
        <w:t xml:space="preserve"> -- Tab button function in Grid is not working as expected- eg. Results Update(Kauvery)</w:t>
      </w:r>
    </w:p>
    <w:p w14:paraId="4C3FA942" w14:textId="77777777" w:rsidR="00402752" w:rsidRPr="00384C45" w:rsidRDefault="00000000">
      <w:pPr>
        <w:rPr>
          <w:bCs/>
        </w:rPr>
      </w:pPr>
      <w:r w:rsidRPr="00384C45">
        <w:rPr>
          <w:b/>
        </w:rPr>
        <w:t>Task ID-008092</w:t>
      </w:r>
      <w:r w:rsidRPr="00384C45">
        <w:rPr>
          <w:bCs/>
        </w:rPr>
        <w:t xml:space="preserve"> -- Dependency is not firing for first time in Grid. After deleting the first row and select the same item then the field is refreshing – eg. Blood Request, Stock Transfer Request.(Kauvery)</w:t>
      </w:r>
    </w:p>
    <w:p w14:paraId="414D151B" w14:textId="77777777" w:rsidR="00402752" w:rsidRPr="00384C45" w:rsidRDefault="00000000">
      <w:pPr>
        <w:rPr>
          <w:bCs/>
        </w:rPr>
      </w:pPr>
      <w:r w:rsidRPr="00384C45">
        <w:rPr>
          <w:b/>
        </w:rPr>
        <w:t>Task ID-008095</w:t>
      </w:r>
      <w:r w:rsidRPr="00384C45">
        <w:rPr>
          <w:bCs/>
        </w:rPr>
        <w:t xml:space="preserve"> -- Dependent Script field(exp_editor_fieldname) where not refreshing.(DLL)</w:t>
      </w:r>
    </w:p>
    <w:p w14:paraId="452F7544" w14:textId="77777777" w:rsidR="00402752" w:rsidRPr="00384C45" w:rsidRDefault="00000000">
      <w:pPr>
        <w:rPr>
          <w:bCs/>
        </w:rPr>
      </w:pPr>
      <w:r w:rsidRPr="00384C45">
        <w:rPr>
          <w:b/>
        </w:rPr>
        <w:t>Task ID-008072</w:t>
      </w:r>
      <w:r w:rsidRPr="00384C45">
        <w:rPr>
          <w:bCs/>
        </w:rPr>
        <w:t xml:space="preserve"> - (AllSec) - Iview params selection is not functioning properly</w:t>
      </w:r>
    </w:p>
    <w:p w14:paraId="48B27DFB" w14:textId="77777777" w:rsidR="00402752" w:rsidRPr="00384C45" w:rsidRDefault="00000000" w:rsidP="00384C45">
      <w:pPr>
        <w:spacing w:after="0"/>
        <w:rPr>
          <w:bCs/>
        </w:rPr>
      </w:pPr>
      <w:r w:rsidRPr="00384C45">
        <w:rPr>
          <w:b/>
        </w:rPr>
        <w:t>Task ID-008088</w:t>
      </w:r>
      <w:r w:rsidRPr="00384C45">
        <w:rPr>
          <w:bCs/>
        </w:rPr>
        <w:t xml:space="preserve"> - (Kauvery + AllSec) - IView data is refreshing only after logout and login.</w:t>
      </w:r>
    </w:p>
    <w:p w14:paraId="0297DC94" w14:textId="77777777" w:rsidR="00402752" w:rsidRDefault="00000000" w:rsidP="00384C45">
      <w:pPr>
        <w:spacing w:after="0"/>
      </w:pPr>
      <w:r>
        <w:t>Note:</w:t>
      </w:r>
    </w:p>
    <w:p w14:paraId="16F5DDCE" w14:textId="77777777" w:rsidR="00402752" w:rsidRDefault="00000000" w:rsidP="00384C45">
      <w:pPr>
        <w:spacing w:after="0"/>
      </w:pPr>
      <w:r>
        <w:t>Iview Data Caching can be disabled by setting "Data caching type" as "None" under Iview Properties.(This change will be available after applying Axpert Developer Structures shared along with patch)</w:t>
      </w:r>
    </w:p>
    <w:p w14:paraId="714D9594" w14:textId="77777777" w:rsidR="00384C45" w:rsidRDefault="00384C45" w:rsidP="00384C45">
      <w:pPr>
        <w:spacing w:after="0"/>
      </w:pPr>
    </w:p>
    <w:p w14:paraId="799BF7F1" w14:textId="028F3C2C"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8:</w:t>
      </w:r>
    </w:p>
    <w:p w14:paraId="52A2992B" w14:textId="070BE31C" w:rsidR="00402752" w:rsidRDefault="00000000" w:rsidP="00384C45">
      <w:pPr>
        <w:spacing w:after="0"/>
      </w:pPr>
      <w:r>
        <w:rPr>
          <w:b/>
        </w:rPr>
        <w:t>Task ID-008135 - Feature - Axpert Standard Pages with Preview</w:t>
      </w:r>
    </w:p>
    <w:p w14:paraId="42DAD9DE" w14:textId="77777777" w:rsidR="00402752" w:rsidRDefault="00000000" w:rsidP="00384C45">
      <w:pPr>
        <w:spacing w:after="0"/>
      </w:pPr>
      <w:r>
        <w:t>○ Info:</w:t>
      </w:r>
    </w:p>
    <w:p w14:paraId="60E4EBEB" w14:textId="77777777" w:rsidR="00402752" w:rsidRDefault="00000000" w:rsidP="00384C45">
      <w:pPr>
        <w:spacing w:after="0"/>
      </w:pPr>
      <w:r>
        <w:t>§ Easy to develop Split view Panel UI which can be shown / hidden with "Design" Functionality.</w:t>
      </w:r>
    </w:p>
    <w:p w14:paraId="493B8125" w14:textId="77777777" w:rsidR="00402752" w:rsidRDefault="00000000" w:rsidP="00384C45">
      <w:pPr>
        <w:spacing w:after="0"/>
      </w:pPr>
      <w:r>
        <w:t>□ Left Panel</w:t>
      </w:r>
    </w:p>
    <w:p w14:paraId="0AD63C11" w14:textId="77777777" w:rsidR="00402752" w:rsidRDefault="00000000" w:rsidP="00384C45">
      <w:pPr>
        <w:spacing w:after="0"/>
      </w:pPr>
      <w:r>
        <w:t>□ Right Panel</w:t>
      </w:r>
    </w:p>
    <w:p w14:paraId="57CB0090" w14:textId="77777777" w:rsidR="00402752" w:rsidRDefault="00000000" w:rsidP="00384C45">
      <w:pPr>
        <w:spacing w:after="0"/>
      </w:pPr>
      <w:r>
        <w:t>□ Iframe (Hyperlinks will load content here)</w:t>
      </w:r>
    </w:p>
    <w:p w14:paraId="21E16A7B" w14:textId="77777777" w:rsidR="00402752" w:rsidRDefault="00000000" w:rsidP="00384C45">
      <w:pPr>
        <w:spacing w:after="0"/>
      </w:pPr>
      <w:r>
        <w:lastRenderedPageBreak/>
        <w:t>□ Top Panel</w:t>
      </w:r>
    </w:p>
    <w:p w14:paraId="5FBEC62D" w14:textId="77777777" w:rsidR="00402752" w:rsidRDefault="00000000" w:rsidP="00384C45">
      <w:pPr>
        <w:spacing w:after="0"/>
      </w:pPr>
      <w:r>
        <w:t>□ Bottom Panel</w:t>
      </w:r>
    </w:p>
    <w:p w14:paraId="34C58FDA" w14:textId="77777777" w:rsidR="00402752" w:rsidRDefault="00000000" w:rsidP="00384C45">
      <w:pPr>
        <w:spacing w:after="0"/>
      </w:pPr>
      <w:r>
        <w:t xml:space="preserve">® Default template can be modified and developed easily by every frontend developer using Handlebars Templating for mapped </w:t>
      </w:r>
      <w:r>
        <w:tab/>
      </w:r>
      <w:r>
        <w:tab/>
      </w:r>
      <w:r>
        <w:tab/>
      </w:r>
      <w:r>
        <w:tab/>
      </w:r>
      <w:r>
        <w:tab/>
        <w:t xml:space="preserve">  DataSource</w:t>
      </w:r>
    </w:p>
    <w:p w14:paraId="1A2C806E" w14:textId="77777777" w:rsidR="00402752" w:rsidRDefault="00000000" w:rsidP="00384C45">
      <w:pPr>
        <w:spacing w:after="0"/>
      </w:pPr>
      <w:r>
        <w:t>® Additional Support for CSS and JS Code</w:t>
      </w:r>
    </w:p>
    <w:p w14:paraId="3847B475" w14:textId="77777777" w:rsidR="00402752" w:rsidRDefault="00000000" w:rsidP="00384C45">
      <w:pPr>
        <w:spacing w:after="0"/>
      </w:pPr>
      <w:r>
        <w:t>○ Hyperlink Code:</w:t>
      </w:r>
    </w:p>
    <w:p w14:paraId="31E2C4B2" w14:textId="77777777" w:rsidR="00402752" w:rsidRDefault="00000000" w:rsidP="00384C45">
      <w:pPr>
        <w:spacing w:after="0"/>
      </w:pPr>
      <w:r>
        <w:t>§ {{#is content}}</w:t>
      </w:r>
    </w:p>
    <w:p w14:paraId="63A0B27C" w14:textId="77777777" w:rsidR="00402752" w:rsidRDefault="00000000" w:rsidP="00384C45">
      <w:pPr>
        <w:spacing w:after="0"/>
      </w:pPr>
      <w:r>
        <w:t xml:space="preserve">&lt;a href="javascript:void(0);" onclick="spObject.iFramePanelObj.div.querySelector('[contentholder] iframe').contentWindow.location.href = </w:t>
      </w:r>
      <w:r>
        <w:tab/>
      </w:r>
      <w:r>
        <w:tab/>
      </w:r>
      <w:r>
        <w:tab/>
        <w:t>'tstruct.aspx?transid={{transid}}&amp;recordid={{recordid}}';" class="card-text mb-2"&gt;</w:t>
      </w:r>
    </w:p>
    <w:p w14:paraId="26EC2660" w14:textId="77777777" w:rsidR="00402752" w:rsidRDefault="00000000" w:rsidP="00384C45">
      <w:pPr>
        <w:spacing w:after="0"/>
      </w:pPr>
      <w:r>
        <w:t>{{content}}</w:t>
      </w:r>
    </w:p>
    <w:p w14:paraId="4C88F6DC" w14:textId="77777777" w:rsidR="00402752" w:rsidRDefault="00000000" w:rsidP="00384C45">
      <w:pPr>
        <w:spacing w:after="0"/>
      </w:pPr>
      <w:r>
        <w:t>&lt;/a&gt;</w:t>
      </w:r>
    </w:p>
    <w:p w14:paraId="3D73226D" w14:textId="77777777" w:rsidR="00402752" w:rsidRDefault="00000000" w:rsidP="00384C45">
      <w:pPr>
        <w:spacing w:after="0"/>
      </w:pPr>
      <w:r>
        <w:t>{{/is}}</w:t>
      </w:r>
    </w:p>
    <w:p w14:paraId="04FC7489" w14:textId="77777777" w:rsidR="00402752" w:rsidRDefault="00000000" w:rsidP="00384C45">
      <w:pPr>
        <w:spacing w:after="0"/>
      </w:pPr>
      <w:r>
        <w:t>○ Recommended Columns in DataSource</w:t>
      </w:r>
    </w:p>
    <w:p w14:paraId="640F6370" w14:textId="77777777" w:rsidR="00402752" w:rsidRDefault="00000000" w:rsidP="00384C45">
      <w:pPr>
        <w:spacing w:after="0"/>
      </w:pPr>
      <w:r>
        <w:t>§ icon - Material Icon</w:t>
      </w:r>
    </w:p>
    <w:p w14:paraId="3D66BE51" w14:textId="77777777" w:rsidR="00402752" w:rsidRDefault="00000000" w:rsidP="00384C45">
      <w:pPr>
        <w:spacing w:after="0"/>
      </w:pPr>
      <w:r>
        <w:t>□ https://fonts.google.com/icons?selected=Material+Icons</w:t>
      </w:r>
    </w:p>
    <w:p w14:paraId="29A00238" w14:textId="77777777" w:rsidR="00402752" w:rsidRDefault="00000000" w:rsidP="00384C45">
      <w:pPr>
        <w:spacing w:after="0"/>
      </w:pPr>
      <w:r>
        <w:t>§ title</w:t>
      </w:r>
    </w:p>
    <w:p w14:paraId="7A81DB2F" w14:textId="77777777" w:rsidR="00402752" w:rsidRDefault="00000000" w:rsidP="00384C45">
      <w:pPr>
        <w:spacing w:after="0"/>
      </w:pPr>
      <w:r>
        <w:t>§ content (Recommended for all Panels)</w:t>
      </w:r>
    </w:p>
    <w:p w14:paraId="62C286CB" w14:textId="77777777" w:rsidR="00402752" w:rsidRDefault="00000000" w:rsidP="00384C45">
      <w:pPr>
        <w:spacing w:after="0"/>
      </w:pPr>
      <w:r>
        <w:t>§ footer</w:t>
      </w:r>
    </w:p>
    <w:p w14:paraId="5BBA092A" w14:textId="77777777" w:rsidR="00402752" w:rsidRDefault="00000000" w:rsidP="00384C45">
      <w:pPr>
        <w:spacing w:after="0"/>
      </w:pPr>
      <w:r>
        <w:t>§ transid</w:t>
      </w:r>
    </w:p>
    <w:p w14:paraId="0AFE6DEC" w14:textId="77777777" w:rsidR="00402752" w:rsidRDefault="00000000" w:rsidP="00384C45">
      <w:pPr>
        <w:spacing w:after="0"/>
      </w:pPr>
      <w:r>
        <w:t>§  recordid</w:t>
      </w:r>
    </w:p>
    <w:p w14:paraId="5DCBAC28" w14:textId="77777777" w:rsidR="00402752" w:rsidRDefault="00000000" w:rsidP="00384C45">
      <w:pPr>
        <w:spacing w:after="0"/>
      </w:pPr>
      <w:r>
        <w:t>○ Sample DataSource SQL</w:t>
      </w:r>
    </w:p>
    <w:p w14:paraId="699867ED" w14:textId="77777777" w:rsidR="00402752" w:rsidRDefault="00000000" w:rsidP="00384C45">
      <w:pPr>
        <w:spacing w:after="0"/>
      </w:pPr>
      <w:r>
        <w:t xml:space="preserve">§ select distinct  'home' as icon, 'Header' as title, 'Content' as content, 'Footer' as footer, 'tenti' as transid, '1125770000000' as recordid </w:t>
      </w:r>
      <w:r>
        <w:tab/>
      </w:r>
      <w:r>
        <w:tab/>
      </w:r>
      <w:r>
        <w:tab/>
        <w:t>from dual</w:t>
      </w:r>
    </w:p>
    <w:p w14:paraId="16D7D06F" w14:textId="77777777" w:rsidR="00402752" w:rsidRDefault="00000000" w:rsidP="00384C45">
      <w:pPr>
        <w:spacing w:after="0"/>
      </w:pPr>
      <w:r>
        <w:t>○ Note:</w:t>
      </w:r>
    </w:p>
    <w:p w14:paraId="7063E3ED" w14:textId="77777777" w:rsidR="00402752" w:rsidRDefault="00000000" w:rsidP="00384C45">
      <w:pPr>
        <w:spacing w:after="0"/>
      </w:pPr>
      <w:r>
        <w:t>§ Axpert Developer Structures are shared along with this patch</w:t>
      </w:r>
    </w:p>
    <w:p w14:paraId="432BDE61" w14:textId="77777777" w:rsidR="00402752" w:rsidRDefault="00000000" w:rsidP="00384C45">
      <w:pPr>
        <w:spacing w:after="0"/>
      </w:pPr>
      <w:r>
        <w:t>§ Preview option will only show the saved Page</w:t>
      </w:r>
    </w:p>
    <w:p w14:paraId="30CE0EA9" w14:textId="77777777" w:rsidR="00384C45" w:rsidRDefault="00384C45" w:rsidP="00384C45">
      <w:pPr>
        <w:spacing w:after="0"/>
      </w:pPr>
    </w:p>
    <w:p w14:paraId="04FEFCA5" w14:textId="1F52910C" w:rsidR="00402752" w:rsidRDefault="00000000" w:rsidP="00384C45">
      <w:pPr>
        <w:spacing w:after="0"/>
      </w:pPr>
      <w:r>
        <w:rPr>
          <w:b/>
        </w:rPr>
        <w:t>Task ID-008132 -- AxRule Engine enhanced to handle the below rule types.</w:t>
      </w:r>
    </w:p>
    <w:p w14:paraId="452EEB68" w14:textId="77777777" w:rsidR="00402752" w:rsidRDefault="00000000" w:rsidP="00384C45">
      <w:pPr>
        <w:spacing w:after="0"/>
      </w:pPr>
      <w:r>
        <w:t>○ formcontrol: Can be used to control form elements during formload and field value change.</w:t>
      </w:r>
    </w:p>
    <w:p w14:paraId="3409C7BA" w14:textId="77777777" w:rsidR="00402752" w:rsidRDefault="00000000" w:rsidP="00384C45">
      <w:pPr>
        <w:spacing w:after="0"/>
      </w:pPr>
      <w:r>
        <w:t>○ Scriptonload: Can be used to execute the scripts during formload.</w:t>
      </w:r>
    </w:p>
    <w:p w14:paraId="76400754" w14:textId="77777777" w:rsidR="00402752" w:rsidRDefault="00000000" w:rsidP="00384C45">
      <w:pPr>
        <w:spacing w:after="0"/>
      </w:pPr>
      <w:r>
        <w:t xml:space="preserve">○ OnSubmit: Can be used to execute the script during transaction save. Using this rule type, the required functionalities can be achieved beforesave </w:t>
      </w:r>
      <w:r>
        <w:tab/>
      </w:r>
      <w:r>
        <w:tab/>
      </w:r>
      <w:r>
        <w:tab/>
        <w:t xml:space="preserve">    and aftersave in single script definition.</w:t>
      </w:r>
    </w:p>
    <w:p w14:paraId="11661CC7" w14:textId="77777777" w:rsidR="00402752" w:rsidRDefault="00000000" w:rsidP="00384C45">
      <w:pPr>
        <w:spacing w:after="0"/>
      </w:pPr>
      <w:r>
        <w:t>§  Ex.:</w:t>
      </w:r>
    </w:p>
    <w:p w14:paraId="156AAA21" w14:textId="77777777" w:rsidR="00402752" w:rsidRDefault="00000000" w:rsidP="00384C45">
      <w:pPr>
        <w:spacing w:after="0"/>
      </w:pPr>
      <w:r>
        <w:t>□  firesql()</w:t>
      </w:r>
    </w:p>
    <w:p w14:paraId="380D716E" w14:textId="77777777" w:rsidR="00402752" w:rsidRDefault="00000000" w:rsidP="00384C45">
      <w:pPr>
        <w:spacing w:after="0"/>
      </w:pPr>
      <w:r>
        <w:t>□ setvalue()</w:t>
      </w:r>
    </w:p>
    <w:p w14:paraId="76C560B3" w14:textId="77777777" w:rsidR="00402752" w:rsidRDefault="00000000" w:rsidP="00384C45">
      <w:pPr>
        <w:spacing w:after="0"/>
      </w:pPr>
      <w:r>
        <w:t>□ save()</w:t>
      </w:r>
    </w:p>
    <w:p w14:paraId="0D1BA7C5" w14:textId="77777777" w:rsidR="00402752" w:rsidRDefault="00000000" w:rsidP="00384C45">
      <w:pPr>
        <w:spacing w:after="0"/>
      </w:pPr>
      <w:r>
        <w:t>□ sendmail()</w:t>
      </w:r>
    </w:p>
    <w:p w14:paraId="78FFE40A" w14:textId="77777777" w:rsidR="00402752" w:rsidRDefault="00000000" w:rsidP="00384C45">
      <w:pPr>
        <w:spacing w:after="0"/>
      </w:pPr>
      <w:r>
        <w:t>○ Note: Save function is mandatory for this rule type.</w:t>
      </w:r>
    </w:p>
    <w:p w14:paraId="0BDC4BAC" w14:textId="539BCEDC" w:rsidR="00402752" w:rsidRDefault="00000000" w:rsidP="00384C45">
      <w:pPr>
        <w:spacing w:after="0"/>
      </w:pPr>
      <w:r>
        <w:rPr>
          <w:b/>
        </w:rPr>
        <w:lastRenderedPageBreak/>
        <w:t xml:space="preserve">Task ID-008133 -- AxAllowEmpty function is introduced in parser and published for solution. this function can be set the property of a field/fields to make </w:t>
      </w:r>
      <w:r>
        <w:rPr>
          <w:b/>
        </w:rPr>
        <w:tab/>
      </w:r>
      <w:r>
        <w:rPr>
          <w:b/>
        </w:rPr>
        <w:tab/>
      </w:r>
      <w:r>
        <w:rPr>
          <w:b/>
        </w:rPr>
        <w:tab/>
        <w:t xml:space="preserve">    the mandatory or not.</w:t>
      </w:r>
    </w:p>
    <w:p w14:paraId="1D4FB8AA" w14:textId="77777777" w:rsidR="00402752" w:rsidRDefault="00000000" w:rsidP="00384C45">
      <w:pPr>
        <w:spacing w:after="0"/>
      </w:pPr>
      <w:r>
        <w:t>○ Ex.:</w:t>
      </w:r>
    </w:p>
    <w:p w14:paraId="166C078F" w14:textId="77777777" w:rsidR="00402752" w:rsidRDefault="00000000" w:rsidP="00384C45">
      <w:pPr>
        <w:spacing w:after="0"/>
      </w:pPr>
      <w:r>
        <w:t>§ AxAllowEmpty({fld1,fld2},T) - this will make the fields fld1 and fld2 are mandatory.</w:t>
      </w:r>
    </w:p>
    <w:p w14:paraId="496ABC76" w14:textId="77777777" w:rsidR="00402752" w:rsidRDefault="00000000" w:rsidP="00384C45">
      <w:pPr>
        <w:spacing w:after="0"/>
      </w:pPr>
      <w:r>
        <w:t>§ AxAllowEmpty({fld3,fld4},F) - this will make the fields fld3 and fld4 are non mandatory.</w:t>
      </w:r>
    </w:p>
    <w:p w14:paraId="1F5ECC1B" w14:textId="77777777" w:rsidR="00384C45" w:rsidRDefault="00384C45" w:rsidP="00384C45">
      <w:pPr>
        <w:spacing w:after="0"/>
      </w:pPr>
    </w:p>
    <w:p w14:paraId="1ECCC799" w14:textId="7FB691D2" w:rsidR="00402752" w:rsidRPr="00384C45" w:rsidRDefault="00000000" w:rsidP="00384C45">
      <w:pPr>
        <w:rPr>
          <w:bCs/>
        </w:rPr>
      </w:pPr>
      <w:r w:rsidRPr="00384C45">
        <w:rPr>
          <w:b/>
        </w:rPr>
        <w:t>Task ID-008134</w:t>
      </w:r>
      <w:r w:rsidRPr="00384C45">
        <w:rPr>
          <w:bCs/>
        </w:rPr>
        <w:t xml:space="preserve"> -- Table type field functionality extended to grid dc as well.</w:t>
      </w:r>
    </w:p>
    <w:p w14:paraId="3111EC0F" w14:textId="1848F59E" w:rsidR="00402752" w:rsidRPr="00384C45" w:rsidRDefault="00000000" w:rsidP="00384C45">
      <w:pPr>
        <w:rPr>
          <w:bCs/>
        </w:rPr>
      </w:pPr>
      <w:r w:rsidRPr="00384C45">
        <w:rPr>
          <w:b/>
        </w:rPr>
        <w:t>Task ID-008106</w:t>
      </w:r>
      <w:r w:rsidRPr="00384C45">
        <w:rPr>
          <w:bCs/>
        </w:rPr>
        <w:t xml:space="preserve"> -- OnDataLoad, Disabling/ Enabling the Boolean DC is not functioning properly. For example, ondataload, If I disable/collapse the boolean DC, </w:t>
      </w:r>
      <w:r w:rsidRPr="00384C45">
        <w:rPr>
          <w:bCs/>
        </w:rPr>
        <w:tab/>
      </w:r>
      <w:r w:rsidRPr="00384C45">
        <w:rPr>
          <w:bCs/>
        </w:rPr>
        <w:tab/>
      </w:r>
      <w:r w:rsidRPr="00384C45">
        <w:rPr>
          <w:bCs/>
        </w:rPr>
        <w:tab/>
        <w:t xml:space="preserve">    It gets enabled automatically after saving.</w:t>
      </w:r>
    </w:p>
    <w:p w14:paraId="1799CD20" w14:textId="42136BA7" w:rsidR="00402752" w:rsidRPr="00384C45" w:rsidRDefault="00000000" w:rsidP="00384C45">
      <w:pPr>
        <w:rPr>
          <w:bCs/>
        </w:rPr>
      </w:pPr>
      <w:r w:rsidRPr="00384C45">
        <w:rPr>
          <w:b/>
        </w:rPr>
        <w:t>Task ID-008107</w:t>
      </w:r>
      <w:r w:rsidRPr="00384C45">
        <w:rPr>
          <w:bCs/>
        </w:rPr>
        <w:t xml:space="preserve"> -- OnFormLoad, Boolean DC expand/collapse is not reflecting as per the definition. For example, I have set Boolean Dc as a Collapsed state.                             But on form load, DC shows all the fields that DC already made as a collapsed state.</w:t>
      </w:r>
    </w:p>
    <w:p w14:paraId="025EF7A8" w14:textId="09EFE71D" w:rsidR="00402752" w:rsidRPr="00384C45" w:rsidRDefault="00000000" w:rsidP="00384C45">
      <w:pPr>
        <w:rPr>
          <w:bCs/>
        </w:rPr>
      </w:pPr>
      <w:r w:rsidRPr="00384C45">
        <w:rPr>
          <w:b/>
        </w:rPr>
        <w:t>Task ID-008058</w:t>
      </w:r>
      <w:r w:rsidRPr="00384C45">
        <w:rPr>
          <w:bCs/>
        </w:rPr>
        <w:t xml:space="preserve"> -- Test Case Description:Check that when user reupload the image more than defined size with existing uploaded image UI overlapping exception </w:t>
      </w:r>
      <w:r w:rsidRPr="00384C45">
        <w:rPr>
          <w:bCs/>
        </w:rPr>
        <w:tab/>
      </w:r>
      <w:r w:rsidRPr="00384C45">
        <w:rPr>
          <w:bCs/>
        </w:rPr>
        <w:tab/>
      </w:r>
      <w:r w:rsidRPr="00384C45">
        <w:rPr>
          <w:bCs/>
        </w:rPr>
        <w:tab/>
        <w:t xml:space="preserve">    occurs</w:t>
      </w:r>
    </w:p>
    <w:p w14:paraId="4C0420E7" w14:textId="2DFA37F0" w:rsidR="00ED3C76" w:rsidRPr="00093188" w:rsidRDefault="00ED3C76" w:rsidP="00ED3C76">
      <w:pPr>
        <w:rPr>
          <w:b/>
          <w:bCs/>
          <w:color w:val="FF0000"/>
          <w:sz w:val="24"/>
          <w:szCs w:val="24"/>
        </w:rPr>
      </w:pPr>
      <w:r w:rsidRPr="00093188">
        <w:rPr>
          <w:b/>
          <w:bCs/>
          <w:color w:val="FF0000"/>
          <w:sz w:val="24"/>
          <w:szCs w:val="24"/>
        </w:rPr>
        <w:t>Axpert Web 11.2.0.0_release1</w:t>
      </w:r>
      <w:r>
        <w:rPr>
          <w:b/>
          <w:bCs/>
          <w:color w:val="FF0000"/>
          <w:sz w:val="24"/>
          <w:szCs w:val="24"/>
        </w:rPr>
        <w:t>9:</w:t>
      </w:r>
    </w:p>
    <w:p w14:paraId="57500FF2" w14:textId="334735D0" w:rsidR="00402752" w:rsidRDefault="00000000">
      <w:r>
        <w:rPr>
          <w:b/>
        </w:rPr>
        <w:t xml:space="preserve">Task ID-008154 -- </w:t>
      </w:r>
      <w:r w:rsidRPr="00A316A4">
        <w:rPr>
          <w:bCs/>
        </w:rPr>
        <w:t>Need to include "Read Only Transaction" functionality in Web as we do in the desktop version for making the form readonly by default using this option.</w:t>
      </w:r>
    </w:p>
    <w:p w14:paraId="358099E5" w14:textId="77777777" w:rsidR="00402752" w:rsidRDefault="00000000">
      <w:r>
        <w:t>○ Note: A form control function name as 'AxReadOnly' introduced to achieve the readonly transactions during formload.</w:t>
      </w:r>
    </w:p>
    <w:p w14:paraId="219CBE02" w14:textId="77777777" w:rsidR="00402752" w:rsidRDefault="00000000">
      <w:r>
        <w:t>§ Ex.: AxReadOnly()</w:t>
      </w:r>
    </w:p>
    <w:p w14:paraId="15322813" w14:textId="6032ADFF" w:rsidR="00402752" w:rsidRPr="00A316A4" w:rsidRDefault="00000000">
      <w:pPr>
        <w:rPr>
          <w:bCs/>
        </w:rPr>
      </w:pPr>
      <w:r w:rsidRPr="00A316A4">
        <w:rPr>
          <w:b/>
        </w:rPr>
        <w:t>Task ID-008158</w:t>
      </w:r>
      <w:r w:rsidRPr="00A316A4">
        <w:rPr>
          <w:bCs/>
        </w:rPr>
        <w:t xml:space="preserve"> -- AxAllowEmpty script not showing as * symbol if the field is mandatory.</w:t>
      </w:r>
    </w:p>
    <w:p w14:paraId="4038101C" w14:textId="7AA24FB8" w:rsidR="00402752" w:rsidRPr="00A316A4" w:rsidRDefault="00A316A4">
      <w:pPr>
        <w:rPr>
          <w:bCs/>
        </w:rPr>
      </w:pPr>
      <w:r w:rsidRPr="00A316A4">
        <w:rPr>
          <w:b/>
        </w:rPr>
        <w:t>Task ID-008137</w:t>
      </w:r>
      <w:r w:rsidRPr="00A316A4">
        <w:rPr>
          <w:bCs/>
        </w:rPr>
        <w:t xml:space="preserve"> -- Getting Missing DataSet property using Greater than symbol in  the dynamic TableField Json.</w:t>
      </w:r>
    </w:p>
    <w:p w14:paraId="41CEC648" w14:textId="0A954C63" w:rsidR="00402752" w:rsidRPr="00A316A4" w:rsidRDefault="00000000">
      <w:pPr>
        <w:rPr>
          <w:bCs/>
        </w:rPr>
      </w:pPr>
      <w:r w:rsidRPr="00A316A4">
        <w:rPr>
          <w:b/>
        </w:rPr>
        <w:t>Task ID-008113</w:t>
      </w:r>
      <w:r w:rsidRPr="00A316A4">
        <w:rPr>
          <w:bCs/>
        </w:rPr>
        <w:t xml:space="preserve"> -- The Scroll bar is missing in the pagination of Fillgrid popup.For example, While I try to fill the records in the grid, the popup box is opening with many records, There, the Scroll bar is not available.</w:t>
      </w:r>
    </w:p>
    <w:p w14:paraId="34999644" w14:textId="475BCB20" w:rsidR="00402752" w:rsidRPr="00A316A4" w:rsidRDefault="00000000">
      <w:pPr>
        <w:rPr>
          <w:bCs/>
        </w:rPr>
      </w:pPr>
      <w:r w:rsidRPr="00A316A4">
        <w:rPr>
          <w:b/>
        </w:rPr>
        <w:t>Task ID-008142</w:t>
      </w:r>
      <w:r w:rsidRPr="00A316A4">
        <w:rPr>
          <w:bCs/>
        </w:rPr>
        <w:t xml:space="preserve"> -- In Multi-Select, if more records are selected then field is getting as scroller &amp;  displaying half field</w:t>
      </w:r>
    </w:p>
    <w:p w14:paraId="03268DF1" w14:textId="094AEEDA" w:rsidR="00402752" w:rsidRPr="00A316A4" w:rsidRDefault="00000000">
      <w:pPr>
        <w:rPr>
          <w:bCs/>
        </w:rPr>
      </w:pPr>
      <w:r w:rsidRPr="00A316A4">
        <w:rPr>
          <w:b/>
        </w:rPr>
        <w:t>Task ID-008147</w:t>
      </w:r>
      <w:r w:rsidRPr="00A316A4">
        <w:rPr>
          <w:bCs/>
        </w:rPr>
        <w:t xml:space="preserve"> -- OnDataLoad normal Script is not functioning. For Example, I am using the normal script as "AxDisableControls({accrual_periodicity})" for On Data Load. I am not getting the proper result.</w:t>
      </w:r>
    </w:p>
    <w:p w14:paraId="792004DA" w14:textId="644091C0" w:rsidR="00402752" w:rsidRPr="00A316A4" w:rsidRDefault="00000000">
      <w:pPr>
        <w:rPr>
          <w:bCs/>
        </w:rPr>
      </w:pPr>
      <w:r w:rsidRPr="00A316A4">
        <w:rPr>
          <w:b/>
        </w:rPr>
        <w:lastRenderedPageBreak/>
        <w:t>Task ID-008149</w:t>
      </w:r>
      <w:r w:rsidRPr="00A316A4">
        <w:rPr>
          <w:bCs/>
        </w:rPr>
        <w:t xml:space="preserve"> -- Grid DC Date and Time field Not Working properly while Applying the rule engine</w:t>
      </w:r>
    </w:p>
    <w:p w14:paraId="5C672924" w14:textId="3CF07119" w:rsidR="00402752" w:rsidRPr="00A316A4" w:rsidRDefault="00000000">
      <w:pPr>
        <w:rPr>
          <w:bCs/>
        </w:rPr>
      </w:pPr>
      <w:r w:rsidRPr="00A316A4">
        <w:rPr>
          <w:b/>
        </w:rPr>
        <w:t>Task ID-008151</w:t>
      </w:r>
      <w:r w:rsidRPr="00A316A4">
        <w:rPr>
          <w:bCs/>
        </w:rPr>
        <w:t xml:space="preserve"> -- Dropdown option not working in formload from rule engine</w:t>
      </w:r>
    </w:p>
    <w:p w14:paraId="7CA223EA" w14:textId="11C682DE" w:rsidR="00402752" w:rsidRPr="00A316A4" w:rsidRDefault="00000000">
      <w:pPr>
        <w:rPr>
          <w:bCs/>
        </w:rPr>
      </w:pPr>
      <w:r w:rsidRPr="00A316A4">
        <w:rPr>
          <w:b/>
        </w:rPr>
        <w:t>Task ID-008153</w:t>
      </w:r>
      <w:r w:rsidRPr="00A316A4">
        <w:rPr>
          <w:bCs/>
        </w:rPr>
        <w:t xml:space="preserve"> -- The default button in the form is not been disabled by using on data load script.For example, Below is the script I am using for disabling the default button(Submit). It's not functioning on data load.</w:t>
      </w:r>
    </w:p>
    <w:p w14:paraId="7348C00A" w14:textId="4E98C53A" w:rsidR="00402752" w:rsidRPr="00A316A4" w:rsidRDefault="00000000" w:rsidP="00A316A4">
      <w:pPr>
        <w:spacing w:after="0"/>
        <w:rPr>
          <w:bCs/>
        </w:rPr>
      </w:pPr>
      <w:r w:rsidRPr="00A316A4">
        <w:rPr>
          <w:b/>
        </w:rPr>
        <w:t xml:space="preserve">Task ID-008118 </w:t>
      </w:r>
      <w:r w:rsidRPr="00A316A4">
        <w:rPr>
          <w:bCs/>
        </w:rPr>
        <w:t>-- Save Normalized is not functioning if ( _from ) field is been used in query</w:t>
      </w:r>
    </w:p>
    <w:p w14:paraId="48FC3F89" w14:textId="77777777" w:rsidR="00402752" w:rsidRDefault="00000000" w:rsidP="00A316A4">
      <w:pPr>
        <w:spacing w:after="0"/>
      </w:pPr>
      <w:r>
        <w:t>○ For Example:I am using the below sql for make the field normalized,</w:t>
      </w:r>
    </w:p>
    <w:p w14:paraId="101E4702" w14:textId="77777777" w:rsidR="00402752" w:rsidRDefault="00000000" w:rsidP="00A316A4">
      <w:pPr>
        <w:spacing w:after="0"/>
      </w:pPr>
      <w:r>
        <w:t>§ (select leave_planner_dtlid, effective_from , effective_to from leave_planner_dtl )</w:t>
      </w:r>
    </w:p>
    <w:p w14:paraId="7496E234" w14:textId="77777777" w:rsidR="00402752" w:rsidRDefault="00000000" w:rsidP="00A316A4">
      <w:pPr>
        <w:spacing w:after="0"/>
      </w:pPr>
      <w:r>
        <w:t>§ Because of effective_from field in the sql, As my observation, save normalized is not functioning.( DLL Fix)</w:t>
      </w:r>
    </w:p>
    <w:p w14:paraId="148EFF91" w14:textId="77777777" w:rsidR="00A316A4" w:rsidRDefault="00A316A4" w:rsidP="00A316A4">
      <w:pPr>
        <w:spacing w:after="0"/>
      </w:pPr>
    </w:p>
    <w:p w14:paraId="5B70D3DC" w14:textId="0D3AB6C5" w:rsidR="00402752" w:rsidRPr="00A316A4" w:rsidRDefault="00000000">
      <w:pPr>
        <w:rPr>
          <w:bCs/>
        </w:rPr>
      </w:pPr>
      <w:r w:rsidRPr="00A316A4">
        <w:rPr>
          <w:b/>
        </w:rPr>
        <w:t>Task ID-008159</w:t>
      </w:r>
      <w:r w:rsidRPr="00A316A4">
        <w:rPr>
          <w:bCs/>
        </w:rPr>
        <w:t xml:space="preserve"> -- In Result Update Grid, Tab is not functioning as expected( Kauvery)</w:t>
      </w:r>
    </w:p>
    <w:p w14:paraId="127C7937" w14:textId="4551BBA6" w:rsidR="00402752" w:rsidRPr="00A316A4" w:rsidRDefault="00000000">
      <w:pPr>
        <w:rPr>
          <w:bCs/>
        </w:rPr>
      </w:pPr>
      <w:r w:rsidRPr="00A316A4">
        <w:rPr>
          <w:b/>
        </w:rPr>
        <w:t>Task ID-008160</w:t>
      </w:r>
      <w:r w:rsidRPr="00A316A4">
        <w:rPr>
          <w:bCs/>
        </w:rPr>
        <w:t xml:space="preserve"> -- In Grid, SetFont field is getting freezed on click of Fill grid(Kauvery)</w:t>
      </w:r>
    </w:p>
    <w:p w14:paraId="4C42E1BC" w14:textId="59DA4AE8" w:rsidR="00402752" w:rsidRPr="00A316A4" w:rsidRDefault="00000000">
      <w:pPr>
        <w:rPr>
          <w:bCs/>
        </w:rPr>
      </w:pPr>
      <w:r w:rsidRPr="00A316A4">
        <w:rPr>
          <w:b/>
        </w:rPr>
        <w:t>Task ID-008161</w:t>
      </w:r>
      <w:r w:rsidRPr="00A316A4">
        <w:rPr>
          <w:bCs/>
        </w:rPr>
        <w:t xml:space="preserve"> -- After uploading the Image, click on edit and cancel, Error message displaying(Kauvery)</w:t>
      </w:r>
    </w:p>
    <w:p w14:paraId="3CDAD053" w14:textId="798CE346" w:rsidR="00402752" w:rsidRPr="00A316A4" w:rsidRDefault="00000000">
      <w:pPr>
        <w:rPr>
          <w:bCs/>
        </w:rPr>
      </w:pPr>
      <w:r w:rsidRPr="00A316A4">
        <w:rPr>
          <w:b/>
        </w:rPr>
        <w:t>Task ID-008162</w:t>
      </w:r>
      <w:r w:rsidRPr="00A316A4">
        <w:rPr>
          <w:bCs/>
        </w:rPr>
        <w:t xml:space="preserve"> -- OnClick of Fill Grid, More spaces are creating below the Grid(Kauvery)</w:t>
      </w:r>
    </w:p>
    <w:p w14:paraId="3176D0A0" w14:textId="3D7C931A" w:rsidR="00402752" w:rsidRPr="00A316A4" w:rsidRDefault="00000000">
      <w:pPr>
        <w:rPr>
          <w:bCs/>
        </w:rPr>
      </w:pPr>
      <w:r w:rsidRPr="00A316A4">
        <w:rPr>
          <w:b/>
        </w:rPr>
        <w:t>Task ID-008165</w:t>
      </w:r>
      <w:r w:rsidRPr="00A316A4">
        <w:rPr>
          <w:bCs/>
        </w:rPr>
        <w:t xml:space="preserve"> - (Kauvery) - Prev.Transaction and Next.Transaction button(&lt; &gt;) is not working in all transaction</w:t>
      </w:r>
    </w:p>
    <w:p w14:paraId="7340B03A" w14:textId="13DB0A0E"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20:</w:t>
      </w:r>
    </w:p>
    <w:p w14:paraId="26484FF1" w14:textId="3D6701FA" w:rsidR="00402752" w:rsidRDefault="00000000">
      <w:r>
        <w:rPr>
          <w:b/>
        </w:rPr>
        <w:t xml:space="preserve">Task ID-008190 -- </w:t>
      </w:r>
      <w:r w:rsidRPr="00A33889">
        <w:rPr>
          <w:bCs/>
        </w:rPr>
        <w:t>Signin page enhanced to accept username and password in separate frames in consideration of security accepts.</w:t>
      </w:r>
    </w:p>
    <w:p w14:paraId="3F2FA1D9" w14:textId="71A583B3" w:rsidR="00402752" w:rsidRDefault="00000000" w:rsidP="00A33889">
      <w:pPr>
        <w:spacing w:after="0"/>
      </w:pPr>
      <w:r>
        <w:rPr>
          <w:b/>
        </w:rPr>
        <w:t xml:space="preserve">Task ID-008191 -- </w:t>
      </w:r>
      <w:r w:rsidRPr="00A33889">
        <w:rPr>
          <w:bCs/>
        </w:rPr>
        <w:t>User login enhanced to login to the separate languages which is set at user level in user records.</w:t>
      </w:r>
    </w:p>
    <w:p w14:paraId="2160DEBF" w14:textId="77777777" w:rsidR="00402752" w:rsidRDefault="00000000" w:rsidP="00A33889">
      <w:pPr>
        <w:spacing w:after="0"/>
      </w:pPr>
      <w:r>
        <w:t>○  Note:</w:t>
      </w:r>
    </w:p>
    <w:p w14:paraId="1C4E01DB" w14:textId="77777777" w:rsidR="00402752" w:rsidRDefault="00000000" w:rsidP="00A33889">
      <w:pPr>
        <w:spacing w:after="0"/>
      </w:pPr>
      <w:r>
        <w:t>§ Update script available for upgraded project and axusers tstruct available for new projects to add the language column in user record(AxUsers) table.</w:t>
      </w:r>
    </w:p>
    <w:p w14:paraId="77A9F86F" w14:textId="77777777" w:rsidR="00402752" w:rsidRDefault="00000000" w:rsidP="00A33889">
      <w:pPr>
        <w:spacing w:after="0"/>
      </w:pPr>
      <w:r>
        <w:t>§ A new option is introduced at global setting application language level as 'Apply user level language' with default value is False. If user level language feature is required this option needs to be True at application level.</w:t>
      </w:r>
    </w:p>
    <w:p w14:paraId="1DEE2A7A" w14:textId="77777777" w:rsidR="00A33889" w:rsidRDefault="00A33889" w:rsidP="00A33889">
      <w:pPr>
        <w:spacing w:after="0"/>
      </w:pPr>
    </w:p>
    <w:p w14:paraId="4EACBE46" w14:textId="3678C475" w:rsidR="00402752" w:rsidRPr="00A33889" w:rsidRDefault="00000000" w:rsidP="00A33889">
      <w:pPr>
        <w:rPr>
          <w:bCs/>
        </w:rPr>
      </w:pPr>
      <w:r w:rsidRPr="00A33889">
        <w:rPr>
          <w:b/>
        </w:rPr>
        <w:t>Task ID-008192</w:t>
      </w:r>
      <w:r w:rsidRPr="00A33889">
        <w:rPr>
          <w:bCs/>
        </w:rPr>
        <w:t xml:space="preserve"> -- A new global variable as 'axp_clientlocale' introduced which will be having the language, timezone and date format information's of the client system. This variable can be used/stored at transaction level as when required.</w:t>
      </w:r>
    </w:p>
    <w:p w14:paraId="540C5853" w14:textId="00415F71" w:rsidR="00402752" w:rsidRPr="00A33889" w:rsidRDefault="00000000" w:rsidP="00A33889">
      <w:pPr>
        <w:rPr>
          <w:bCs/>
        </w:rPr>
      </w:pPr>
      <w:r w:rsidRPr="00A33889">
        <w:rPr>
          <w:b/>
        </w:rPr>
        <w:lastRenderedPageBreak/>
        <w:t>Task ID-008175</w:t>
      </w:r>
      <w:r w:rsidRPr="00A33889">
        <w:rPr>
          <w:bCs/>
        </w:rPr>
        <w:t xml:space="preserve"> -- Checklist values are not getting refreshed based on the dependency field selection</w:t>
      </w:r>
    </w:p>
    <w:p w14:paraId="78A53A45" w14:textId="0CF0B05A" w:rsidR="00402752" w:rsidRPr="00A33889" w:rsidRDefault="00000000" w:rsidP="00A33889">
      <w:pPr>
        <w:rPr>
          <w:bCs/>
        </w:rPr>
      </w:pPr>
      <w:r w:rsidRPr="00A33889">
        <w:rPr>
          <w:b/>
        </w:rPr>
        <w:t>Task ID-008178</w:t>
      </w:r>
      <w:r w:rsidRPr="00A33889">
        <w:rPr>
          <w:bCs/>
        </w:rPr>
        <w:t xml:space="preserve"> -- Grid DC is not functioning properly when we use checkbox-('Yes'/'No') field  in the grid.</w:t>
      </w:r>
    </w:p>
    <w:p w14:paraId="75B96C43" w14:textId="17ADE8A7" w:rsidR="00402752" w:rsidRPr="00A33889" w:rsidRDefault="00000000" w:rsidP="00A33889">
      <w:pPr>
        <w:rPr>
          <w:bCs/>
        </w:rPr>
      </w:pPr>
      <w:r w:rsidRPr="00A33889">
        <w:rPr>
          <w:b/>
        </w:rPr>
        <w:t>Task ID-008156</w:t>
      </w:r>
      <w:r w:rsidRPr="00A33889">
        <w:rPr>
          <w:bCs/>
        </w:rPr>
        <w:t xml:space="preserve"> -- View filter functionality is not working in the form. After applying the view filter, username param is not passing properly(DLL Fix).</w:t>
      </w:r>
    </w:p>
    <w:p w14:paraId="657B48A3" w14:textId="21CA1CB2" w:rsidR="00402752" w:rsidRPr="00A33889" w:rsidRDefault="00000000" w:rsidP="00A33889">
      <w:pPr>
        <w:rPr>
          <w:bCs/>
        </w:rPr>
      </w:pPr>
      <w:r w:rsidRPr="00A33889">
        <w:rPr>
          <w:b/>
        </w:rPr>
        <w:t>Task ID-008193</w:t>
      </w:r>
      <w:r w:rsidRPr="00A33889">
        <w:rPr>
          <w:bCs/>
        </w:rPr>
        <w:t xml:space="preserve"> -- Script editor fields default height has been reduced to 4 line's and if user want more height, it can be increased by using design mode.</w:t>
      </w:r>
    </w:p>
    <w:p w14:paraId="459E909F" w14:textId="174EC95C" w:rsidR="00402752" w:rsidRPr="00A33889" w:rsidRDefault="00A33889" w:rsidP="00A33889">
      <w:pPr>
        <w:spacing w:after="0"/>
        <w:rPr>
          <w:bCs/>
        </w:rPr>
      </w:pPr>
      <w:r w:rsidRPr="00A33889">
        <w:rPr>
          <w:b/>
        </w:rPr>
        <w:t>Task ID-008168 :</w:t>
      </w:r>
      <w:r w:rsidRPr="00A33889">
        <w:rPr>
          <w:bCs/>
        </w:rPr>
        <w:t xml:space="preserve"> Option to manage the upload file type is required. The upload file type needs to be controllable.</w:t>
      </w:r>
    </w:p>
    <w:p w14:paraId="6F1F03D1" w14:textId="77777777" w:rsidR="00402752" w:rsidRDefault="00000000" w:rsidP="00A33889">
      <w:pPr>
        <w:spacing w:after="0"/>
      </w:pPr>
      <w:r>
        <w:t>○ Note: This requirement can be achieved by adding a developer option as below.Provided tructures needs to be applied along with this.</w:t>
      </w:r>
    </w:p>
    <w:p w14:paraId="13E263E3" w14:textId="77777777" w:rsidR="00402752" w:rsidRDefault="00000000" w:rsidP="00A33889">
      <w:pPr>
        <w:spacing w:after="0"/>
      </w:pPr>
      <w:r>
        <w:t>§ Developer Option:</w:t>
      </w:r>
    </w:p>
    <w:p w14:paraId="6F1EB1C9" w14:textId="77777777" w:rsidR="00402752" w:rsidRDefault="00000000" w:rsidP="00A33889">
      <w:pPr>
        <w:spacing w:after="0"/>
      </w:pPr>
      <w:r>
        <w:t>§ Configuration: "Upload file types"</w:t>
      </w:r>
    </w:p>
    <w:p w14:paraId="07976050" w14:textId="77777777" w:rsidR="00402752" w:rsidRDefault="00000000" w:rsidP="00A33889">
      <w:pPr>
        <w:spacing w:after="0"/>
      </w:pPr>
      <w:r>
        <w:t>§ Key: "Upload file types"</w:t>
      </w:r>
    </w:p>
    <w:p w14:paraId="55568CF1" w14:textId="77777777" w:rsidR="00402752" w:rsidRDefault="00000000" w:rsidP="00A33889">
      <w:pPr>
        <w:spacing w:after="0"/>
      </w:pPr>
      <w:r>
        <w:t>§ Property Code: Upload file types"</w:t>
      </w:r>
    </w:p>
    <w:p w14:paraId="7469D602" w14:textId="77777777" w:rsidR="00402752" w:rsidRDefault="00000000" w:rsidP="00A33889">
      <w:pPr>
        <w:spacing w:after="0"/>
      </w:pPr>
      <w:r>
        <w:t>§ Value: true/false</w:t>
      </w:r>
    </w:p>
    <w:p w14:paraId="1B44107A" w14:textId="77777777" w:rsidR="00402752" w:rsidRDefault="00000000" w:rsidP="00A33889">
      <w:pPr>
        <w:spacing w:after="0"/>
      </w:pPr>
      <w:r>
        <w:t>§ Property info: Checklist with file extensions</w:t>
      </w:r>
    </w:p>
    <w:p w14:paraId="1D38D4A4" w14:textId="77777777" w:rsidR="00402752" w:rsidRDefault="00000000" w:rsidP="00A33889">
      <w:pPr>
        <w:spacing w:after="0"/>
      </w:pPr>
      <w:r>
        <w:t>§ Form/Report: All Forms/Single form</w:t>
      </w:r>
    </w:p>
    <w:p w14:paraId="28425386" w14:textId="77777777" w:rsidR="00402752" w:rsidRDefault="00000000" w:rsidP="00A33889">
      <w:pPr>
        <w:spacing w:after="0"/>
      </w:pPr>
      <w:r>
        <w:t>§ Description: Use this key to allow particular file extensions as per forms.</w:t>
      </w:r>
    </w:p>
    <w:p w14:paraId="1BB0A86B" w14:textId="77777777" w:rsidR="00A33889" w:rsidRDefault="00A33889" w:rsidP="00A33889">
      <w:pPr>
        <w:spacing w:after="0"/>
      </w:pPr>
    </w:p>
    <w:p w14:paraId="138AFB26" w14:textId="3A92F77A" w:rsidR="00402752" w:rsidRPr="00A33889" w:rsidRDefault="00000000">
      <w:pPr>
        <w:rPr>
          <w:bCs/>
        </w:rPr>
      </w:pPr>
      <w:r w:rsidRPr="00A33889">
        <w:rPr>
          <w:b/>
        </w:rPr>
        <w:t>Task ID-008181</w:t>
      </w:r>
      <w:r w:rsidRPr="00A33889">
        <w:rPr>
          <w:bCs/>
        </w:rPr>
        <w:t xml:space="preserve"> - (Kauvery) -  If data is not available in IView, Parameter Popup should be closed and "No Records available" msg should come in front</w:t>
      </w:r>
    </w:p>
    <w:p w14:paraId="55D18E83" w14:textId="5C7D906F" w:rsidR="00402752" w:rsidRPr="00A33889" w:rsidRDefault="00000000" w:rsidP="00A33889">
      <w:pPr>
        <w:spacing w:after="0"/>
        <w:rPr>
          <w:bCs/>
        </w:rPr>
      </w:pPr>
      <w:r w:rsidRPr="00A33889">
        <w:rPr>
          <w:b/>
        </w:rPr>
        <w:t>Task ID-008172</w:t>
      </w:r>
      <w:r w:rsidRPr="00A33889">
        <w:rPr>
          <w:bCs/>
        </w:rPr>
        <w:t xml:space="preserve"> - (AllSec) - Calendar Card - Related Issues</w:t>
      </w:r>
    </w:p>
    <w:p w14:paraId="635509C9" w14:textId="77777777" w:rsidR="00402752" w:rsidRDefault="00000000" w:rsidP="00A33889">
      <w:pPr>
        <w:spacing w:after="0"/>
      </w:pPr>
      <w:r>
        <w:t>Note: Axpert Web Structures are also shared along this patch</w:t>
      </w:r>
    </w:p>
    <w:p w14:paraId="6FBD11A3" w14:textId="77777777" w:rsidR="00A33889" w:rsidRDefault="00A33889" w:rsidP="00A33889">
      <w:pPr>
        <w:spacing w:after="0"/>
      </w:pPr>
    </w:p>
    <w:p w14:paraId="686056DE" w14:textId="3F3A796F"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21:</w:t>
      </w:r>
    </w:p>
    <w:p w14:paraId="0374FBDE" w14:textId="2378D484" w:rsidR="00402752" w:rsidRPr="00A33889" w:rsidRDefault="00000000" w:rsidP="00A33889">
      <w:pPr>
        <w:rPr>
          <w:bCs/>
        </w:rPr>
      </w:pPr>
      <w:r w:rsidRPr="00A33889">
        <w:rPr>
          <w:b/>
        </w:rPr>
        <w:t>Task ID-008201</w:t>
      </w:r>
      <w:r w:rsidRPr="00A33889">
        <w:rPr>
          <w:bCs/>
        </w:rPr>
        <w:t xml:space="preserve"> -- On enabling or disabling the DC's the subsequenct drop downs are not working as expected. The data is not showing in the drop down list.</w:t>
      </w:r>
    </w:p>
    <w:p w14:paraId="39EF3776" w14:textId="6C809C95" w:rsidR="00402752" w:rsidRPr="00A33889" w:rsidRDefault="00000000" w:rsidP="00A33889">
      <w:pPr>
        <w:rPr>
          <w:bCs/>
        </w:rPr>
      </w:pPr>
      <w:r w:rsidRPr="00A33889">
        <w:rPr>
          <w:b/>
        </w:rPr>
        <w:t>Task ID-008202</w:t>
      </w:r>
      <w:r w:rsidRPr="00A33889">
        <w:rPr>
          <w:bCs/>
        </w:rPr>
        <w:t xml:space="preserve"> -- While searching system is asking to type the first 3 characters, in few cases we will be having the codes with only 2 characters/letters for example Leave Type will be CL,SL,PL etc. for which there should be an option available for search.</w:t>
      </w:r>
    </w:p>
    <w:p w14:paraId="292F6C1B" w14:textId="6CA0BCEB" w:rsidR="00402752" w:rsidRPr="00A33889" w:rsidRDefault="00000000" w:rsidP="00A33889">
      <w:pPr>
        <w:rPr>
          <w:bCs/>
        </w:rPr>
      </w:pPr>
      <w:r w:rsidRPr="00A33889">
        <w:rPr>
          <w:b/>
        </w:rPr>
        <w:t>Task ID-008203</w:t>
      </w:r>
      <w:r w:rsidRPr="00A33889">
        <w:rPr>
          <w:bCs/>
        </w:rPr>
        <w:t xml:space="preserve"> -- In a multiselect field, if there is no value in the drop down and when we click 'Select All' option, the system message itself is getting filled in the field instead of actual value</w:t>
      </w:r>
    </w:p>
    <w:p w14:paraId="1B53112A" w14:textId="50E07FDE" w:rsidR="00402752" w:rsidRPr="00A33889" w:rsidRDefault="00000000" w:rsidP="00A33889">
      <w:pPr>
        <w:rPr>
          <w:bCs/>
        </w:rPr>
      </w:pPr>
      <w:r w:rsidRPr="00A33889">
        <w:rPr>
          <w:b/>
        </w:rPr>
        <w:t>Task ID-008199</w:t>
      </w:r>
      <w:r w:rsidRPr="00A33889">
        <w:rPr>
          <w:bCs/>
        </w:rPr>
        <w:t xml:space="preserve"> -- If we set a drop-down field to "Select from form," only that field has a plus(+) button to retrieve the master form from the list(DLL Fix)</w:t>
      </w:r>
    </w:p>
    <w:p w14:paraId="5CC64B6D" w14:textId="29BE3AD8" w:rsidR="00402752" w:rsidRPr="00A33889" w:rsidRDefault="00000000" w:rsidP="00A33889">
      <w:pPr>
        <w:rPr>
          <w:bCs/>
        </w:rPr>
      </w:pPr>
      <w:r w:rsidRPr="00A33889">
        <w:rPr>
          <w:b/>
        </w:rPr>
        <w:lastRenderedPageBreak/>
        <w:t>Task ID-008194</w:t>
      </w:r>
      <w:r w:rsidRPr="00A33889">
        <w:rPr>
          <w:bCs/>
        </w:rPr>
        <w:t xml:space="preserve"> -- The firesql script is not working properly for the custom button though the firesql query is getting fired but the error message with custom button is showing as "Retry" or  "Abrot"(DLL FIx)</w:t>
      </w:r>
    </w:p>
    <w:p w14:paraId="3E488644" w14:textId="5D3B8909" w:rsidR="00402752" w:rsidRPr="00A33889" w:rsidRDefault="00000000" w:rsidP="00A33889">
      <w:pPr>
        <w:rPr>
          <w:bCs/>
        </w:rPr>
      </w:pPr>
      <w:r w:rsidRPr="00A33889">
        <w:rPr>
          <w:b/>
        </w:rPr>
        <w:t>Task ID-008156</w:t>
      </w:r>
      <w:r w:rsidRPr="00A33889">
        <w:rPr>
          <w:bCs/>
        </w:rPr>
        <w:t xml:space="preserve"> -- View filter functionality is not working in the form. After applying the view filter, username param is not passing properly(DLL Fix).</w:t>
      </w:r>
    </w:p>
    <w:p w14:paraId="415165D9" w14:textId="558A6E7E"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22:</w:t>
      </w:r>
    </w:p>
    <w:p w14:paraId="47437C0B" w14:textId="256E3A7B" w:rsidR="00402752" w:rsidRDefault="00000000">
      <w:r>
        <w:rPr>
          <w:b/>
        </w:rPr>
        <w:t>Task ID-008222 - AxpertWeb New UI Tweaks</w:t>
      </w:r>
    </w:p>
    <w:p w14:paraId="02FA8459" w14:textId="24189D87" w:rsidR="00402752" w:rsidRDefault="00000000" w:rsidP="00A33889">
      <w:pPr>
        <w:spacing w:after="0"/>
      </w:pPr>
      <w:r>
        <w:rPr>
          <w:b/>
        </w:rPr>
        <w:t>Task ID-008185 - Report print preview problem</w:t>
      </w:r>
    </w:p>
    <w:p w14:paraId="5FB3EF58" w14:textId="77777777" w:rsidR="00402752" w:rsidRDefault="00000000" w:rsidP="00A33889">
      <w:pPr>
        <w:spacing w:after="0"/>
      </w:pPr>
      <w:r>
        <w:t>○ Note : For Print column borders, Column separator between columns in iview should be enabled.</w:t>
      </w:r>
    </w:p>
    <w:p w14:paraId="14F1F8D6" w14:textId="77777777" w:rsidR="00402752" w:rsidRDefault="00000000" w:rsidP="00A33889">
      <w:pPr>
        <w:spacing w:after="0"/>
      </w:pPr>
      <w:r>
        <w:t>§ Configuration: Column Separator can be enabled for Reports by adding Developer Option "Column Separator for Reports" with Property Code as "Column Separator for Reports" and Values as "false"(default)/"true"</w:t>
      </w:r>
    </w:p>
    <w:p w14:paraId="46C0F0EA" w14:textId="77777777" w:rsidR="00A33889" w:rsidRDefault="00A33889" w:rsidP="00A33889">
      <w:pPr>
        <w:spacing w:after="0"/>
      </w:pPr>
    </w:p>
    <w:p w14:paraId="21E3E982" w14:textId="01FE9198" w:rsidR="00402752" w:rsidRPr="00A33889" w:rsidRDefault="00000000" w:rsidP="00A33889">
      <w:pPr>
        <w:rPr>
          <w:bCs/>
        </w:rPr>
      </w:pPr>
      <w:r w:rsidRPr="00A33889">
        <w:rPr>
          <w:b/>
        </w:rPr>
        <w:t>Task ID-008217</w:t>
      </w:r>
      <w:r w:rsidRPr="00A33889">
        <w:rPr>
          <w:bCs/>
        </w:rPr>
        <w:t xml:space="preserve"> - double dimmer is coming for specific users</w:t>
      </w:r>
    </w:p>
    <w:p w14:paraId="3F81E9CE" w14:textId="6D05BE40" w:rsidR="00402752" w:rsidRPr="00A33889" w:rsidRDefault="00000000" w:rsidP="00A33889">
      <w:pPr>
        <w:rPr>
          <w:bCs/>
        </w:rPr>
      </w:pPr>
      <w:r w:rsidRPr="00A33889">
        <w:rPr>
          <w:b/>
        </w:rPr>
        <w:t>Task ID-008221</w:t>
      </w:r>
      <w:r w:rsidRPr="00A33889">
        <w:rPr>
          <w:bCs/>
        </w:rPr>
        <w:t xml:space="preserve"> -- Role type 'Default' in AxRules will be applicable for all users - Rule engine enhancement</w:t>
      </w:r>
    </w:p>
    <w:p w14:paraId="75F36BE9" w14:textId="28E94316" w:rsidR="00402752" w:rsidRPr="00A33889" w:rsidRDefault="00000000" w:rsidP="00A33889">
      <w:pPr>
        <w:rPr>
          <w:bCs/>
        </w:rPr>
      </w:pPr>
      <w:r w:rsidRPr="00A33889">
        <w:rPr>
          <w:b/>
        </w:rPr>
        <w:t>Task ID-008223</w:t>
      </w:r>
      <w:r w:rsidRPr="00A33889">
        <w:rPr>
          <w:bCs/>
        </w:rPr>
        <w:t xml:space="preserve"> -- Tstruct header attachment UI enhancements.</w:t>
      </w:r>
    </w:p>
    <w:p w14:paraId="167FAEF3" w14:textId="77777777" w:rsidR="00402752" w:rsidRPr="00A33889" w:rsidRDefault="00000000" w:rsidP="00A33889">
      <w:pPr>
        <w:rPr>
          <w:bCs/>
        </w:rPr>
      </w:pPr>
      <w:r w:rsidRPr="00A33889">
        <w:rPr>
          <w:b/>
        </w:rPr>
        <w:t>Task ID-008224</w:t>
      </w:r>
      <w:r w:rsidRPr="00A33889">
        <w:rPr>
          <w:bCs/>
        </w:rPr>
        <w:t xml:space="preserve"> -- Axpert languages tab added in Admin Console.</w:t>
      </w:r>
    </w:p>
    <w:p w14:paraId="3ABDB2D0" w14:textId="66E24593"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23:</w:t>
      </w:r>
    </w:p>
    <w:p w14:paraId="0957BE82" w14:textId="3CE95E4F" w:rsidR="00402752" w:rsidRPr="00A33889" w:rsidRDefault="00000000" w:rsidP="00A33889">
      <w:pPr>
        <w:rPr>
          <w:bCs/>
        </w:rPr>
      </w:pPr>
      <w:r w:rsidRPr="00A33889">
        <w:rPr>
          <w:b/>
        </w:rPr>
        <w:t>Task ID-008220</w:t>
      </w:r>
      <w:r w:rsidRPr="00A33889">
        <w:rPr>
          <w:bCs/>
        </w:rPr>
        <w:t xml:space="preserve"> -- A refresh button is required for the checklist box. On click, the modified master data must be reloaded. Also When refresh on save is enabled at the definition level, master data has to be refreshed automatically.</w:t>
      </w:r>
    </w:p>
    <w:p w14:paraId="06343C0D" w14:textId="7932CFCC" w:rsidR="00402752" w:rsidRPr="00A33889" w:rsidRDefault="00000000" w:rsidP="00A33889">
      <w:pPr>
        <w:rPr>
          <w:bCs/>
        </w:rPr>
      </w:pPr>
      <w:r w:rsidRPr="00A33889">
        <w:rPr>
          <w:b/>
        </w:rPr>
        <w:t>Task ID-008207</w:t>
      </w:r>
      <w:r w:rsidRPr="00A33889">
        <w:rPr>
          <w:bCs/>
        </w:rPr>
        <w:t xml:space="preserve"> -- The clone functionality isn't operating properly.in the leave configuration,The first field I need to edit after hitting the clone button is the Policy id, but it is still set to read-only mode.</w:t>
      </w:r>
    </w:p>
    <w:p w14:paraId="1CF06264" w14:textId="7D1AFE8B" w:rsidR="00402752" w:rsidRPr="00A33889" w:rsidRDefault="00000000" w:rsidP="00A33889">
      <w:pPr>
        <w:rPr>
          <w:bCs/>
        </w:rPr>
      </w:pPr>
      <w:r w:rsidRPr="00A33889">
        <w:rPr>
          <w:b/>
        </w:rPr>
        <w:t>Task ID-008232</w:t>
      </w:r>
      <w:r w:rsidRPr="00A33889">
        <w:rPr>
          <w:bCs/>
        </w:rPr>
        <w:t xml:space="preserve"> --A new parse function 'clearcache' introduced to clear cache as an when required through scripts by passing tstructname/iviewname with first character as t/i.</w:t>
      </w:r>
    </w:p>
    <w:p w14:paraId="4CFB5B7D" w14:textId="42ACBFB5" w:rsidR="00402752" w:rsidRPr="00A33889" w:rsidRDefault="00000000" w:rsidP="00A33889">
      <w:pPr>
        <w:rPr>
          <w:bCs/>
        </w:rPr>
      </w:pPr>
      <w:r w:rsidRPr="00A33889">
        <w:rPr>
          <w:bCs/>
        </w:rPr>
        <w:t>Ex.: clearcache({t~transname,t~transname2,i~iviewname,i~iviewname2})</w:t>
      </w:r>
    </w:p>
    <w:p w14:paraId="61F196FC" w14:textId="0F0D2340" w:rsidR="00402752" w:rsidRPr="00A33889" w:rsidRDefault="00000000" w:rsidP="00A33889">
      <w:pPr>
        <w:rPr>
          <w:bCs/>
        </w:rPr>
      </w:pPr>
      <w:r w:rsidRPr="00A33889">
        <w:rPr>
          <w:b/>
        </w:rPr>
        <w:t>Task ID-008231</w:t>
      </w:r>
      <w:r w:rsidRPr="00A33889">
        <w:rPr>
          <w:bCs/>
        </w:rPr>
        <w:t xml:space="preserve"> -- AxRules condition dropdown will be having globalvars &amp; fields and toolbar buttons added in Apply rule on dropdown(DLL+Structure)</w:t>
      </w:r>
    </w:p>
    <w:p w14:paraId="0C3A33D1" w14:textId="1826D823" w:rsidR="00402752" w:rsidRPr="00A33889" w:rsidRDefault="00000000" w:rsidP="00A33889">
      <w:pPr>
        <w:rPr>
          <w:bCs/>
        </w:rPr>
      </w:pPr>
      <w:r w:rsidRPr="00A33889">
        <w:rPr>
          <w:b/>
        </w:rPr>
        <w:t>Task ID-008227</w:t>
      </w:r>
      <w:r w:rsidRPr="00A33889">
        <w:rPr>
          <w:bCs/>
        </w:rPr>
        <w:t xml:space="preserve"> - All fields in the user-defined forms - are to be made available for the rule change(DLL+Structure)</w:t>
      </w:r>
    </w:p>
    <w:p w14:paraId="11940E0B" w14:textId="4660F1B6" w:rsidR="00ED3C76" w:rsidRPr="00093188" w:rsidRDefault="00ED3C76" w:rsidP="00ED3C76">
      <w:pPr>
        <w:rPr>
          <w:b/>
          <w:bCs/>
          <w:color w:val="FF0000"/>
          <w:sz w:val="24"/>
          <w:szCs w:val="24"/>
        </w:rPr>
      </w:pPr>
      <w:r w:rsidRPr="00093188">
        <w:rPr>
          <w:b/>
          <w:bCs/>
          <w:color w:val="FF0000"/>
          <w:sz w:val="24"/>
          <w:szCs w:val="24"/>
        </w:rPr>
        <w:lastRenderedPageBreak/>
        <w:t>Axpert Web 11.2.0.0_release</w:t>
      </w:r>
      <w:r>
        <w:rPr>
          <w:b/>
          <w:bCs/>
          <w:color w:val="FF0000"/>
          <w:sz w:val="24"/>
          <w:szCs w:val="24"/>
        </w:rPr>
        <w:t>24:</w:t>
      </w:r>
    </w:p>
    <w:p w14:paraId="537BC1D0" w14:textId="47284B00" w:rsidR="00402752" w:rsidRDefault="00000000" w:rsidP="00A33889">
      <w:pPr>
        <w:spacing w:after="0"/>
      </w:pPr>
      <w:r>
        <w:rPr>
          <w:b/>
        </w:rPr>
        <w:t>Task ID-008183 - Calendar Card - Requirement for more options like Color, Event Type etc</w:t>
      </w:r>
    </w:p>
    <w:p w14:paraId="4DC73728" w14:textId="77777777" w:rsidR="00402752" w:rsidRDefault="00000000" w:rsidP="00A33889">
      <w:pPr>
        <w:spacing w:after="0"/>
      </w:pPr>
      <w:r>
        <w:t>○ Requirement</w:t>
      </w:r>
    </w:p>
    <w:p w14:paraId="6E9BD744" w14:textId="77777777" w:rsidR="00402752" w:rsidRDefault="00000000" w:rsidP="00A33889">
      <w:pPr>
        <w:spacing w:after="0"/>
      </w:pPr>
      <w:r>
        <w:t>§ Custom Event Types and on demand color</w:t>
      </w:r>
    </w:p>
    <w:p w14:paraId="6B9E2E75" w14:textId="77777777" w:rsidR="00402752" w:rsidRDefault="00000000" w:rsidP="00A33889">
      <w:pPr>
        <w:spacing w:after="0"/>
      </w:pPr>
      <w:r>
        <w:t>§ Show Colored Legends with Event types</w:t>
      </w:r>
    </w:p>
    <w:p w14:paraId="2E6927EE" w14:textId="77777777" w:rsidR="00402752" w:rsidRDefault="00000000" w:rsidP="00A33889">
      <w:pPr>
        <w:spacing w:after="0"/>
      </w:pPr>
      <w:r>
        <w:t>§ Event Status with Colors</w:t>
      </w:r>
    </w:p>
    <w:p w14:paraId="132D9ED2" w14:textId="77777777" w:rsidR="00402752" w:rsidRDefault="00000000" w:rsidP="00A33889">
      <w:pPr>
        <w:spacing w:after="0"/>
      </w:pPr>
      <w:r>
        <w:t>§ Load custom Datasource Form</w:t>
      </w:r>
    </w:p>
    <w:p w14:paraId="58328B18" w14:textId="77777777" w:rsidR="00402752" w:rsidRDefault="00000000" w:rsidP="00A33889">
      <w:pPr>
        <w:spacing w:after="0"/>
      </w:pPr>
      <w:r>
        <w:t>○ Note:</w:t>
      </w:r>
    </w:p>
    <w:p w14:paraId="260F0963" w14:textId="77777777" w:rsidR="00402752" w:rsidRDefault="00000000" w:rsidP="00A33889">
      <w:pPr>
        <w:spacing w:after="0"/>
      </w:pPr>
      <w:r>
        <w:t>§ Axpert Web and Axpert Developer structures + scripts are shared along with this patch</w:t>
      </w:r>
    </w:p>
    <w:p w14:paraId="700C4155" w14:textId="77777777" w:rsidR="00A33889" w:rsidRDefault="00A33889" w:rsidP="00A33889">
      <w:pPr>
        <w:spacing w:after="0"/>
      </w:pPr>
    </w:p>
    <w:p w14:paraId="29E7E37F" w14:textId="6AA25B2E" w:rsidR="00402752" w:rsidRPr="00A33889" w:rsidRDefault="00000000">
      <w:pPr>
        <w:rPr>
          <w:bCs/>
        </w:rPr>
      </w:pPr>
      <w:r w:rsidRPr="00A33889">
        <w:rPr>
          <w:b/>
        </w:rPr>
        <w:t>Task ID-008286</w:t>
      </w:r>
      <w:r w:rsidRPr="00A33889">
        <w:rPr>
          <w:bCs/>
        </w:rPr>
        <w:t xml:space="preserve"> - In Memory DB Page is showing empty even if there are values in redis</w:t>
      </w:r>
    </w:p>
    <w:p w14:paraId="400F5262" w14:textId="5E1B8A02" w:rsidR="00402752" w:rsidRPr="00A33889" w:rsidRDefault="00000000">
      <w:pPr>
        <w:rPr>
          <w:bCs/>
        </w:rPr>
      </w:pPr>
      <w:r w:rsidRPr="00A33889">
        <w:rPr>
          <w:b/>
        </w:rPr>
        <w:t>Task ID-008229</w:t>
      </w:r>
      <w:r w:rsidRPr="00A33889">
        <w:rPr>
          <w:bCs/>
        </w:rPr>
        <w:t xml:space="preserve"> - Validations Messages are not visible due to background texts &amp; disappearing in 1 sec</w:t>
      </w:r>
    </w:p>
    <w:p w14:paraId="26D84BE0" w14:textId="15E87C7B" w:rsidR="00402752" w:rsidRPr="00A33889" w:rsidRDefault="00000000">
      <w:pPr>
        <w:rPr>
          <w:bCs/>
        </w:rPr>
      </w:pPr>
      <w:r w:rsidRPr="00A33889">
        <w:rPr>
          <w:b/>
        </w:rPr>
        <w:t>Task ID-008214</w:t>
      </w:r>
      <w:r w:rsidRPr="00A33889">
        <w:rPr>
          <w:bCs/>
        </w:rPr>
        <w:t xml:space="preserve"> - Tool bar buttons are repeating and custom buttons are also appearing in different forms</w:t>
      </w:r>
    </w:p>
    <w:p w14:paraId="52E394C9" w14:textId="72DC4606" w:rsidR="00402752" w:rsidRPr="00A33889" w:rsidRDefault="00000000">
      <w:pPr>
        <w:rPr>
          <w:bCs/>
        </w:rPr>
      </w:pPr>
      <w:r w:rsidRPr="00A33889">
        <w:rPr>
          <w:b/>
        </w:rPr>
        <w:t>Task ID-008287</w:t>
      </w:r>
      <w:r w:rsidRPr="00A33889">
        <w:rPr>
          <w:bCs/>
        </w:rPr>
        <w:t xml:space="preserve"> - Checkbox switch width to be increased</w:t>
      </w:r>
    </w:p>
    <w:p w14:paraId="7FCFB6A3" w14:textId="07CA86E7" w:rsidR="00402752" w:rsidRPr="00A33889" w:rsidRDefault="00000000" w:rsidP="00EF0897">
      <w:pPr>
        <w:spacing w:after="0"/>
        <w:rPr>
          <w:bCs/>
        </w:rPr>
      </w:pPr>
      <w:r w:rsidRPr="00A33889">
        <w:rPr>
          <w:b/>
        </w:rPr>
        <w:t>Task ID-008281</w:t>
      </w:r>
      <w:r w:rsidRPr="00A33889">
        <w:rPr>
          <w:bCs/>
        </w:rPr>
        <w:t xml:space="preserve"> -- Field level Mask property has been enhanced as follows.</w:t>
      </w:r>
    </w:p>
    <w:p w14:paraId="5E9E8054" w14:textId="77777777" w:rsidR="00402752" w:rsidRDefault="00000000" w:rsidP="00EF0897">
      <w:pPr>
        <w:spacing w:after="0"/>
      </w:pPr>
      <w:r>
        <w:t>○  Note:</w:t>
      </w:r>
    </w:p>
    <w:p w14:paraId="01ADECC3" w14:textId="77777777" w:rsidR="00402752" w:rsidRDefault="00000000" w:rsidP="00EF0897">
      <w:pPr>
        <w:spacing w:after="0"/>
      </w:pPr>
      <w:r>
        <w:t>§ This can be set for text and numeric fields.</w:t>
      </w:r>
    </w:p>
    <w:p w14:paraId="0860AAF1" w14:textId="77777777" w:rsidR="00402752" w:rsidRDefault="00000000" w:rsidP="00EF0897">
      <w:pPr>
        <w:spacing w:after="0"/>
      </w:pPr>
      <w:r>
        <w:t>§ Mask property in field level can be set as follows.</w:t>
      </w:r>
    </w:p>
    <w:p w14:paraId="7F8A9892" w14:textId="77777777" w:rsidR="00402752" w:rsidRDefault="00000000" w:rsidP="00EF0897">
      <w:pPr>
        <w:spacing w:after="0"/>
      </w:pPr>
      <w:r>
        <w:t>□ No Mask</w:t>
      </w:r>
    </w:p>
    <w:p w14:paraId="030C12A4" w14:textId="77777777" w:rsidR="00402752" w:rsidRDefault="00000000" w:rsidP="00EF0897">
      <w:pPr>
        <w:spacing w:after="0"/>
      </w:pPr>
      <w:r>
        <w:t>□  Mask all characters</w:t>
      </w:r>
    </w:p>
    <w:p w14:paraId="0133E0A5" w14:textId="77777777" w:rsidR="00402752" w:rsidRDefault="00000000" w:rsidP="00EF0897">
      <w:pPr>
        <w:spacing w:after="0"/>
      </w:pPr>
      <w:r>
        <w:t>□ Show few characters</w:t>
      </w:r>
    </w:p>
    <w:p w14:paraId="3E3DBCDC" w14:textId="77777777" w:rsidR="00402752" w:rsidRDefault="00000000" w:rsidP="00EF0897">
      <w:pPr>
        <w:spacing w:after="0"/>
      </w:pPr>
      <w:r>
        <w:t>§ If Mask is selected, Mask character can be set.</w:t>
      </w:r>
    </w:p>
    <w:p w14:paraId="6183271F" w14:textId="77777777" w:rsidR="00402752" w:rsidRDefault="00000000" w:rsidP="00EF0897">
      <w:pPr>
        <w:spacing w:after="0"/>
      </w:pPr>
      <w:r>
        <w:t>§ If “Show few characters” is selected and additional properties can be set as follows</w:t>
      </w:r>
    </w:p>
    <w:p w14:paraId="7F80A9DF" w14:textId="77777777" w:rsidR="00402752" w:rsidRDefault="00000000" w:rsidP="00EF0897">
      <w:pPr>
        <w:spacing w:after="0"/>
      </w:pPr>
      <w:r>
        <w:t>□ No. of last characters to be displayed</w:t>
      </w:r>
    </w:p>
    <w:p w14:paraId="0601D982" w14:textId="77777777" w:rsidR="00402752" w:rsidRDefault="00000000" w:rsidP="00EF0897">
      <w:pPr>
        <w:spacing w:after="0"/>
      </w:pPr>
      <w:r>
        <w:t>□ No. of first few characters to be displayed</w:t>
      </w:r>
    </w:p>
    <w:p w14:paraId="10020FB2" w14:textId="77777777" w:rsidR="00402752" w:rsidRDefault="00000000" w:rsidP="00EF0897">
      <w:pPr>
        <w:spacing w:after="0"/>
      </w:pPr>
      <w:r>
        <w:t>§ Mask can be set as role wise and 'default' role would be applicable to all users.</w:t>
      </w:r>
    </w:p>
    <w:p w14:paraId="3591DFBA" w14:textId="77777777" w:rsidR="0016489C" w:rsidRDefault="0016489C" w:rsidP="00EF0897">
      <w:pPr>
        <w:spacing w:after="0"/>
      </w:pPr>
    </w:p>
    <w:p w14:paraId="3A20CD5F" w14:textId="798D74C0" w:rsidR="00402752" w:rsidRPr="0016489C" w:rsidRDefault="00000000" w:rsidP="0016489C">
      <w:pPr>
        <w:rPr>
          <w:bCs/>
        </w:rPr>
      </w:pPr>
      <w:r w:rsidRPr="0016489C">
        <w:rPr>
          <w:b/>
        </w:rPr>
        <w:t>Task ID-008237</w:t>
      </w:r>
      <w:r w:rsidRPr="0016489C">
        <w:rPr>
          <w:bCs/>
        </w:rPr>
        <w:t xml:space="preserve"> -- Signin Page - AddCustomLinks (custom.cs) not working during the password entry.</w:t>
      </w:r>
    </w:p>
    <w:p w14:paraId="177387B6" w14:textId="62C7BE36" w:rsidR="00402752" w:rsidRPr="0016489C" w:rsidRDefault="00000000" w:rsidP="0016489C">
      <w:pPr>
        <w:rPr>
          <w:bCs/>
        </w:rPr>
      </w:pPr>
      <w:r w:rsidRPr="0016489C">
        <w:rPr>
          <w:b/>
        </w:rPr>
        <w:t>Task ID-008275</w:t>
      </w:r>
      <w:r w:rsidRPr="0016489C">
        <w:rPr>
          <w:bCs/>
        </w:rPr>
        <w:t xml:space="preserve"> -- Data must be cleared by default in the appropriate dc fields in the event that the Boolean dc is disabled</w:t>
      </w:r>
    </w:p>
    <w:p w14:paraId="462A0E8F" w14:textId="76B09712" w:rsidR="00402752" w:rsidRPr="0016489C" w:rsidRDefault="00000000" w:rsidP="0016489C">
      <w:pPr>
        <w:rPr>
          <w:bCs/>
        </w:rPr>
      </w:pPr>
      <w:r w:rsidRPr="0016489C">
        <w:rPr>
          <w:b/>
        </w:rPr>
        <w:t>Task ID-008276</w:t>
      </w:r>
      <w:r w:rsidRPr="0016489C">
        <w:rPr>
          <w:bCs/>
        </w:rPr>
        <w:t xml:space="preserve"> -- OnFormLoad, a warning popup repeatedly appears while on disable the Bo</w:t>
      </w:r>
      <w:r w:rsidR="0016489C">
        <w:rPr>
          <w:bCs/>
        </w:rPr>
        <w:t>o</w:t>
      </w:r>
      <w:r w:rsidRPr="0016489C">
        <w:rPr>
          <w:bCs/>
        </w:rPr>
        <w:t>lean dc.</w:t>
      </w:r>
    </w:p>
    <w:p w14:paraId="567D5BB0" w14:textId="7D2866AB" w:rsidR="00402752" w:rsidRPr="0016489C" w:rsidRDefault="00000000" w:rsidP="0016489C">
      <w:pPr>
        <w:rPr>
          <w:bCs/>
        </w:rPr>
      </w:pPr>
      <w:r w:rsidRPr="0016489C">
        <w:rPr>
          <w:b/>
        </w:rPr>
        <w:t>Task ID-008257</w:t>
      </w:r>
      <w:r w:rsidRPr="0016489C">
        <w:rPr>
          <w:bCs/>
        </w:rPr>
        <w:t xml:space="preserve"> -- Non grid dc 'esc' key functionality extended to grid dc's to have the same 'esc' functionality inside a form.</w:t>
      </w:r>
    </w:p>
    <w:p w14:paraId="223363AE" w14:textId="129DE433" w:rsidR="00402752" w:rsidRPr="0016489C" w:rsidRDefault="00000000" w:rsidP="0016489C">
      <w:pPr>
        <w:rPr>
          <w:bCs/>
        </w:rPr>
      </w:pPr>
      <w:r w:rsidRPr="0016489C">
        <w:rPr>
          <w:b/>
        </w:rPr>
        <w:lastRenderedPageBreak/>
        <w:t>Task ID-008282</w:t>
      </w:r>
      <w:r w:rsidRPr="0016489C">
        <w:rPr>
          <w:bCs/>
        </w:rPr>
        <w:t xml:space="preserve"> -- Fieldmask required details needs to be updated in the Structure XML(DLL Fix)</w:t>
      </w:r>
    </w:p>
    <w:p w14:paraId="2883BD8A" w14:textId="65F85A5C" w:rsidR="00402752" w:rsidRPr="0016489C" w:rsidRDefault="00000000" w:rsidP="0016489C">
      <w:pPr>
        <w:rPr>
          <w:bCs/>
        </w:rPr>
      </w:pPr>
      <w:r w:rsidRPr="0016489C">
        <w:rPr>
          <w:b/>
        </w:rPr>
        <w:t>Task ID-008256</w:t>
      </w:r>
      <w:r w:rsidRPr="0016489C">
        <w:rPr>
          <w:bCs/>
        </w:rPr>
        <w:t xml:space="preserve"> -- Multi conditional expressions are not working as expected.</w:t>
      </w:r>
    </w:p>
    <w:p w14:paraId="610B1ADE" w14:textId="25430EF9" w:rsidR="00402752" w:rsidRPr="0016489C" w:rsidRDefault="00000000" w:rsidP="0016489C">
      <w:pPr>
        <w:rPr>
          <w:bCs/>
        </w:rPr>
      </w:pPr>
      <w:r w:rsidRPr="0016489C">
        <w:rPr>
          <w:b/>
        </w:rPr>
        <w:t>Task ID-008236</w:t>
      </w:r>
      <w:r w:rsidRPr="0016489C">
        <w:rPr>
          <w:bCs/>
        </w:rPr>
        <w:t xml:space="preserve"> -- AxRules caching changed based on logged user roles.</w:t>
      </w:r>
    </w:p>
    <w:p w14:paraId="02129849" w14:textId="5220A6BF" w:rsidR="00402752" w:rsidRPr="0016489C" w:rsidRDefault="00000000" w:rsidP="0016489C">
      <w:pPr>
        <w:rPr>
          <w:bCs/>
        </w:rPr>
      </w:pPr>
      <w:r w:rsidRPr="0016489C">
        <w:rPr>
          <w:b/>
        </w:rPr>
        <w:t>Task ID-008233</w:t>
      </w:r>
      <w:r w:rsidRPr="0016489C">
        <w:rPr>
          <w:bCs/>
        </w:rPr>
        <w:t xml:space="preserve"> - In the script- Autofill to be disabled - System is automatically picking the text on typing.</w:t>
      </w:r>
    </w:p>
    <w:p w14:paraId="1E68CFA2" w14:textId="03AC1007" w:rsidR="00402752" w:rsidRPr="0016489C" w:rsidRDefault="00000000" w:rsidP="0016489C">
      <w:pPr>
        <w:rPr>
          <w:bCs/>
        </w:rPr>
      </w:pPr>
      <w:r w:rsidRPr="0016489C">
        <w:rPr>
          <w:b/>
        </w:rPr>
        <w:t>Task ID-008235</w:t>
      </w:r>
      <w:r w:rsidRPr="0016489C">
        <w:rPr>
          <w:bCs/>
        </w:rPr>
        <w:t xml:space="preserve"> --User Interface for the displayed fields is Not Proper</w:t>
      </w:r>
    </w:p>
    <w:p w14:paraId="1025A491" w14:textId="0A98C844"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25:</w:t>
      </w:r>
    </w:p>
    <w:p w14:paraId="0499AF6F" w14:textId="1DA04912" w:rsidR="00402752" w:rsidRPr="0016489C" w:rsidRDefault="00000000" w:rsidP="0016489C">
      <w:pPr>
        <w:rPr>
          <w:bCs/>
        </w:rPr>
      </w:pPr>
      <w:r w:rsidRPr="0016489C">
        <w:rPr>
          <w:b/>
        </w:rPr>
        <w:t>Task ID-008288</w:t>
      </w:r>
      <w:r w:rsidRPr="0016489C">
        <w:rPr>
          <w:bCs/>
        </w:rPr>
        <w:t xml:space="preserve"> -- In ESS, on selection of leave in Select Leave Type field  throwing validation to field that Select Leave field cannot be left empty</w:t>
      </w:r>
    </w:p>
    <w:p w14:paraId="16EBF2C5" w14:textId="180CF397" w:rsidR="00402752" w:rsidRPr="0016489C" w:rsidRDefault="00000000" w:rsidP="0016489C">
      <w:pPr>
        <w:rPr>
          <w:bCs/>
        </w:rPr>
      </w:pPr>
      <w:r w:rsidRPr="0016489C">
        <w:rPr>
          <w:b/>
        </w:rPr>
        <w:t>Task ID-008289</w:t>
      </w:r>
      <w:r w:rsidRPr="0016489C">
        <w:rPr>
          <w:bCs/>
        </w:rPr>
        <w:t xml:space="preserve"> -- on patch application, Numeric fields are not editable in leave configuration</w:t>
      </w:r>
    </w:p>
    <w:p w14:paraId="74CD20F1" w14:textId="7C65C6D2" w:rsidR="00402752" w:rsidRPr="0016489C" w:rsidRDefault="00000000" w:rsidP="0016489C">
      <w:pPr>
        <w:rPr>
          <w:bCs/>
        </w:rPr>
      </w:pPr>
      <w:r w:rsidRPr="0016489C">
        <w:rPr>
          <w:b/>
        </w:rPr>
        <w:t>Task ID-008298</w:t>
      </w:r>
      <w:r w:rsidRPr="0016489C">
        <w:rPr>
          <w:bCs/>
        </w:rPr>
        <w:t xml:space="preserve"> -- In ready-only mode, the radio button field cannot be filled with a value.</w:t>
      </w:r>
    </w:p>
    <w:p w14:paraId="7C75B249" w14:textId="20356AC0" w:rsidR="00402752" w:rsidRPr="0016489C" w:rsidRDefault="00000000" w:rsidP="0016489C">
      <w:pPr>
        <w:rPr>
          <w:bCs/>
        </w:rPr>
      </w:pPr>
      <w:r w:rsidRPr="0016489C">
        <w:rPr>
          <w:b/>
        </w:rPr>
        <w:t>Task ID-008275</w:t>
      </w:r>
      <w:r w:rsidRPr="0016489C">
        <w:rPr>
          <w:bCs/>
        </w:rPr>
        <w:t xml:space="preserve"> -- Data must be cleared by default in the appropriate dc fields in the event that the Boolean dc is disabled</w:t>
      </w:r>
    </w:p>
    <w:p w14:paraId="4A459AB9" w14:textId="1E827E35" w:rsidR="00402752" w:rsidRPr="0016489C" w:rsidRDefault="00000000" w:rsidP="0016489C">
      <w:pPr>
        <w:rPr>
          <w:bCs/>
        </w:rPr>
      </w:pPr>
      <w:r w:rsidRPr="0016489C">
        <w:rPr>
          <w:b/>
        </w:rPr>
        <w:t>Task ID-008270</w:t>
      </w:r>
      <w:r w:rsidRPr="0016489C">
        <w:rPr>
          <w:bCs/>
        </w:rPr>
        <w:t xml:space="preserve"> -- The agile time 11.2 only punch out time is not refreshing on its own, after clearing cache only its refreshing</w:t>
      </w:r>
    </w:p>
    <w:p w14:paraId="6B4D7CF4" w14:textId="36115488" w:rsidR="00402752" w:rsidRPr="0016489C" w:rsidRDefault="00000000" w:rsidP="0016489C">
      <w:pPr>
        <w:rPr>
          <w:bCs/>
        </w:rPr>
      </w:pPr>
      <w:r w:rsidRPr="0016489C">
        <w:rPr>
          <w:b/>
        </w:rPr>
        <w:t>Task ID-008163</w:t>
      </w:r>
      <w:r w:rsidRPr="0016489C">
        <w:rPr>
          <w:bCs/>
        </w:rPr>
        <w:t xml:space="preserve"> -- Issue Description: In RUNTIME, For Dropdown Field in GRID DC, New(+) button is not showing</w:t>
      </w:r>
    </w:p>
    <w:p w14:paraId="2247994B" w14:textId="0238DF9D"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26:</w:t>
      </w:r>
    </w:p>
    <w:p w14:paraId="4357B96D" w14:textId="0238D6D0" w:rsidR="00402752" w:rsidRDefault="00000000" w:rsidP="003F16D4">
      <w:pPr>
        <w:spacing w:after="0"/>
      </w:pPr>
      <w:r w:rsidRPr="00123C44">
        <w:rPr>
          <w:b/>
          <w:bCs/>
        </w:rPr>
        <w:t>TaskID-008408</w:t>
      </w:r>
      <w:r>
        <w:t xml:space="preserve"> - Iview - Changes for Iview button style as "old".</w:t>
      </w:r>
    </w:p>
    <w:p w14:paraId="177157A0" w14:textId="626EA229" w:rsidR="00402752" w:rsidRDefault="00000000" w:rsidP="003F16D4">
      <w:pPr>
        <w:spacing w:after="0"/>
      </w:pPr>
      <w:r>
        <w:t>Note: For "iview button style = old" data "Options" will made available in next release.</w:t>
      </w:r>
    </w:p>
    <w:p w14:paraId="1D276D92" w14:textId="77777777" w:rsidR="003F16D4" w:rsidRDefault="003F16D4" w:rsidP="003F16D4">
      <w:pPr>
        <w:spacing w:after="0"/>
      </w:pPr>
    </w:p>
    <w:p w14:paraId="723B6479" w14:textId="4917C907" w:rsidR="00402752" w:rsidRDefault="00000000" w:rsidP="00123C44">
      <w:r w:rsidRPr="00123C44">
        <w:rPr>
          <w:b/>
        </w:rPr>
        <w:t xml:space="preserve">Task ID-008381 - </w:t>
      </w:r>
      <w:r w:rsidRPr="00123C44">
        <w:rPr>
          <w:bCs/>
        </w:rPr>
        <w:t>Iviews Reports are Not Refreshing Automatically. when user submit the</w:t>
      </w:r>
      <w:r w:rsidR="00123C44" w:rsidRPr="00123C44">
        <w:rPr>
          <w:bCs/>
        </w:rPr>
        <w:t xml:space="preserve"> </w:t>
      </w:r>
      <w:r w:rsidRPr="00123C44">
        <w:rPr>
          <w:bCs/>
        </w:rPr>
        <w:t>data on Target Tstruct.(Smart Iview Intelligent Data Caching)</w:t>
      </w:r>
    </w:p>
    <w:p w14:paraId="6B8A5D81" w14:textId="6B5D8940" w:rsidR="00402752" w:rsidRDefault="00000000" w:rsidP="00123C44">
      <w:r>
        <w:t>Configuration: Iview Session Caching can be enabled for Iviews by adding Developer Option "Iview Session Caching" with Property Code as "Iview Session Caching" and Values as "true"(default)/"false"</w:t>
      </w:r>
    </w:p>
    <w:p w14:paraId="36321F44" w14:textId="7358F564" w:rsidR="00402752" w:rsidRPr="00123C44" w:rsidRDefault="00000000" w:rsidP="00123C44">
      <w:pPr>
        <w:rPr>
          <w:bCs/>
        </w:rPr>
      </w:pPr>
      <w:r w:rsidRPr="00123C44">
        <w:rPr>
          <w:b/>
        </w:rPr>
        <w:t xml:space="preserve">Task ID-008368 -- </w:t>
      </w:r>
      <w:r w:rsidRPr="00123C44">
        <w:rPr>
          <w:bCs/>
        </w:rPr>
        <w:t>Issue:In reports, grouping button arrow is not showing.</w:t>
      </w:r>
    </w:p>
    <w:p w14:paraId="3BE641DB" w14:textId="54CFFE4D" w:rsidR="00402752" w:rsidRDefault="00000000" w:rsidP="00123C44">
      <w:r w:rsidRPr="00123C44">
        <w:rPr>
          <w:b/>
        </w:rPr>
        <w:t xml:space="preserve">Task ID-008370 -- </w:t>
      </w:r>
      <w:r w:rsidRPr="00123C44">
        <w:rPr>
          <w:bCs/>
        </w:rPr>
        <w:t>Issue:In Iview params the fields(field type is picklist) which are not marked mandatory, the system is asking to select the values for the same.</w:t>
      </w:r>
    </w:p>
    <w:p w14:paraId="0B793359" w14:textId="400CA5D7" w:rsidR="00402752" w:rsidRDefault="00000000" w:rsidP="00123C44">
      <w:pPr>
        <w:spacing w:after="0"/>
        <w:rPr>
          <w:bCs/>
        </w:rPr>
      </w:pPr>
      <w:r w:rsidRPr="00123C44">
        <w:rPr>
          <w:b/>
        </w:rPr>
        <w:lastRenderedPageBreak/>
        <w:t>Task ID-008371</w:t>
      </w:r>
      <w:r w:rsidRPr="00123C44">
        <w:rPr>
          <w:bCs/>
        </w:rPr>
        <w:t xml:space="preserve"> -- Issu</w:t>
      </w:r>
      <w:r w:rsidR="00123C44" w:rsidRPr="00123C44">
        <w:rPr>
          <w:bCs/>
        </w:rPr>
        <w:t>e</w:t>
      </w:r>
      <w:r w:rsidRPr="00123C44">
        <w:rPr>
          <w:bCs/>
        </w:rPr>
        <w:t>: In a form when we click any redirect link to open another form and after that if we want to closing the current form, we are not able to close the currently opened form, it is closing all the forms at a time(due to overlapping of buttons).</w:t>
      </w:r>
    </w:p>
    <w:p w14:paraId="2FA7CC74" w14:textId="77777777" w:rsidR="00123C44" w:rsidRPr="00123C44" w:rsidRDefault="00123C44" w:rsidP="00123C44">
      <w:pPr>
        <w:spacing w:after="0"/>
        <w:rPr>
          <w:bCs/>
        </w:rPr>
      </w:pPr>
    </w:p>
    <w:p w14:paraId="43B38711" w14:textId="648D1E54" w:rsidR="00402752" w:rsidRDefault="00000000">
      <w:r>
        <w:rPr>
          <w:b/>
        </w:rPr>
        <w:t xml:space="preserve">Task ID-008364 -- </w:t>
      </w:r>
      <w:r w:rsidRPr="00123C44">
        <w:rPr>
          <w:bCs/>
        </w:rPr>
        <w:t>Issue:When we try to change the time in the params we are getting error says "ORA-01858: a non-numeric character was found where a numeric was expected". Screen shots attached.</w:t>
      </w:r>
    </w:p>
    <w:p w14:paraId="595177AF" w14:textId="3F43A336" w:rsidR="00402752" w:rsidRDefault="00000000">
      <w:r>
        <w:rPr>
          <w:b/>
        </w:rPr>
        <w:t xml:space="preserve">Task ID-008385 - </w:t>
      </w:r>
      <w:r w:rsidRPr="00123C44">
        <w:rPr>
          <w:bCs/>
        </w:rPr>
        <w:t>Iview not showing the data if it has only one record</w:t>
      </w:r>
    </w:p>
    <w:p w14:paraId="25694C9E" w14:textId="46819BB6" w:rsidR="00402752" w:rsidRDefault="00000000" w:rsidP="00123C44">
      <w:pPr>
        <w:spacing w:after="0"/>
      </w:pPr>
      <w:r>
        <w:rPr>
          <w:b/>
        </w:rPr>
        <w:t xml:space="preserve">Task ID-008294 -- </w:t>
      </w:r>
      <w:r w:rsidRPr="00123C44">
        <w:rPr>
          <w:bCs/>
        </w:rPr>
        <w:t>1. Masking and Encryption should be Role based.. and it should be available in Rule Engine. 2. One field can have multiple masking based on Role (web code+structure)</w:t>
      </w:r>
    </w:p>
    <w:p w14:paraId="53AD0D48" w14:textId="77777777" w:rsidR="00402752" w:rsidRDefault="00000000" w:rsidP="00123C44">
      <w:pPr>
        <w:spacing w:after="0"/>
      </w:pPr>
      <w:r>
        <w:t>○ Note:1. A parser function named as 'AxMask'(as mentioned below). To achieve Mask functionality through AxRule engine.</w:t>
      </w:r>
    </w:p>
    <w:p w14:paraId="30E372BA" w14:textId="77777777" w:rsidR="00402752" w:rsidRDefault="00000000" w:rsidP="00123C44">
      <w:pPr>
        <w:spacing w:after="0"/>
      </w:pPr>
      <w:r>
        <w:t>§ Script Format: AxMask(fldname,maskchar,all/few characters)</w:t>
      </w:r>
    </w:p>
    <w:p w14:paraId="20B50ECE" w14:textId="77777777" w:rsidR="00402752" w:rsidRDefault="00000000" w:rsidP="00123C44">
      <w:pPr>
        <w:spacing w:after="0"/>
      </w:pPr>
      <w:r>
        <w:t>□ Ex.: AxMask({ecompany},{@},{all}) --&gt; Masking all characters</w:t>
      </w:r>
    </w:p>
    <w:p w14:paraId="5D05C861" w14:textId="77777777" w:rsidR="00402752" w:rsidRDefault="00000000" w:rsidP="00123C44">
      <w:pPr>
        <w:spacing w:after="0"/>
      </w:pPr>
      <w:r>
        <w:t>□  AxMask({ecompany},{@},{2~3}) --&gt; Mask first 2 characters and last 3 characters.</w:t>
      </w:r>
    </w:p>
    <w:p w14:paraId="14241374" w14:textId="77777777" w:rsidR="00123C44" w:rsidRDefault="00123C44" w:rsidP="00123C44">
      <w:pPr>
        <w:spacing w:after="0"/>
      </w:pPr>
    </w:p>
    <w:p w14:paraId="41E51F62" w14:textId="0C3C430E" w:rsidR="00402752" w:rsidRPr="00123C44" w:rsidRDefault="00000000">
      <w:pPr>
        <w:rPr>
          <w:bCs/>
        </w:rPr>
      </w:pPr>
      <w:r>
        <w:rPr>
          <w:b/>
        </w:rPr>
        <w:t xml:space="preserve">Task ID-008403 </w:t>
      </w:r>
      <w:r w:rsidRPr="00123C44">
        <w:rPr>
          <w:bCs/>
        </w:rPr>
        <w:t>-- Grouped multi select drop down items will show as column wise.</w:t>
      </w:r>
    </w:p>
    <w:p w14:paraId="0DF1CCE5" w14:textId="39750742" w:rsidR="00402752" w:rsidRPr="00123C44" w:rsidRDefault="00000000" w:rsidP="00123C44">
      <w:pPr>
        <w:spacing w:after="0"/>
        <w:rPr>
          <w:bCs/>
        </w:rPr>
      </w:pPr>
      <w:r>
        <w:rPr>
          <w:b/>
        </w:rPr>
        <w:t xml:space="preserve">Task ID-008356 -- </w:t>
      </w:r>
      <w:r w:rsidRPr="00123C44">
        <w:rPr>
          <w:bCs/>
        </w:rPr>
        <w:t>When using grid expression and accept, manually changing an expression's calculated value is getting reverted after tab of next column</w:t>
      </w:r>
    </w:p>
    <w:p w14:paraId="104E1BF3" w14:textId="77777777" w:rsidR="00402752" w:rsidRDefault="00000000" w:rsidP="00123C44">
      <w:pPr>
        <w:spacing w:after="0"/>
      </w:pPr>
      <w:r>
        <w:t>○ Note: Use script instead of expression</w:t>
      </w:r>
    </w:p>
    <w:p w14:paraId="1F92F9F1" w14:textId="77777777" w:rsidR="00402752" w:rsidRDefault="00000000" w:rsidP="00123C44">
      <w:pPr>
        <w:spacing w:after="0"/>
      </w:pPr>
      <w:r>
        <w:t>§ Script example: tval:=GetValue({to_value},activerow-1)+0.01</w:t>
      </w:r>
    </w:p>
    <w:p w14:paraId="648B6306" w14:textId="77777777" w:rsidR="00402752" w:rsidRDefault="00000000" w:rsidP="00123C44">
      <w:pPr>
        <w:spacing w:after="0"/>
      </w:pPr>
      <w:r>
        <w:t>§ fval:=GetValue({from_value},activerow)</w:t>
      </w:r>
    </w:p>
    <w:p w14:paraId="5262BA2A" w14:textId="77777777" w:rsidR="00402752" w:rsidRDefault="00000000" w:rsidP="00123C44">
      <w:pPr>
        <w:spacing w:after="0"/>
      </w:pPr>
      <w:r>
        <w:t>§ if ISEmpty(fval)={T} &amp; activerow&gt;1</w:t>
      </w:r>
    </w:p>
    <w:p w14:paraId="308CC70F" w14:textId="77777777" w:rsidR="00402752" w:rsidRDefault="00000000" w:rsidP="00123C44">
      <w:pPr>
        <w:spacing w:after="0"/>
      </w:pPr>
      <w:r>
        <w:t>§ SetValue({from_value},activerow,tval)</w:t>
      </w:r>
    </w:p>
    <w:p w14:paraId="23BD5036" w14:textId="77777777" w:rsidR="00402752" w:rsidRDefault="00000000" w:rsidP="00123C44">
      <w:pPr>
        <w:spacing w:after="0"/>
      </w:pPr>
      <w:r>
        <w:t>§ end</w:t>
      </w:r>
    </w:p>
    <w:p w14:paraId="734B4538" w14:textId="77777777" w:rsidR="00123C44" w:rsidRDefault="00123C44"/>
    <w:p w14:paraId="30BADF37" w14:textId="62D07CA9" w:rsidR="00402752" w:rsidRDefault="00000000">
      <w:r>
        <w:rPr>
          <w:b/>
        </w:rPr>
        <w:t xml:space="preserve">Task ID-008353 -- </w:t>
      </w:r>
      <w:r w:rsidRPr="00123C44">
        <w:rPr>
          <w:bCs/>
        </w:rPr>
        <w:t>After filling the data into the grid using the fill grid functionality, the form cannot be saved. Although there is data in the field, it states that it cannot be left empty</w:t>
      </w:r>
    </w:p>
    <w:p w14:paraId="0C121248" w14:textId="731713B1" w:rsidR="00402752" w:rsidRPr="00123C44" w:rsidRDefault="00000000" w:rsidP="00123C44">
      <w:pPr>
        <w:rPr>
          <w:bCs/>
        </w:rPr>
      </w:pPr>
      <w:r w:rsidRPr="00123C44">
        <w:rPr>
          <w:b/>
        </w:rPr>
        <w:t>Task ID-008331</w:t>
      </w:r>
      <w:r w:rsidRPr="00123C44">
        <w:rPr>
          <w:bCs/>
        </w:rPr>
        <w:t xml:space="preserve"> -- Upon data loading, the non-boolean DC check list fields entered values cannot be removed.</w:t>
      </w:r>
    </w:p>
    <w:p w14:paraId="2C540AB5" w14:textId="5F7074A1" w:rsidR="00402752" w:rsidRPr="00123C44" w:rsidRDefault="00000000" w:rsidP="00123C44">
      <w:pPr>
        <w:rPr>
          <w:bCs/>
        </w:rPr>
      </w:pPr>
      <w:r w:rsidRPr="00123C44">
        <w:rPr>
          <w:b/>
        </w:rPr>
        <w:t>Task ID-008336</w:t>
      </w:r>
      <w:r w:rsidRPr="00123C44">
        <w:rPr>
          <w:bCs/>
        </w:rPr>
        <w:t xml:space="preserve"> -- When collapse is cancelled, still the boolean dc gets collapsed by default</w:t>
      </w:r>
    </w:p>
    <w:p w14:paraId="2F2B7E39" w14:textId="2C232EBD" w:rsidR="00402752" w:rsidRPr="00123C44" w:rsidRDefault="00000000" w:rsidP="00123C44">
      <w:pPr>
        <w:rPr>
          <w:bCs/>
        </w:rPr>
      </w:pPr>
      <w:r w:rsidRPr="00123C44">
        <w:rPr>
          <w:b/>
        </w:rPr>
        <w:t>Task ID-008333</w:t>
      </w:r>
      <w:r w:rsidRPr="00123C44">
        <w:rPr>
          <w:bCs/>
        </w:rPr>
        <w:t xml:space="preserve"> -- Disabling the submit button in form search does not work, although it does in ondataload</w:t>
      </w:r>
    </w:p>
    <w:p w14:paraId="32961A96" w14:textId="403CC70B" w:rsidR="00402752" w:rsidRDefault="00000000" w:rsidP="00123C44">
      <w:r w:rsidRPr="00123C44">
        <w:rPr>
          <w:b/>
        </w:rPr>
        <w:t>Task ID-008349</w:t>
      </w:r>
      <w:r w:rsidRPr="00123C44">
        <w:rPr>
          <w:bCs/>
        </w:rPr>
        <w:t xml:space="preserve"> -- Module Path: Setup &gt; Attribute and Hierarchy &gt; Organization Attributes."Allow Copy?" caption name and "Allow Selection?" Caption name Should</w:t>
      </w:r>
      <w:r w:rsidRPr="00123C44">
        <w:rPr>
          <w:b/>
        </w:rPr>
        <w:t xml:space="preserve"> Not be </w:t>
      </w:r>
      <w:r w:rsidRPr="00123C44">
        <w:rPr>
          <w:bCs/>
        </w:rPr>
        <w:lastRenderedPageBreak/>
        <w:t>Repeat on Every row with Checkbox.bcz on "List of Attributes" DC Header already contains the same caption name.</w:t>
      </w:r>
    </w:p>
    <w:p w14:paraId="4386CA14" w14:textId="0FC5ABCA" w:rsidR="00402752" w:rsidRDefault="00000000">
      <w:r>
        <w:rPr>
          <w:b/>
        </w:rPr>
        <w:t>Task ID-008351 --</w:t>
      </w:r>
      <w:r w:rsidRPr="00123C44">
        <w:rPr>
          <w:bCs/>
        </w:rPr>
        <w:t xml:space="preserve"> In the Grid SQL field, when we have an expression with a default value, it is not filling dependent fields.</w:t>
      </w:r>
    </w:p>
    <w:p w14:paraId="25033616" w14:textId="44030274" w:rsidR="00402752" w:rsidRDefault="00000000">
      <w:r>
        <w:rPr>
          <w:b/>
        </w:rPr>
        <w:t xml:space="preserve">Task ID-008361 -- </w:t>
      </w:r>
      <w:r w:rsidRPr="00123C44">
        <w:rPr>
          <w:bCs/>
        </w:rPr>
        <w:t>Issue:User trying to change the Tstruct button style by using the property value as 'Old' in developer options, alignment of the buttons are not properly aligned.(Medexpert)</w:t>
      </w:r>
    </w:p>
    <w:p w14:paraId="073EB526" w14:textId="0CA4486E" w:rsidR="00402752" w:rsidRDefault="00000000">
      <w:r>
        <w:rPr>
          <w:b/>
        </w:rPr>
        <w:t xml:space="preserve">Task ID-008350 </w:t>
      </w:r>
      <w:r w:rsidRPr="00123C44">
        <w:rPr>
          <w:bCs/>
        </w:rPr>
        <w:t>-- In dev, validate SQL is throwing an error when we refer same form field as the parameter. In existing form.(DLL Fix)</w:t>
      </w:r>
    </w:p>
    <w:p w14:paraId="0BB82D67" w14:textId="3A209AFA" w:rsidR="00402752" w:rsidRDefault="00000000">
      <w:r>
        <w:rPr>
          <w:b/>
        </w:rPr>
        <w:t xml:space="preserve">Task ID-008388 -- </w:t>
      </w:r>
      <w:r w:rsidRPr="00123C44">
        <w:rPr>
          <w:bCs/>
        </w:rPr>
        <w:t>LoadForm({empgr},{module=Leave},{d},{f}) is not working properly from the iview. Instead of loading the form, it is checking for the recordid and giving error "Data stored in table is not proper,Cannot load Transaction" (DLL Fix)</w:t>
      </w:r>
    </w:p>
    <w:p w14:paraId="33B27D8B" w14:textId="10055A28" w:rsidR="00402752" w:rsidRPr="00123C44" w:rsidRDefault="00000000">
      <w:pPr>
        <w:rPr>
          <w:bCs/>
        </w:rPr>
      </w:pPr>
      <w:r w:rsidRPr="00123C44">
        <w:rPr>
          <w:b/>
        </w:rPr>
        <w:t>Task ID-008344</w:t>
      </w:r>
      <w:r w:rsidRPr="00123C44">
        <w:rPr>
          <w:bCs/>
        </w:rPr>
        <w:t xml:space="preserve"> - Iview save as option is not working(DLL Fix)</w:t>
      </w:r>
    </w:p>
    <w:p w14:paraId="61870F04" w14:textId="645F789B" w:rsidR="00402752" w:rsidRPr="00123C44" w:rsidRDefault="00000000">
      <w:pPr>
        <w:rPr>
          <w:bCs/>
        </w:rPr>
      </w:pPr>
      <w:r w:rsidRPr="00123C44">
        <w:rPr>
          <w:b/>
        </w:rPr>
        <w:t>Task ID-008389</w:t>
      </w:r>
      <w:r w:rsidRPr="00123C44">
        <w:rPr>
          <w:bCs/>
        </w:rPr>
        <w:t xml:space="preserve"> - Created Iviews using SaveAs is not listed in the publish listing for promotion.(DLL Fix)</w:t>
      </w:r>
    </w:p>
    <w:p w14:paraId="1557FE46" w14:textId="5D44A540" w:rsidR="00402752" w:rsidRPr="00123C44" w:rsidRDefault="00000000" w:rsidP="00123C44">
      <w:pPr>
        <w:rPr>
          <w:bCs/>
        </w:rPr>
      </w:pPr>
      <w:r w:rsidRPr="00123C44">
        <w:rPr>
          <w:b/>
        </w:rPr>
        <w:t>Task ID-007182</w:t>
      </w:r>
      <w:r w:rsidRPr="00123C44">
        <w:rPr>
          <w:bCs/>
        </w:rPr>
        <w:t>-SQLPost Error while resaving.(DLL Fix)</w:t>
      </w:r>
    </w:p>
    <w:p w14:paraId="6BC27388" w14:textId="5A217995" w:rsidR="00402752" w:rsidRPr="00123C44" w:rsidRDefault="00000000" w:rsidP="00123C44">
      <w:pPr>
        <w:rPr>
          <w:bCs/>
        </w:rPr>
      </w:pPr>
      <w:r w:rsidRPr="00123C44">
        <w:rPr>
          <w:b/>
        </w:rPr>
        <w:t>Task ID-007389</w:t>
      </w:r>
      <w:r w:rsidRPr="00123C44">
        <w:rPr>
          <w:bCs/>
        </w:rPr>
        <w:t>-Loadandsave function - not working for subgrid tstructs(DLL Fix)</w:t>
      </w:r>
    </w:p>
    <w:p w14:paraId="1DD719C6" w14:textId="29DDBFB0" w:rsidR="00402752" w:rsidRPr="00123C44" w:rsidRDefault="00000000" w:rsidP="00123C44">
      <w:pPr>
        <w:rPr>
          <w:bCs/>
        </w:rPr>
      </w:pPr>
      <w:r w:rsidRPr="00123C44">
        <w:rPr>
          <w:b/>
        </w:rPr>
        <w:t>Task ID-007795</w:t>
      </w:r>
      <w:r w:rsidRPr="00123C44">
        <w:rPr>
          <w:bCs/>
        </w:rPr>
        <w:t xml:space="preserve"> -- "Save As" option in Iview is not working properly. If we try to do copy iview in other name, main sql and related properties or not copying properly, shows empty.(DLL Fix)</w:t>
      </w:r>
    </w:p>
    <w:p w14:paraId="60049406" w14:textId="3CAB2DF5" w:rsidR="00402752" w:rsidRPr="00123C44" w:rsidRDefault="00000000" w:rsidP="00123C44">
      <w:pPr>
        <w:rPr>
          <w:bCs/>
        </w:rPr>
      </w:pPr>
      <w:r w:rsidRPr="00123C44">
        <w:rPr>
          <w:b/>
        </w:rPr>
        <w:t>Task ID-008404</w:t>
      </w:r>
      <w:r w:rsidRPr="00123C44">
        <w:rPr>
          <w:bCs/>
        </w:rPr>
        <w:t xml:space="preserve"> -- In developer, while adding new field getting error like 'Field maxnum cannot be negative".( structure change)</w:t>
      </w:r>
    </w:p>
    <w:p w14:paraId="2AAF94E1" w14:textId="2185C1E8" w:rsidR="00402752" w:rsidRPr="00123C44" w:rsidRDefault="00000000" w:rsidP="00123C44">
      <w:pPr>
        <w:rPr>
          <w:bCs/>
        </w:rPr>
      </w:pPr>
      <w:r w:rsidRPr="00123C44">
        <w:rPr>
          <w:b/>
        </w:rPr>
        <w:t>Task ID-008378</w:t>
      </w:r>
      <w:r w:rsidRPr="00123C44">
        <w:rPr>
          <w:bCs/>
        </w:rPr>
        <w:t xml:space="preserve"> -- Captions are not visible in axpert application settings. Path: Administration Console -&gt; Application Properties -&gt; Application Settings</w:t>
      </w:r>
    </w:p>
    <w:p w14:paraId="2CEF4864" w14:textId="244CB87D" w:rsidR="00402752" w:rsidRPr="00123C44" w:rsidRDefault="00000000" w:rsidP="00123C44">
      <w:pPr>
        <w:rPr>
          <w:bCs/>
        </w:rPr>
      </w:pPr>
      <w:r w:rsidRPr="00123C44">
        <w:rPr>
          <w:b/>
        </w:rPr>
        <w:t>Task ID-008355</w:t>
      </w:r>
      <w:r w:rsidRPr="00123C44">
        <w:rPr>
          <w:bCs/>
        </w:rPr>
        <w:t xml:space="preserve"> - Scroll Fixes after grid add row + iview popup + admin console + configuration studio</w:t>
      </w:r>
    </w:p>
    <w:p w14:paraId="72B8F732" w14:textId="49416AB8" w:rsidR="00402752" w:rsidRPr="00123C44" w:rsidRDefault="00000000" w:rsidP="00123C44">
      <w:pPr>
        <w:rPr>
          <w:bCs/>
        </w:rPr>
      </w:pPr>
      <w:r w:rsidRPr="00123C44">
        <w:rPr>
          <w:b/>
        </w:rPr>
        <w:t>Task ID-008338</w:t>
      </w:r>
      <w:r w:rsidRPr="00123C44">
        <w:rPr>
          <w:bCs/>
        </w:rPr>
        <w:t xml:space="preserve"> - Dropdown arrows overlap issue</w:t>
      </w:r>
    </w:p>
    <w:p w14:paraId="3CF03552" w14:textId="0B3B8A3D" w:rsidR="00402752" w:rsidRPr="00123C44" w:rsidRDefault="00000000" w:rsidP="00123C44">
      <w:pPr>
        <w:rPr>
          <w:bCs/>
        </w:rPr>
      </w:pPr>
      <w:r w:rsidRPr="00123C44">
        <w:rPr>
          <w:b/>
        </w:rPr>
        <w:t>Task ID-008306</w:t>
      </w:r>
      <w:r w:rsidRPr="00123C44">
        <w:rPr>
          <w:bCs/>
        </w:rPr>
        <w:t xml:space="preserve"> - Unable to Load Fast prints configuration Form from listview.</w:t>
      </w:r>
    </w:p>
    <w:p w14:paraId="663A63E0" w14:textId="31B4E1E1" w:rsidR="00402752" w:rsidRPr="00123C44" w:rsidRDefault="00000000" w:rsidP="00123C44">
      <w:pPr>
        <w:spacing w:after="0"/>
        <w:rPr>
          <w:bCs/>
        </w:rPr>
      </w:pPr>
      <w:r w:rsidRPr="00123C44">
        <w:rPr>
          <w:b/>
        </w:rPr>
        <w:t>Task ID-008313</w:t>
      </w:r>
      <w:r w:rsidRPr="00123C44">
        <w:rPr>
          <w:bCs/>
        </w:rPr>
        <w:t xml:space="preserve"> -- The validate expression is not working properly. First time the validate expression is working and when we change the value for the second time and cancel the validation message and save its saving without validating.</w:t>
      </w:r>
    </w:p>
    <w:p w14:paraId="69168774" w14:textId="77777777" w:rsidR="00402752" w:rsidRDefault="00000000" w:rsidP="00123C44">
      <w:pPr>
        <w:spacing w:after="0"/>
      </w:pPr>
      <w:r>
        <w:t>○ Note: ISEmpty function need to be changed to IsEmptyValue function in the expression to pass proper datatype for the value.</w:t>
      </w:r>
    </w:p>
    <w:p w14:paraId="20574961" w14:textId="489F5FE5" w:rsidR="00402752" w:rsidRPr="00123C44" w:rsidRDefault="00000000" w:rsidP="00123C44">
      <w:pPr>
        <w:rPr>
          <w:bCs/>
        </w:rPr>
      </w:pPr>
      <w:r w:rsidRPr="00123C44">
        <w:rPr>
          <w:b/>
        </w:rPr>
        <w:lastRenderedPageBreak/>
        <w:t>Task ID-008314</w:t>
      </w:r>
      <w:r w:rsidRPr="00123C44">
        <w:rPr>
          <w:bCs/>
        </w:rPr>
        <w:t xml:space="preserve"> -- Decimal fields are not allowing to enter the values like 1.5 or 2.5 etc. We have to enter the 8 digits then followed by 2 decimals like 00000001.5 or 00000002.5  etc.</w:t>
      </w:r>
    </w:p>
    <w:p w14:paraId="4FA6D8B7" w14:textId="6741C943" w:rsidR="00402752" w:rsidRPr="00123C44" w:rsidRDefault="00000000" w:rsidP="00123C44">
      <w:pPr>
        <w:rPr>
          <w:bCs/>
        </w:rPr>
      </w:pPr>
      <w:r w:rsidRPr="00123C44">
        <w:rPr>
          <w:b/>
        </w:rPr>
        <w:t>Task ID-008312</w:t>
      </w:r>
      <w:r w:rsidRPr="00123C44">
        <w:rPr>
          <w:bCs/>
        </w:rPr>
        <w:t xml:space="preserve"> -- The drop down field in the grid dc not working properly. Even though when we are selecting the value, system is showing the message "Cannot be empty".</w:t>
      </w:r>
    </w:p>
    <w:p w14:paraId="4ED4D373" w14:textId="0E2CFA89" w:rsidR="00402752" w:rsidRPr="00123C44" w:rsidRDefault="00000000" w:rsidP="00123C44">
      <w:pPr>
        <w:rPr>
          <w:bCs/>
        </w:rPr>
      </w:pPr>
      <w:r w:rsidRPr="00123C44">
        <w:rPr>
          <w:b/>
        </w:rPr>
        <w:t>Task ID-008307</w:t>
      </w:r>
      <w:r w:rsidRPr="00123C44">
        <w:rPr>
          <w:bCs/>
        </w:rPr>
        <w:t xml:space="preserve"> -- Fill column having a sql, from there i m bring to Large Text in accept, there sql comma's are removed automatically.issue reported in Fast prints configuration page.</w:t>
      </w:r>
    </w:p>
    <w:p w14:paraId="5AE73BDC" w14:textId="41FB4BDA"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27:</w:t>
      </w:r>
    </w:p>
    <w:p w14:paraId="0503EBB4" w14:textId="49614C00" w:rsidR="00402752" w:rsidRPr="0050700C" w:rsidRDefault="00000000" w:rsidP="0050700C">
      <w:pPr>
        <w:rPr>
          <w:bCs/>
        </w:rPr>
      </w:pPr>
      <w:r w:rsidRPr="0050700C">
        <w:rPr>
          <w:b/>
        </w:rPr>
        <w:t>Task ID-008407</w:t>
      </w:r>
      <w:r w:rsidRPr="0050700C">
        <w:rPr>
          <w:bCs/>
        </w:rPr>
        <w:t xml:space="preserve"> -- check that when user create an field "Checklist from Form" using "Add New Form" functionality then on submit error message displayed as "Save Normalized, can't be set normalized sql for RadioGroup/CheckList" (DLL and Structures)</w:t>
      </w:r>
    </w:p>
    <w:p w14:paraId="0276129D" w14:textId="55BA135B" w:rsidR="00402752" w:rsidRPr="0050700C" w:rsidRDefault="00000000" w:rsidP="0050700C">
      <w:pPr>
        <w:rPr>
          <w:bCs/>
        </w:rPr>
      </w:pPr>
      <w:r w:rsidRPr="0050700C">
        <w:rPr>
          <w:b/>
        </w:rPr>
        <w:t>Task ID-008421</w:t>
      </w:r>
      <w:r w:rsidRPr="0050700C">
        <w:rPr>
          <w:bCs/>
        </w:rPr>
        <w:t xml:space="preserve"> -- HTML Pages are not listing in global search.(Sql scripts change)</w:t>
      </w:r>
    </w:p>
    <w:p w14:paraId="06B4C9AF" w14:textId="4EFB161D" w:rsidR="00402752" w:rsidRPr="0050700C" w:rsidRDefault="00000000" w:rsidP="0050700C">
      <w:pPr>
        <w:rPr>
          <w:bCs/>
        </w:rPr>
      </w:pPr>
      <w:r w:rsidRPr="0050700C">
        <w:rPr>
          <w:b/>
        </w:rPr>
        <w:t>Task ID-007946</w:t>
      </w:r>
      <w:r w:rsidRPr="0050700C">
        <w:rPr>
          <w:bCs/>
        </w:rPr>
        <w:t xml:space="preserve"> -- Test Case Description: Check that when User try to save the other values rather than user defined values(Mode of Entry SQL)under multiselect dropdown.</w:t>
      </w:r>
    </w:p>
    <w:p w14:paraId="60A9FE57" w14:textId="0A3C9BEA" w:rsidR="00402752" w:rsidRPr="0050700C" w:rsidRDefault="00000000" w:rsidP="0050700C">
      <w:pPr>
        <w:rPr>
          <w:bCs/>
        </w:rPr>
      </w:pPr>
      <w:r w:rsidRPr="0050700C">
        <w:rPr>
          <w:b/>
        </w:rPr>
        <w:t>Task ID-008411</w:t>
      </w:r>
      <w:r w:rsidRPr="0050700C">
        <w:rPr>
          <w:bCs/>
        </w:rPr>
        <w:t xml:space="preserve"> -- Moduel Path: Leave &gt; Setup &gt; Employee Leave Grouping.Read Only field Getting Enabled when user Switch to previous record using previous Transaction functionality and Next Transaction functionality.</w:t>
      </w:r>
    </w:p>
    <w:p w14:paraId="748F302D" w14:textId="7D4D52AF" w:rsidR="00402752" w:rsidRPr="0050700C" w:rsidRDefault="00000000" w:rsidP="0050700C">
      <w:pPr>
        <w:rPr>
          <w:bCs/>
        </w:rPr>
      </w:pPr>
      <w:r w:rsidRPr="0050700C">
        <w:rPr>
          <w:b/>
        </w:rPr>
        <w:t>Task ID-008420</w:t>
      </w:r>
      <w:r w:rsidRPr="0050700C">
        <w:rPr>
          <w:bCs/>
        </w:rPr>
        <w:t xml:space="preserve"> - New App Logo Visibility with Responsive UI changes</w:t>
      </w:r>
    </w:p>
    <w:p w14:paraId="6099B244" w14:textId="61B55EA4" w:rsidR="00ED3C76" w:rsidRPr="00093188" w:rsidRDefault="00ED3C76" w:rsidP="00ED3C76">
      <w:pPr>
        <w:rPr>
          <w:b/>
          <w:bCs/>
          <w:color w:val="FF0000"/>
          <w:sz w:val="24"/>
          <w:szCs w:val="24"/>
        </w:rPr>
      </w:pPr>
      <w:r w:rsidRPr="00093188">
        <w:rPr>
          <w:b/>
          <w:bCs/>
          <w:color w:val="FF0000"/>
          <w:sz w:val="24"/>
          <w:szCs w:val="24"/>
        </w:rPr>
        <w:t>Axpert Web 11.2.0.0_release</w:t>
      </w:r>
      <w:r>
        <w:rPr>
          <w:b/>
          <w:bCs/>
          <w:color w:val="FF0000"/>
          <w:sz w:val="24"/>
          <w:szCs w:val="24"/>
        </w:rPr>
        <w:t>28:</w:t>
      </w:r>
    </w:p>
    <w:p w14:paraId="7C9D00FA" w14:textId="0DC80282" w:rsidR="00402752" w:rsidRPr="0050700C" w:rsidRDefault="00000000" w:rsidP="0050700C">
      <w:pPr>
        <w:rPr>
          <w:bCs/>
        </w:rPr>
      </w:pPr>
      <w:r w:rsidRPr="0050700C">
        <w:rPr>
          <w:b/>
        </w:rPr>
        <w:t>Task ID-008530</w:t>
      </w:r>
      <w:r w:rsidRPr="0050700C">
        <w:rPr>
          <w:bCs/>
        </w:rPr>
        <w:t xml:space="preserve"> - Customization: Custom class 'customLink' needed for 'a' tags in iviews - Iview custom links support to skip executing product functions on "customLink" class hyperlinks which are created as part of customization</w:t>
      </w:r>
    </w:p>
    <w:p w14:paraId="2E3B7800" w14:textId="650DD67C" w:rsidR="00402752" w:rsidRPr="0050700C" w:rsidRDefault="00000000" w:rsidP="0050700C">
      <w:pPr>
        <w:rPr>
          <w:bCs/>
        </w:rPr>
      </w:pPr>
      <w:r w:rsidRPr="0050700C">
        <w:rPr>
          <w:b/>
        </w:rPr>
        <w:t>Task ID-008444</w:t>
      </w:r>
      <w:r w:rsidRPr="0050700C">
        <w:rPr>
          <w:bCs/>
        </w:rPr>
        <w:t xml:space="preserve"> - Back button is not working properly when split option enabled for this iview</w:t>
      </w:r>
    </w:p>
    <w:p w14:paraId="3A77512C" w14:textId="6ED8840E" w:rsidR="00402752" w:rsidRPr="0050700C" w:rsidRDefault="00000000" w:rsidP="005510FE">
      <w:pPr>
        <w:spacing w:after="0"/>
        <w:rPr>
          <w:bCs/>
        </w:rPr>
      </w:pPr>
      <w:r w:rsidRPr="0050700C">
        <w:rPr>
          <w:b/>
        </w:rPr>
        <w:t>Task ID-008532</w:t>
      </w:r>
      <w:r w:rsidRPr="0050700C">
        <w:rPr>
          <w:bCs/>
        </w:rPr>
        <w:t xml:space="preserve"> - Masking to extend support from tstruct to listview and iviews</w:t>
      </w:r>
    </w:p>
    <w:p w14:paraId="0E71CF2B" w14:textId="5D8E22A0" w:rsidR="00402752" w:rsidRDefault="00000000" w:rsidP="005510FE">
      <w:pPr>
        <w:spacing w:after="0"/>
        <w:rPr>
          <w:bCs/>
        </w:rPr>
      </w:pPr>
      <w:r w:rsidRPr="0050700C">
        <w:rPr>
          <w:bCs/>
        </w:rPr>
        <w:t>Note: Axpert Developer structures are also shared with this patch</w:t>
      </w:r>
    </w:p>
    <w:p w14:paraId="73F7287D" w14:textId="77777777" w:rsidR="005510FE" w:rsidRPr="0050700C" w:rsidRDefault="005510FE" w:rsidP="005510FE">
      <w:pPr>
        <w:spacing w:after="0"/>
        <w:rPr>
          <w:bCs/>
        </w:rPr>
      </w:pPr>
    </w:p>
    <w:p w14:paraId="3F25515B" w14:textId="325B621B" w:rsidR="00402752" w:rsidRPr="0050700C" w:rsidRDefault="00000000" w:rsidP="0050700C">
      <w:pPr>
        <w:rPr>
          <w:bCs/>
        </w:rPr>
      </w:pPr>
      <w:r w:rsidRPr="0050700C">
        <w:rPr>
          <w:b/>
        </w:rPr>
        <w:t>Task ID-008516</w:t>
      </w:r>
      <w:r w:rsidRPr="0050700C">
        <w:rPr>
          <w:bCs/>
        </w:rPr>
        <w:t xml:space="preserve"> -- Masked field values not showing properly if editing the masked values again.</w:t>
      </w:r>
    </w:p>
    <w:p w14:paraId="15AED465" w14:textId="00CC9487" w:rsidR="00402752" w:rsidRPr="0050700C" w:rsidRDefault="00000000" w:rsidP="0050700C">
      <w:pPr>
        <w:rPr>
          <w:bCs/>
        </w:rPr>
      </w:pPr>
      <w:r w:rsidRPr="0050700C">
        <w:rPr>
          <w:b/>
        </w:rPr>
        <w:t>Task ID-008440</w:t>
      </w:r>
      <w:r w:rsidRPr="0050700C">
        <w:rPr>
          <w:bCs/>
        </w:rPr>
        <w:t xml:space="preserve"> -- I have defined multiple DC with rich text box. Those rich text box not working in DC3 and above</w:t>
      </w:r>
    </w:p>
    <w:p w14:paraId="6F16F357" w14:textId="08D58519" w:rsidR="00402752" w:rsidRPr="0050700C" w:rsidRDefault="00000000" w:rsidP="0050700C">
      <w:pPr>
        <w:rPr>
          <w:bCs/>
        </w:rPr>
      </w:pPr>
      <w:r w:rsidRPr="0050700C">
        <w:rPr>
          <w:b/>
        </w:rPr>
        <w:t>Task ID-008441</w:t>
      </w:r>
      <w:r w:rsidRPr="0050700C">
        <w:rPr>
          <w:bCs/>
        </w:rPr>
        <w:t xml:space="preserve"> -- Unable to upload image in rich text box</w:t>
      </w:r>
    </w:p>
    <w:p w14:paraId="5E8249D7" w14:textId="72454F0C" w:rsidR="00402752" w:rsidRPr="005510FE" w:rsidRDefault="00000000" w:rsidP="0050700C">
      <w:pPr>
        <w:rPr>
          <w:bCs/>
        </w:rPr>
      </w:pPr>
      <w:r w:rsidRPr="005510FE">
        <w:rPr>
          <w:b/>
        </w:rPr>
        <w:lastRenderedPageBreak/>
        <w:t>Task ID-008439</w:t>
      </w:r>
      <w:r w:rsidRPr="005510FE">
        <w:rPr>
          <w:bCs/>
        </w:rPr>
        <w:t xml:space="preserve"> -- 1) Login to demo application2) open Brand master and fill brand name and click on submit3) observe that it is throwing error "  Brand Code cannot be empty" but that field is Autogen</w:t>
      </w:r>
    </w:p>
    <w:p w14:paraId="4757930C" w14:textId="403A856F" w:rsidR="00402752" w:rsidRPr="005510FE" w:rsidRDefault="00000000" w:rsidP="0050700C">
      <w:pPr>
        <w:rPr>
          <w:bCs/>
        </w:rPr>
      </w:pPr>
      <w:r w:rsidRPr="005510FE">
        <w:rPr>
          <w:b/>
        </w:rPr>
        <w:t>Task ID-008431</w:t>
      </w:r>
      <w:r w:rsidRPr="005510FE">
        <w:rPr>
          <w:bCs/>
        </w:rPr>
        <w:t xml:space="preserve"> -- In Grid, it should not allow to add a new row till the mandatory field is filled in the grid column. But it will show the validation message then on validation disappearing it is allowing to add a new row</w:t>
      </w:r>
    </w:p>
    <w:p w14:paraId="05B11A51" w14:textId="1C9AA546" w:rsidR="00402752" w:rsidRPr="005510FE" w:rsidRDefault="00000000" w:rsidP="0050700C">
      <w:pPr>
        <w:rPr>
          <w:bCs/>
        </w:rPr>
      </w:pPr>
      <w:r w:rsidRPr="005510FE">
        <w:rPr>
          <w:b/>
        </w:rPr>
        <w:t>Task ID-008466</w:t>
      </w:r>
      <w:r w:rsidRPr="005510FE">
        <w:rPr>
          <w:bCs/>
        </w:rPr>
        <w:t xml:space="preserve"> -- When select all rows and delete, then select the value in dropdown not working during adding new rows.</w:t>
      </w:r>
    </w:p>
    <w:p w14:paraId="764B3890" w14:textId="65131B72" w:rsidR="00402752" w:rsidRPr="005510FE" w:rsidRDefault="00000000" w:rsidP="0050700C">
      <w:pPr>
        <w:rPr>
          <w:bCs/>
        </w:rPr>
      </w:pPr>
      <w:r w:rsidRPr="005510FE">
        <w:rPr>
          <w:b/>
        </w:rPr>
        <w:t>Task ID-008460</w:t>
      </w:r>
      <w:r w:rsidRPr="005510FE">
        <w:rPr>
          <w:bCs/>
        </w:rPr>
        <w:t xml:space="preserve"> -- Validation error during load and save (Create Leave Plans form) (DLL Fix)</w:t>
      </w:r>
    </w:p>
    <w:p w14:paraId="3EC5F3C9" w14:textId="0E543CB4" w:rsidR="00402752" w:rsidRPr="005510FE" w:rsidRDefault="00000000" w:rsidP="0050700C">
      <w:pPr>
        <w:rPr>
          <w:bCs/>
        </w:rPr>
      </w:pPr>
      <w:r w:rsidRPr="005510FE">
        <w:rPr>
          <w:b/>
        </w:rPr>
        <w:t>Task ID-008463</w:t>
      </w:r>
      <w:r w:rsidRPr="005510FE">
        <w:rPr>
          <w:bCs/>
        </w:rPr>
        <w:t xml:space="preserve"> - Iview Search Enhanced to Search in full dataset as well</w:t>
      </w:r>
    </w:p>
    <w:p w14:paraId="4B262914" w14:textId="1ED4AB65" w:rsidR="00402752" w:rsidRPr="005510FE" w:rsidRDefault="00000000" w:rsidP="0050700C">
      <w:pPr>
        <w:rPr>
          <w:bCs/>
        </w:rPr>
      </w:pPr>
      <w:r w:rsidRPr="005510FE">
        <w:rPr>
          <w:b/>
        </w:rPr>
        <w:t>Task ID-008464</w:t>
      </w:r>
      <w:r w:rsidRPr="005510FE">
        <w:rPr>
          <w:bCs/>
        </w:rPr>
        <w:t xml:space="preserve"> - Row Highlighter implemented for drilled down iviews / listviews</w:t>
      </w:r>
    </w:p>
    <w:p w14:paraId="1202D3E9" w14:textId="1864C701" w:rsidR="00402752" w:rsidRPr="005510FE" w:rsidRDefault="00000000" w:rsidP="0050700C">
      <w:pPr>
        <w:rPr>
          <w:bCs/>
        </w:rPr>
      </w:pPr>
      <w:r w:rsidRPr="005510FE">
        <w:rPr>
          <w:b/>
        </w:rPr>
        <w:t>Task ID-008455</w:t>
      </w:r>
      <w:r w:rsidRPr="005510FE">
        <w:rPr>
          <w:bCs/>
        </w:rPr>
        <w:t xml:space="preserve"> -- Dropdown value not getting listed if grid row having switch field.</w:t>
      </w:r>
    </w:p>
    <w:p w14:paraId="11885DDA" w14:textId="1B601E83" w:rsidR="00402752" w:rsidRPr="005510FE" w:rsidRDefault="00000000" w:rsidP="005510FE">
      <w:pPr>
        <w:spacing w:after="0"/>
        <w:rPr>
          <w:bCs/>
        </w:rPr>
      </w:pPr>
      <w:r w:rsidRPr="005510FE">
        <w:rPr>
          <w:b/>
        </w:rPr>
        <w:t>Task ID-008452</w:t>
      </w:r>
      <w:r w:rsidRPr="005510FE">
        <w:rPr>
          <w:bCs/>
        </w:rPr>
        <w:t xml:space="preserve"> - Iview / Listview UX enhancements:</w:t>
      </w:r>
    </w:p>
    <w:p w14:paraId="37851D42" w14:textId="77777777" w:rsidR="00402752" w:rsidRDefault="00000000" w:rsidP="005510FE">
      <w:pPr>
        <w:spacing w:after="0"/>
      </w:pPr>
      <w:r>
        <w:t>○ Search Count display along with record count</w:t>
      </w:r>
    </w:p>
    <w:p w14:paraId="08C03523" w14:textId="77777777" w:rsidR="00402752" w:rsidRDefault="00000000" w:rsidP="005510FE">
      <w:pPr>
        <w:spacing w:after="0"/>
      </w:pPr>
      <w:r>
        <w:t>○ Refresh button click issue</w:t>
      </w:r>
    </w:p>
    <w:p w14:paraId="50C3301E" w14:textId="77777777" w:rsidR="00402752" w:rsidRDefault="00000000" w:rsidP="005510FE">
      <w:pPr>
        <w:spacing w:after="0"/>
      </w:pPr>
      <w:r>
        <w:t>○ Button placement splash issue during iview load</w:t>
      </w:r>
    </w:p>
    <w:p w14:paraId="6B19D5C6" w14:textId="77777777" w:rsidR="00402752" w:rsidRDefault="00000000" w:rsidP="005510FE">
      <w:pPr>
        <w:spacing w:after="0"/>
      </w:pPr>
      <w:r>
        <w:t>○ Export conformation is not closing if selecting all records</w:t>
      </w:r>
    </w:p>
    <w:p w14:paraId="592AF5D4" w14:textId="77777777" w:rsidR="00402752" w:rsidRDefault="00000000" w:rsidP="005510FE">
      <w:pPr>
        <w:spacing w:after="0"/>
      </w:pPr>
      <w:r>
        <w:t>○ Listview should scroll back to drilldown position even if data is not cached</w:t>
      </w:r>
    </w:p>
    <w:p w14:paraId="6025AB3E" w14:textId="77777777" w:rsidR="00402752" w:rsidRDefault="00000000" w:rsidP="005510FE">
      <w:pPr>
        <w:spacing w:after="0"/>
      </w:pPr>
      <w:r>
        <w:t>○ Iview data scroll pagination is not working in all systems</w:t>
      </w:r>
    </w:p>
    <w:p w14:paraId="2A7C0487" w14:textId="77777777" w:rsidR="005510FE" w:rsidRDefault="005510FE" w:rsidP="005510FE">
      <w:pPr>
        <w:spacing w:after="0"/>
      </w:pPr>
    </w:p>
    <w:p w14:paraId="20275293" w14:textId="334829DA" w:rsidR="00402752" w:rsidRPr="005510FE" w:rsidRDefault="00000000" w:rsidP="005510FE">
      <w:pPr>
        <w:rPr>
          <w:bCs/>
        </w:rPr>
      </w:pPr>
      <w:r w:rsidRPr="005510FE">
        <w:rPr>
          <w:b/>
        </w:rPr>
        <w:t>Task ID-008449</w:t>
      </w:r>
      <w:r w:rsidRPr="005510FE">
        <w:rPr>
          <w:bCs/>
        </w:rPr>
        <w:t xml:space="preserve"> - Menu / ListView / Iviews performance related fixes</w:t>
      </w:r>
    </w:p>
    <w:p w14:paraId="1F979E35" w14:textId="0A224656" w:rsidR="00402752" w:rsidRPr="005510FE" w:rsidRDefault="00000000" w:rsidP="005510FE">
      <w:pPr>
        <w:rPr>
          <w:bCs/>
        </w:rPr>
      </w:pPr>
      <w:r w:rsidRPr="005510FE">
        <w:rPr>
          <w:b/>
        </w:rPr>
        <w:t>Task ID-008450</w:t>
      </w:r>
      <w:r w:rsidRPr="005510FE">
        <w:rPr>
          <w:bCs/>
        </w:rPr>
        <w:t xml:space="preserve"> - Back Button Displays blank page randomly</w:t>
      </w:r>
    </w:p>
    <w:p w14:paraId="169D11B3" w14:textId="513FD042" w:rsidR="00402752" w:rsidRPr="005510FE" w:rsidRDefault="00000000" w:rsidP="005510FE">
      <w:pPr>
        <w:rPr>
          <w:bCs/>
        </w:rPr>
      </w:pPr>
      <w:r w:rsidRPr="005510FE">
        <w:rPr>
          <w:b/>
        </w:rPr>
        <w:t>Task ID-008446</w:t>
      </w:r>
      <w:r w:rsidRPr="005510FE">
        <w:rPr>
          <w:bCs/>
        </w:rPr>
        <w:t xml:space="preserve"> -- Dropdown selection optimized for user experience.</w:t>
      </w:r>
    </w:p>
    <w:p w14:paraId="22BCCD95" w14:textId="042FB11C" w:rsidR="00402752" w:rsidRPr="005510FE" w:rsidRDefault="00000000" w:rsidP="005510FE">
      <w:pPr>
        <w:rPr>
          <w:bCs/>
        </w:rPr>
      </w:pPr>
      <w:r w:rsidRPr="005510FE">
        <w:rPr>
          <w:b/>
        </w:rPr>
        <w:t>Task ID-008436</w:t>
      </w:r>
      <w:r w:rsidRPr="005510FE">
        <w:rPr>
          <w:bCs/>
        </w:rPr>
        <w:t xml:space="preserve"> -- Issue Description: In Grid Dc, The Table field is not working as per expected.Row wise validations(columns displaying)are  not happening. By default it is taking the First row as a default validation</w:t>
      </w:r>
    </w:p>
    <w:p w14:paraId="40278088" w14:textId="1C183324" w:rsidR="00402752" w:rsidRPr="005510FE" w:rsidRDefault="00000000" w:rsidP="005510FE">
      <w:pPr>
        <w:rPr>
          <w:bCs/>
        </w:rPr>
      </w:pPr>
      <w:r w:rsidRPr="005510FE">
        <w:rPr>
          <w:b/>
        </w:rPr>
        <w:t>Task ID-008447</w:t>
      </w:r>
      <w:r w:rsidRPr="005510FE">
        <w:rPr>
          <w:bCs/>
        </w:rPr>
        <w:t xml:space="preserve"> -- During structure save listview column width changed from default 80 to actual field width.( DLL Fix)</w:t>
      </w:r>
    </w:p>
    <w:p w14:paraId="467AAC1C" w14:textId="34AD387B" w:rsidR="00402752" w:rsidRPr="005510FE" w:rsidRDefault="00000000" w:rsidP="005510FE">
      <w:pPr>
        <w:rPr>
          <w:bCs/>
        </w:rPr>
      </w:pPr>
      <w:r w:rsidRPr="005510FE">
        <w:rPr>
          <w:b/>
        </w:rPr>
        <w:t>Task ID-008435</w:t>
      </w:r>
      <w:r w:rsidRPr="005510FE">
        <w:rPr>
          <w:bCs/>
        </w:rPr>
        <w:t xml:space="preserve"> -- Dropdown on single click values not listing in grid dc.</w:t>
      </w:r>
    </w:p>
    <w:p w14:paraId="6B298BAE" w14:textId="5A4A5415" w:rsidR="00402752" w:rsidRPr="005510FE" w:rsidRDefault="00000000" w:rsidP="005510FE">
      <w:pPr>
        <w:rPr>
          <w:bCs/>
        </w:rPr>
      </w:pPr>
      <w:r w:rsidRPr="005510FE">
        <w:rPr>
          <w:b/>
        </w:rPr>
        <w:t>Task ID-008387</w:t>
      </w:r>
      <w:r w:rsidRPr="005510FE">
        <w:rPr>
          <w:bCs/>
        </w:rPr>
        <w:t xml:space="preserve"> -- When we upload the data from excel file, genmap is not posting properly.(DLL Fix)</w:t>
      </w:r>
    </w:p>
    <w:p w14:paraId="33E0866D" w14:textId="6D46955C" w:rsidR="00402752" w:rsidRPr="005510FE" w:rsidRDefault="00000000" w:rsidP="005510FE">
      <w:pPr>
        <w:rPr>
          <w:bCs/>
        </w:rPr>
      </w:pPr>
      <w:r w:rsidRPr="005510FE">
        <w:rPr>
          <w:b/>
        </w:rPr>
        <w:t>Task ID-008424</w:t>
      </w:r>
      <w:r w:rsidRPr="005510FE">
        <w:rPr>
          <w:bCs/>
        </w:rPr>
        <w:t xml:space="preserve"> - After applying patch 26, we are not able to see all the parameters in report, half of the parameter gets hide in the header section.</w:t>
      </w:r>
    </w:p>
    <w:p w14:paraId="4791D2F2" w14:textId="111B9BFE" w:rsidR="00402752" w:rsidRPr="005510FE" w:rsidRDefault="00000000">
      <w:pPr>
        <w:rPr>
          <w:bCs/>
        </w:rPr>
      </w:pPr>
      <w:r w:rsidRPr="005510FE">
        <w:rPr>
          <w:b/>
        </w:rPr>
        <w:lastRenderedPageBreak/>
        <w:t>Task ID-008425 -</w:t>
      </w:r>
      <w:r w:rsidRPr="005510FE">
        <w:rPr>
          <w:bCs/>
        </w:rPr>
        <w:t xml:space="preserve"> Administration console - The inside screen is partially visible after clicking the Administration console button.</w:t>
      </w:r>
    </w:p>
    <w:p w14:paraId="40567577" w14:textId="7D7C80D4" w:rsidR="00402752" w:rsidRPr="005510FE" w:rsidRDefault="00000000">
      <w:pPr>
        <w:rPr>
          <w:bCs/>
        </w:rPr>
      </w:pPr>
      <w:r w:rsidRPr="005510FE">
        <w:rPr>
          <w:b/>
        </w:rPr>
        <w:t>Task ID-008433</w:t>
      </w:r>
      <w:r w:rsidRPr="005510FE">
        <w:rPr>
          <w:bCs/>
        </w:rPr>
        <w:t xml:space="preserve"> - Loader is not showing on iview hyperlink click</w:t>
      </w:r>
    </w:p>
    <w:p w14:paraId="4FE5311E" w14:textId="77777777" w:rsidR="00402752" w:rsidRPr="005510FE" w:rsidRDefault="00000000">
      <w:pPr>
        <w:rPr>
          <w:bCs/>
        </w:rPr>
      </w:pPr>
      <w:r w:rsidRPr="005510FE">
        <w:rPr>
          <w:b/>
        </w:rPr>
        <w:t>Task ID-008434</w:t>
      </w:r>
      <w:r w:rsidRPr="005510FE">
        <w:rPr>
          <w:bCs/>
        </w:rPr>
        <w:t xml:space="preserve"> - When Iview is opened and we hover over collapsed menu, menu is hanging</w:t>
      </w:r>
    </w:p>
    <w:p w14:paraId="1D50592C" w14:textId="7DB5DAEE" w:rsidR="00CE2A91" w:rsidRPr="00093188" w:rsidRDefault="00CE2A91" w:rsidP="00CE2A91">
      <w:pPr>
        <w:rPr>
          <w:b/>
          <w:bCs/>
          <w:color w:val="FF0000"/>
          <w:sz w:val="24"/>
          <w:szCs w:val="24"/>
        </w:rPr>
      </w:pPr>
      <w:r w:rsidRPr="00093188">
        <w:rPr>
          <w:b/>
          <w:bCs/>
          <w:color w:val="FF0000"/>
          <w:sz w:val="24"/>
          <w:szCs w:val="24"/>
        </w:rPr>
        <w:t>Axpert Web 11.2.0.0_release</w:t>
      </w:r>
      <w:r>
        <w:rPr>
          <w:b/>
          <w:bCs/>
          <w:color w:val="FF0000"/>
          <w:sz w:val="24"/>
          <w:szCs w:val="24"/>
        </w:rPr>
        <w:t>29:</w:t>
      </w:r>
    </w:p>
    <w:p w14:paraId="28D39290" w14:textId="10644C44" w:rsidR="00402752" w:rsidRDefault="00000000" w:rsidP="005510FE">
      <w:pPr>
        <w:spacing w:after="0"/>
      </w:pPr>
      <w:r>
        <w:rPr>
          <w:b/>
        </w:rPr>
        <w:t>Task ID-008468 --</w:t>
      </w:r>
      <w:r w:rsidRPr="005510FE">
        <w:rPr>
          <w:bCs/>
        </w:rPr>
        <w:t xml:space="preserve"> Internal SSO key creation and automatic login by using the internal SSO key.</w:t>
      </w:r>
    </w:p>
    <w:p w14:paraId="57AA565C" w14:textId="77777777" w:rsidR="00402752" w:rsidRDefault="00000000" w:rsidP="005510FE">
      <w:pPr>
        <w:spacing w:after="0"/>
      </w:pPr>
      <w:r>
        <w:t>○ Enable an API to validate the user id in the application with a pair of client / secret key and exchange access token along with nonce (one-time random key)</w:t>
      </w:r>
    </w:p>
    <w:p w14:paraId="3CBFDC2B" w14:textId="77777777" w:rsidR="00402752" w:rsidRDefault="00000000" w:rsidP="005510FE">
      <w:pPr>
        <w:spacing w:after="0"/>
      </w:pPr>
      <w:r>
        <w:t>○ Provide a redirect page with the token &amp; nonce, where need to implement a logic to validate and establish login.</w:t>
      </w:r>
    </w:p>
    <w:p w14:paraId="276E21CF" w14:textId="77777777" w:rsidR="00402752" w:rsidRDefault="00000000" w:rsidP="005510FE">
      <w:pPr>
        <w:spacing w:after="0"/>
      </w:pPr>
      <w:r>
        <w:t>§ Note:</w:t>
      </w:r>
    </w:p>
    <w:p w14:paraId="4713C0EA" w14:textId="77777777" w:rsidR="00402752" w:rsidRDefault="00000000" w:rsidP="005510FE">
      <w:pPr>
        <w:spacing w:after="0"/>
      </w:pPr>
      <w:r>
        <w:t>□ A webmethod is introduced as below with accepting project name, which can be called on Hyperlink/Button click.</w:t>
      </w:r>
    </w:p>
    <w:p w14:paraId="5BDCAC1F" w14:textId="77777777" w:rsidR="00402752" w:rsidRDefault="00000000" w:rsidP="005510FE">
      <w:pPr>
        <w:spacing w:after="0"/>
      </w:pPr>
      <w:r>
        <w:t>® Ex.: getInternalSSOToken(_thisProj)</w:t>
      </w:r>
    </w:p>
    <w:p w14:paraId="3BC3F64E" w14:textId="77777777" w:rsidR="00402752" w:rsidRDefault="00000000" w:rsidP="005510FE">
      <w:pPr>
        <w:spacing w:after="0"/>
      </w:pPr>
      <w:r>
        <w:t>□ This webmethod will call an RestAPI(GetInternalSSOKey) with parameters as project name and username as below.</w:t>
      </w:r>
    </w:p>
    <w:p w14:paraId="67CCEE64" w14:textId="77777777" w:rsidR="00402752" w:rsidRDefault="00000000" w:rsidP="005510FE">
      <w:pPr>
        <w:spacing w:after="0"/>
      </w:pPr>
      <w:r>
        <w:t>® Ex.: "{"_parameters":[{"getssokey":{"axpapp": "trainee","username":"admin"}}]}"</w:t>
      </w:r>
    </w:p>
    <w:p w14:paraId="3BE26D49" w14:textId="77777777" w:rsidR="00402752" w:rsidRDefault="00000000" w:rsidP="005510FE">
      <w:pPr>
        <w:spacing w:after="0"/>
      </w:pPr>
      <w:r>
        <w:t>□ This will return the unique SSO key, and this can be used as query string along with username, projectname and language for the project URL.</w:t>
      </w:r>
    </w:p>
    <w:p w14:paraId="0E63A0F8" w14:textId="77777777" w:rsidR="005510FE" w:rsidRDefault="005510FE" w:rsidP="005510FE">
      <w:pPr>
        <w:spacing w:after="0"/>
      </w:pPr>
    </w:p>
    <w:p w14:paraId="78876621" w14:textId="5EE0778C" w:rsidR="00402752" w:rsidRPr="005510FE" w:rsidRDefault="00000000" w:rsidP="005510FE">
      <w:pPr>
        <w:rPr>
          <w:bCs/>
        </w:rPr>
      </w:pPr>
      <w:r w:rsidRPr="005510FE">
        <w:rPr>
          <w:b/>
        </w:rPr>
        <w:t>Task ID-008570</w:t>
      </w:r>
      <w:r w:rsidRPr="005510FE">
        <w:rPr>
          <w:bCs/>
        </w:rPr>
        <w:t xml:space="preserve"> -- Process definition, Actor listing and Fast Print pages added in configuration studio.</w:t>
      </w:r>
    </w:p>
    <w:p w14:paraId="7D65ED4E" w14:textId="43DC3945" w:rsidR="00402752" w:rsidRPr="005510FE" w:rsidRDefault="00000000" w:rsidP="005510FE">
      <w:pPr>
        <w:rPr>
          <w:bCs/>
        </w:rPr>
      </w:pPr>
      <w:r w:rsidRPr="005510FE">
        <w:rPr>
          <w:b/>
        </w:rPr>
        <w:t>Task ID-008571</w:t>
      </w:r>
      <w:r w:rsidRPr="005510FE">
        <w:rPr>
          <w:bCs/>
        </w:rPr>
        <w:t xml:space="preserve"> -- Configuration studio hanging randomly.</w:t>
      </w:r>
    </w:p>
    <w:p w14:paraId="4A4DCA23" w14:textId="68FFDAB6" w:rsidR="00402752" w:rsidRPr="005510FE" w:rsidRDefault="00000000" w:rsidP="005510FE">
      <w:pPr>
        <w:rPr>
          <w:bCs/>
        </w:rPr>
      </w:pPr>
      <w:r w:rsidRPr="005510FE">
        <w:rPr>
          <w:b/>
        </w:rPr>
        <w:t>Task ID-008537</w:t>
      </w:r>
      <w:r w:rsidRPr="005510FE">
        <w:rPr>
          <w:bCs/>
        </w:rPr>
        <w:t xml:space="preserve"> -- Grid dc layout overflow not working .</w:t>
      </w:r>
    </w:p>
    <w:p w14:paraId="255083D9" w14:textId="1593E0AF" w:rsidR="00402752" w:rsidRPr="005510FE" w:rsidRDefault="00000000" w:rsidP="005510FE">
      <w:pPr>
        <w:rPr>
          <w:bCs/>
        </w:rPr>
      </w:pPr>
      <w:r w:rsidRPr="005510FE">
        <w:rPr>
          <w:b/>
        </w:rPr>
        <w:t>Task ID-008557</w:t>
      </w:r>
      <w:r w:rsidRPr="005510FE">
        <w:rPr>
          <w:bCs/>
        </w:rPr>
        <w:t xml:space="preserve"> -- Issue:Horizontal scroll on Grid DCs are vanished and the columns are going out of frame after patch 28 is applied.</w:t>
      </w:r>
    </w:p>
    <w:p w14:paraId="1CDEDB39" w14:textId="78BEB266" w:rsidR="00402752" w:rsidRPr="005510FE" w:rsidRDefault="00000000" w:rsidP="005510FE">
      <w:pPr>
        <w:rPr>
          <w:bCs/>
        </w:rPr>
      </w:pPr>
      <w:r w:rsidRPr="005510FE">
        <w:rPr>
          <w:b/>
        </w:rPr>
        <w:t>Task ID-008517</w:t>
      </w:r>
      <w:r w:rsidRPr="005510FE">
        <w:rPr>
          <w:bCs/>
        </w:rPr>
        <w:t xml:space="preserve"> -- "Show few character" Functionality is working properly on First Field exit event. And Not Working on second time field exit event when User modify the same Input for the second time. [checked on Simple text field with Mask character '@']</w:t>
      </w:r>
    </w:p>
    <w:p w14:paraId="2C8CE6CF" w14:textId="37E32E75" w:rsidR="00402752" w:rsidRPr="005510FE" w:rsidRDefault="00000000" w:rsidP="005510FE">
      <w:pPr>
        <w:rPr>
          <w:bCs/>
        </w:rPr>
      </w:pPr>
      <w:r w:rsidRPr="005510FE">
        <w:rPr>
          <w:b/>
        </w:rPr>
        <w:t>Task ID-008528</w:t>
      </w:r>
      <w:r w:rsidRPr="005510FE">
        <w:rPr>
          <w:bCs/>
        </w:rPr>
        <w:t xml:space="preserve"> -- check that when user configure an axpert rule with only "No of first few characters to be displayed". Then system was masking both first character and Last character of user inputs.</w:t>
      </w:r>
    </w:p>
    <w:p w14:paraId="347F6985" w14:textId="70C3D33F" w:rsidR="00402752" w:rsidRPr="005510FE" w:rsidRDefault="00000000" w:rsidP="005510FE">
      <w:pPr>
        <w:rPr>
          <w:bCs/>
        </w:rPr>
      </w:pPr>
      <w:r w:rsidRPr="005510FE">
        <w:rPr>
          <w:b/>
        </w:rPr>
        <w:t>Task ID-008536</w:t>
      </w:r>
      <w:r w:rsidRPr="005510FE">
        <w:rPr>
          <w:bCs/>
        </w:rPr>
        <w:t xml:space="preserve"> -- Issue while calling fill grid: attachment field converted into normal text field.</w:t>
      </w:r>
    </w:p>
    <w:p w14:paraId="16FFD063" w14:textId="1D440A54" w:rsidR="00402752" w:rsidRPr="005510FE" w:rsidRDefault="00000000" w:rsidP="005510FE">
      <w:pPr>
        <w:rPr>
          <w:bCs/>
        </w:rPr>
      </w:pPr>
      <w:r w:rsidRPr="005510FE">
        <w:rPr>
          <w:b/>
        </w:rPr>
        <w:lastRenderedPageBreak/>
        <w:t>Task ID-008569</w:t>
      </w:r>
      <w:r w:rsidRPr="005510FE">
        <w:rPr>
          <w:bCs/>
        </w:rPr>
        <w:t xml:space="preserve"> - If any Listview View is set as Default, then "main" view should not be available</w:t>
      </w:r>
    </w:p>
    <w:p w14:paraId="6EEA1ADD" w14:textId="1942ED28" w:rsidR="00402752" w:rsidRPr="005510FE" w:rsidRDefault="00000000" w:rsidP="005510FE">
      <w:pPr>
        <w:rPr>
          <w:bCs/>
        </w:rPr>
      </w:pPr>
      <w:r w:rsidRPr="005510FE">
        <w:rPr>
          <w:b/>
        </w:rPr>
        <w:t>Task ID-008398</w:t>
      </w:r>
      <w:r w:rsidRPr="005510FE">
        <w:rPr>
          <w:bCs/>
        </w:rPr>
        <w:t>: Password rest For First time Login Not working If we Enable Captcha</w:t>
      </w:r>
    </w:p>
    <w:p w14:paraId="449CD518" w14:textId="33F19EF9" w:rsidR="00CE2A91" w:rsidRPr="00093188" w:rsidRDefault="00CE2A91" w:rsidP="00CE2A91">
      <w:pPr>
        <w:rPr>
          <w:b/>
          <w:bCs/>
          <w:color w:val="FF0000"/>
          <w:sz w:val="24"/>
          <w:szCs w:val="24"/>
        </w:rPr>
      </w:pPr>
      <w:r w:rsidRPr="00093188">
        <w:rPr>
          <w:b/>
          <w:bCs/>
          <w:color w:val="FF0000"/>
          <w:sz w:val="24"/>
          <w:szCs w:val="24"/>
        </w:rPr>
        <w:t>Axpert Web 11.2.0.0_release</w:t>
      </w:r>
      <w:r>
        <w:rPr>
          <w:b/>
          <w:bCs/>
          <w:color w:val="FF0000"/>
          <w:sz w:val="24"/>
          <w:szCs w:val="24"/>
        </w:rPr>
        <w:t>30:</w:t>
      </w:r>
    </w:p>
    <w:p w14:paraId="1FF3CF99" w14:textId="092D84A5" w:rsidR="00402752" w:rsidRDefault="00000000" w:rsidP="005510FE">
      <w:pPr>
        <w:spacing w:after="0"/>
      </w:pPr>
      <w:r>
        <w:rPr>
          <w:b/>
        </w:rPr>
        <w:t xml:space="preserve">Task ID-008529 -- </w:t>
      </w:r>
      <w:r w:rsidRPr="005510FE">
        <w:rPr>
          <w:bCs/>
        </w:rPr>
        <w:t>When Masking functionality Applied With Condition Then Masked values are Not Unmasking on field change event.Applied rule stored in backend in below format: AxMask({Field_Simtxt},{@},{2 2})</w:t>
      </w:r>
    </w:p>
    <w:p w14:paraId="676FD687" w14:textId="77777777" w:rsidR="00402752" w:rsidRDefault="00000000" w:rsidP="005510FE">
      <w:pPr>
        <w:spacing w:after="0"/>
      </w:pPr>
      <w:r>
        <w:t>○ Note: A new parser function as 'AxNoMask' introduced, which can be used if else condition in scripts/axrule scripts to mask or remove mask as per the condition example as below.</w:t>
      </w:r>
    </w:p>
    <w:p w14:paraId="4885F0DA" w14:textId="77777777" w:rsidR="00402752" w:rsidRDefault="00000000" w:rsidP="005510FE">
      <w:pPr>
        <w:spacing w:after="0"/>
      </w:pPr>
      <w:r>
        <w:t>§ Ex.: if company={agile}</w:t>
      </w:r>
    </w:p>
    <w:p w14:paraId="5575C60B" w14:textId="77777777" w:rsidR="00402752" w:rsidRDefault="00000000" w:rsidP="005510FE">
      <w:pPr>
        <w:spacing w:after="0"/>
      </w:pPr>
      <w:r>
        <w:t>§       AxMask({company},{@},{2~3})</w:t>
      </w:r>
    </w:p>
    <w:p w14:paraId="223B6E96" w14:textId="77777777" w:rsidR="00402752" w:rsidRDefault="00000000" w:rsidP="005510FE">
      <w:pPr>
        <w:spacing w:after="0"/>
      </w:pPr>
      <w:r>
        <w:t>§      else</w:t>
      </w:r>
    </w:p>
    <w:p w14:paraId="5D0E3B1F" w14:textId="77777777" w:rsidR="00402752" w:rsidRDefault="00000000" w:rsidP="005510FE">
      <w:pPr>
        <w:spacing w:after="0"/>
      </w:pPr>
      <w:r>
        <w:t>§       AxNoMask({company})</w:t>
      </w:r>
    </w:p>
    <w:p w14:paraId="68168E7F" w14:textId="77777777" w:rsidR="005510FE" w:rsidRDefault="005510FE" w:rsidP="005510FE">
      <w:pPr>
        <w:spacing w:after="0"/>
      </w:pPr>
    </w:p>
    <w:p w14:paraId="05FEEACF" w14:textId="1CBE7179" w:rsidR="00402752" w:rsidRPr="005510FE" w:rsidRDefault="00000000" w:rsidP="005510FE">
      <w:pPr>
        <w:rPr>
          <w:bCs/>
        </w:rPr>
      </w:pPr>
      <w:r w:rsidRPr="005510FE">
        <w:rPr>
          <w:b/>
        </w:rPr>
        <w:t>Task ID-008577</w:t>
      </w:r>
      <w:r w:rsidRPr="005510FE">
        <w:rPr>
          <w:bCs/>
        </w:rPr>
        <w:t xml:space="preserve"> -- in Axpert Version 11.2 , in one DC buttons added from toolbar option , in developer form design order is showing poperly according to the user, but at run time environment the field in always coming at first place which is not as design set in form design.</w:t>
      </w:r>
    </w:p>
    <w:p w14:paraId="1F82B2CF" w14:textId="683BEA9F" w:rsidR="00402752" w:rsidRPr="005510FE" w:rsidRDefault="00000000" w:rsidP="005510FE">
      <w:pPr>
        <w:rPr>
          <w:bCs/>
        </w:rPr>
      </w:pPr>
      <w:r w:rsidRPr="005510FE">
        <w:rPr>
          <w:b/>
        </w:rPr>
        <w:t>Task ID-008588</w:t>
      </w:r>
      <w:r w:rsidRPr="005510FE">
        <w:rPr>
          <w:bCs/>
        </w:rPr>
        <w:t xml:space="preserve"> - Iview - Add views option is enabled for iview button style = "old".</w:t>
      </w:r>
    </w:p>
    <w:p w14:paraId="74127E19" w14:textId="77777777" w:rsidR="00402752" w:rsidRPr="005510FE" w:rsidRDefault="00000000" w:rsidP="005510FE">
      <w:pPr>
        <w:rPr>
          <w:bCs/>
        </w:rPr>
      </w:pPr>
      <w:r w:rsidRPr="005510FE">
        <w:rPr>
          <w:bCs/>
        </w:rPr>
        <w:t>○ Note: Upgrading projects needs to be used 'Add view' option instead of 'Filter/Sort/Highlight' pills.</w:t>
      </w:r>
    </w:p>
    <w:p w14:paraId="047C6931" w14:textId="153FB2E7" w:rsidR="00402752" w:rsidRPr="005510FE" w:rsidRDefault="00000000" w:rsidP="005510FE">
      <w:pPr>
        <w:rPr>
          <w:bCs/>
        </w:rPr>
      </w:pPr>
      <w:r w:rsidRPr="005510FE">
        <w:rPr>
          <w:b/>
        </w:rPr>
        <w:t>Task ID-008475</w:t>
      </w:r>
      <w:r w:rsidRPr="005510FE">
        <w:rPr>
          <w:bCs/>
        </w:rPr>
        <w:t xml:space="preserve"> - Load a record from listview, then deleted record is still listing</w:t>
      </w:r>
    </w:p>
    <w:p w14:paraId="33DC23B1" w14:textId="15551C6F" w:rsidR="00402752" w:rsidRPr="005510FE" w:rsidRDefault="00000000" w:rsidP="005510FE">
      <w:pPr>
        <w:rPr>
          <w:bCs/>
        </w:rPr>
      </w:pPr>
      <w:r w:rsidRPr="005510FE">
        <w:rPr>
          <w:b/>
        </w:rPr>
        <w:t>Task ID-008554</w:t>
      </w:r>
      <w:r w:rsidRPr="005510FE">
        <w:rPr>
          <w:bCs/>
        </w:rPr>
        <w:t xml:space="preserve"> - When user delete the record from listview it is reflecting only after user click the refresh report button.</w:t>
      </w:r>
    </w:p>
    <w:p w14:paraId="1F51FB32" w14:textId="18F2B487" w:rsidR="00402752" w:rsidRPr="005510FE" w:rsidRDefault="00000000" w:rsidP="005510FE">
      <w:pPr>
        <w:rPr>
          <w:bCs/>
        </w:rPr>
      </w:pPr>
      <w:r w:rsidRPr="005510FE">
        <w:rPr>
          <w:b/>
        </w:rPr>
        <w:t>Task ID-008555</w:t>
      </w:r>
      <w:r w:rsidRPr="005510FE">
        <w:rPr>
          <w:bCs/>
        </w:rPr>
        <w:t xml:space="preserve"> - Submitted record is not reflecting in Listview. It's reflecting only after user Clicks on Refresh Report Button.</w:t>
      </w:r>
    </w:p>
    <w:p w14:paraId="271E61FE" w14:textId="57375A32" w:rsidR="00402752" w:rsidRPr="005510FE" w:rsidRDefault="00000000" w:rsidP="005510FE">
      <w:pPr>
        <w:spacing w:after="0"/>
        <w:rPr>
          <w:bCs/>
        </w:rPr>
      </w:pPr>
      <w:r w:rsidRPr="005510FE">
        <w:rPr>
          <w:b/>
        </w:rPr>
        <w:t>Task ID-008587</w:t>
      </w:r>
      <w:r w:rsidRPr="005510FE">
        <w:rPr>
          <w:bCs/>
        </w:rPr>
        <w:t xml:space="preserve"> -- Data encryption: Field level data encryption for Character and Text type fields introduced.(Feature)( DLL and Structures)</w:t>
      </w:r>
    </w:p>
    <w:p w14:paraId="53A202EC" w14:textId="77777777" w:rsidR="00402752" w:rsidRDefault="00000000" w:rsidP="005510FE">
      <w:pPr>
        <w:spacing w:after="0"/>
      </w:pPr>
      <w:r>
        <w:t>○ Note:</w:t>
      </w:r>
    </w:p>
    <w:p w14:paraId="0956F3AD" w14:textId="77777777" w:rsidR="00402752" w:rsidRDefault="00000000" w:rsidP="005510FE">
      <w:pPr>
        <w:spacing w:after="0"/>
      </w:pPr>
      <w:r>
        <w:t>§ This feature will encrypt data only at DB level.</w:t>
      </w:r>
    </w:p>
    <w:p w14:paraId="67CEE273" w14:textId="77777777" w:rsidR="00402752" w:rsidRDefault="00000000" w:rsidP="005510FE">
      <w:pPr>
        <w:spacing w:after="0"/>
      </w:pPr>
      <w:r>
        <w:t>§ When loading the encrypted value, it will get decrypted and show original value at field level, column level for Listview/iView's.</w:t>
      </w:r>
    </w:p>
    <w:p w14:paraId="5DFD8213" w14:textId="77777777" w:rsidR="005510FE" w:rsidRDefault="005510FE" w:rsidP="005510FE">
      <w:pPr>
        <w:spacing w:after="0"/>
      </w:pPr>
    </w:p>
    <w:p w14:paraId="06D2553C" w14:textId="5C7922E6" w:rsidR="00402752" w:rsidRPr="005510FE" w:rsidRDefault="00000000">
      <w:pPr>
        <w:rPr>
          <w:bCs/>
        </w:rPr>
      </w:pPr>
      <w:r w:rsidRPr="005510FE">
        <w:rPr>
          <w:b/>
        </w:rPr>
        <w:t>Task ID-007171</w:t>
      </w:r>
      <w:r w:rsidRPr="005510FE">
        <w:rPr>
          <w:bCs/>
        </w:rPr>
        <w:t xml:space="preserve"> -- Option to encrypt critical data at the db level and same needs to be decrypted at the application level( DLL and Structures)</w:t>
      </w:r>
    </w:p>
    <w:p w14:paraId="4E1C9126" w14:textId="5C2053A5" w:rsidR="00402752" w:rsidRPr="005510FE" w:rsidRDefault="00000000" w:rsidP="005510FE">
      <w:pPr>
        <w:spacing w:after="0"/>
        <w:rPr>
          <w:bCs/>
        </w:rPr>
      </w:pPr>
      <w:r w:rsidRPr="005510FE">
        <w:rPr>
          <w:b/>
        </w:rPr>
        <w:lastRenderedPageBreak/>
        <w:t>Task ID-008414</w:t>
      </w:r>
      <w:r w:rsidRPr="005510FE">
        <w:rPr>
          <w:bCs/>
        </w:rPr>
        <w:t xml:space="preserve"> -- Option to mask and display db-related error messages with user-defined error messages</w:t>
      </w:r>
    </w:p>
    <w:p w14:paraId="38F93B0B" w14:textId="77777777" w:rsidR="00402752" w:rsidRPr="005510FE" w:rsidRDefault="00000000" w:rsidP="005510FE">
      <w:pPr>
        <w:spacing w:after="0"/>
        <w:rPr>
          <w:bCs/>
        </w:rPr>
      </w:pPr>
      <w:r w:rsidRPr="005510FE">
        <w:rPr>
          <w:bCs/>
        </w:rPr>
        <w:t>○ Note:</w:t>
      </w:r>
    </w:p>
    <w:p w14:paraId="4C5ADF79" w14:textId="77777777" w:rsidR="00402752" w:rsidRPr="005510FE" w:rsidRDefault="00000000" w:rsidP="005510FE">
      <w:pPr>
        <w:spacing w:after="0"/>
        <w:rPr>
          <w:bCs/>
        </w:rPr>
      </w:pPr>
      <w:r w:rsidRPr="005510FE">
        <w:rPr>
          <w:bCs/>
        </w:rPr>
        <w:t>§ Db related error messages changing through AxConstraint table extended to PostGre DB as well. But DB error code based message changing not available for Postgre DB as of now.</w:t>
      </w:r>
    </w:p>
    <w:p w14:paraId="553C13ED" w14:textId="77777777" w:rsidR="00402752" w:rsidRPr="005510FE" w:rsidRDefault="00000000" w:rsidP="005510FE">
      <w:pPr>
        <w:spacing w:after="0"/>
        <w:rPr>
          <w:bCs/>
        </w:rPr>
      </w:pPr>
      <w:r w:rsidRPr="005510FE">
        <w:rPr>
          <w:bCs/>
        </w:rPr>
        <w:t>§ AxConstraint table should have db-related error messages along with user-defined error messages.</w:t>
      </w:r>
    </w:p>
    <w:p w14:paraId="7620B381" w14:textId="77777777" w:rsidR="005510FE" w:rsidRPr="005510FE" w:rsidRDefault="005510FE" w:rsidP="005510FE">
      <w:pPr>
        <w:spacing w:after="0"/>
        <w:rPr>
          <w:bCs/>
        </w:rPr>
      </w:pPr>
    </w:p>
    <w:p w14:paraId="7CD5454F" w14:textId="2D8D2256" w:rsidR="00402752" w:rsidRPr="005510FE" w:rsidRDefault="00000000" w:rsidP="005510FE">
      <w:pPr>
        <w:spacing w:after="0"/>
        <w:rPr>
          <w:bCs/>
        </w:rPr>
      </w:pPr>
      <w:r w:rsidRPr="005510FE">
        <w:rPr>
          <w:b/>
        </w:rPr>
        <w:t>Task ID-008537</w:t>
      </w:r>
      <w:r w:rsidRPr="005510FE">
        <w:rPr>
          <w:bCs/>
        </w:rPr>
        <w:t xml:space="preserve"> -- Grid dc layout overflow not working.</w:t>
      </w:r>
    </w:p>
    <w:p w14:paraId="1CD0DC37" w14:textId="77777777" w:rsidR="00402752" w:rsidRPr="005510FE" w:rsidRDefault="00000000" w:rsidP="005510FE">
      <w:pPr>
        <w:spacing w:after="0"/>
        <w:rPr>
          <w:bCs/>
        </w:rPr>
      </w:pPr>
      <w:r w:rsidRPr="005510FE">
        <w:rPr>
          <w:bCs/>
        </w:rPr>
        <w:t>○ Note: gridScrollBar developer option withdrawn because of it is not required based on 11.2 UI changes.</w:t>
      </w:r>
    </w:p>
    <w:p w14:paraId="1281478A" w14:textId="77777777" w:rsidR="005510FE" w:rsidRPr="005510FE" w:rsidRDefault="005510FE" w:rsidP="005510FE">
      <w:pPr>
        <w:spacing w:after="0"/>
        <w:rPr>
          <w:bCs/>
        </w:rPr>
      </w:pPr>
    </w:p>
    <w:p w14:paraId="139CEED8" w14:textId="15E91A44" w:rsidR="00402752" w:rsidRPr="005510FE" w:rsidRDefault="00000000">
      <w:pPr>
        <w:rPr>
          <w:bCs/>
        </w:rPr>
      </w:pPr>
      <w:r w:rsidRPr="005510FE">
        <w:rPr>
          <w:b/>
        </w:rPr>
        <w:t>Task ID-008575</w:t>
      </w:r>
      <w:r w:rsidRPr="005510FE">
        <w:rPr>
          <w:bCs/>
        </w:rPr>
        <w:t xml:space="preserve"> -- As per the Security Audit from DOP project Cross site scripting blocked while transaction save.</w:t>
      </w:r>
    </w:p>
    <w:p w14:paraId="0683852D" w14:textId="0B7F485C" w:rsidR="00402752" w:rsidRPr="005510FE" w:rsidRDefault="00000000">
      <w:pPr>
        <w:rPr>
          <w:bCs/>
        </w:rPr>
      </w:pPr>
      <w:r w:rsidRPr="005510FE">
        <w:rPr>
          <w:b/>
        </w:rPr>
        <w:t>Task ID-008440</w:t>
      </w:r>
      <w:r w:rsidRPr="005510FE">
        <w:rPr>
          <w:bCs/>
        </w:rPr>
        <w:t xml:space="preserve"> -- I have defined multiple DC with rich text box. Those rich text box not working in DC3 and above</w:t>
      </w:r>
    </w:p>
    <w:p w14:paraId="7E98C55E" w14:textId="194AFD5C" w:rsidR="00402752" w:rsidRPr="005510FE" w:rsidRDefault="00000000">
      <w:pPr>
        <w:rPr>
          <w:bCs/>
        </w:rPr>
      </w:pPr>
      <w:r w:rsidRPr="005510FE">
        <w:rPr>
          <w:b/>
        </w:rPr>
        <w:t>Task ID-008531</w:t>
      </w:r>
      <w:r w:rsidRPr="005510FE">
        <w:rPr>
          <w:bCs/>
        </w:rPr>
        <w:t xml:space="preserve"> -- Fillgrid: observe that in Grid - Item name is not showing and remaining fields data is mismatching</w:t>
      </w:r>
    </w:p>
    <w:p w14:paraId="45D8A5ED" w14:textId="5E6CD3E3" w:rsidR="00402752" w:rsidRPr="005510FE" w:rsidRDefault="00000000">
      <w:pPr>
        <w:rPr>
          <w:bCs/>
        </w:rPr>
      </w:pPr>
      <w:r w:rsidRPr="005510FE">
        <w:rPr>
          <w:b/>
        </w:rPr>
        <w:t>Task ID-008504</w:t>
      </w:r>
      <w:r w:rsidRPr="005510FE">
        <w:rPr>
          <w:bCs/>
        </w:rPr>
        <w:t xml:space="preserve"> :Isfirsttime, should show proper message when directing to reset password</w:t>
      </w:r>
    </w:p>
    <w:p w14:paraId="23625BD4" w14:textId="77777777" w:rsidR="00402752" w:rsidRPr="005510FE" w:rsidRDefault="00000000">
      <w:pPr>
        <w:rPr>
          <w:bCs/>
        </w:rPr>
      </w:pPr>
      <w:r w:rsidRPr="005510FE">
        <w:rPr>
          <w:b/>
        </w:rPr>
        <w:t>Task ID-008564</w:t>
      </w:r>
      <w:r w:rsidRPr="005510FE">
        <w:rPr>
          <w:bCs/>
        </w:rPr>
        <w:t xml:space="preserve"> : With special characters !@#$%^&amp;*()_+&lt;&gt;'" password,change password isnt working.</w:t>
      </w:r>
    </w:p>
    <w:p w14:paraId="576C86DB" w14:textId="47583CAE" w:rsidR="00CE2A91" w:rsidRPr="00093188" w:rsidRDefault="00CE2A91" w:rsidP="00CE2A91">
      <w:pPr>
        <w:rPr>
          <w:b/>
          <w:bCs/>
          <w:color w:val="FF0000"/>
          <w:sz w:val="24"/>
          <w:szCs w:val="24"/>
        </w:rPr>
      </w:pPr>
      <w:r w:rsidRPr="00093188">
        <w:rPr>
          <w:b/>
          <w:bCs/>
          <w:color w:val="FF0000"/>
          <w:sz w:val="24"/>
          <w:szCs w:val="24"/>
        </w:rPr>
        <w:t>Axpert Web 11.2.0.0_release</w:t>
      </w:r>
      <w:r>
        <w:rPr>
          <w:b/>
          <w:bCs/>
          <w:color w:val="FF0000"/>
          <w:sz w:val="24"/>
          <w:szCs w:val="24"/>
        </w:rPr>
        <w:t>31:</w:t>
      </w:r>
    </w:p>
    <w:p w14:paraId="5B6A041A" w14:textId="68B0518D" w:rsidR="00402752" w:rsidRDefault="00000000" w:rsidP="005510FE">
      <w:pPr>
        <w:spacing w:after="0"/>
      </w:pPr>
      <w:r>
        <w:rPr>
          <w:b/>
        </w:rPr>
        <w:t xml:space="preserve">Task ID-008479 -- </w:t>
      </w:r>
      <w:r w:rsidRPr="005510FE">
        <w:rPr>
          <w:bCs/>
        </w:rPr>
        <w:t>Decimals should be configured based on entity/country/statutory. Should have a provision to define the decimal digits as per the Entity level</w:t>
      </w:r>
      <w:r>
        <w:rPr>
          <w:b/>
        </w:rPr>
        <w:t>.</w:t>
      </w:r>
    </w:p>
    <w:p w14:paraId="0D2C3D1A" w14:textId="77777777" w:rsidR="00402752" w:rsidRDefault="00000000" w:rsidP="005510FE">
      <w:pPr>
        <w:spacing w:after="0"/>
      </w:pPr>
      <w:r>
        <w:t>○ Note:</w:t>
      </w:r>
    </w:p>
    <w:p w14:paraId="7530D83F" w14:textId="77777777" w:rsidR="00402752" w:rsidRDefault="00000000" w:rsidP="005510FE">
      <w:pPr>
        <w:spacing w:after="0"/>
      </w:pPr>
      <w:r>
        <w:t>§ Introduced a property named 'DB Decimal' property at field definition level. This will create the number of decimals at DB level in transaction tables.</w:t>
      </w:r>
    </w:p>
    <w:p w14:paraId="6DE4E5DD" w14:textId="77777777" w:rsidR="00402752" w:rsidRDefault="00000000" w:rsidP="005510FE">
      <w:pPr>
        <w:spacing w:after="0"/>
      </w:pPr>
      <w:r>
        <w:t>§ Introduced a Boolean-property named 'Use custom decimal' for decimal fields at field definition level.</w:t>
      </w:r>
    </w:p>
    <w:p w14:paraId="01534E98" w14:textId="77777777" w:rsidR="00402752" w:rsidRDefault="00000000" w:rsidP="005510FE">
      <w:pPr>
        <w:spacing w:after="0"/>
      </w:pPr>
      <w:r>
        <w:t>§ A global variable AxDecimal has been Introduced which can be set in login or through AxGlo. This value will be used for the decimal fields if the User Custom Decimal property is True.</w:t>
      </w:r>
    </w:p>
    <w:p w14:paraId="73FAC1B5" w14:textId="77777777" w:rsidR="00402752" w:rsidRDefault="00000000" w:rsidP="005510FE">
      <w:pPr>
        <w:spacing w:after="0"/>
      </w:pPr>
      <w:r>
        <w:t>§ Decimal values in List view will be displayed as per the tstruct definition.</w:t>
      </w:r>
    </w:p>
    <w:p w14:paraId="75E62833" w14:textId="77777777" w:rsidR="00402752" w:rsidRDefault="00000000" w:rsidP="005510FE">
      <w:pPr>
        <w:spacing w:after="0"/>
      </w:pPr>
      <w:r>
        <w:t>§ A new property introduced in iView column property which needs to be ON for Custom Decimal values in required columns for iView's.</w:t>
      </w:r>
    </w:p>
    <w:p w14:paraId="05647ABB" w14:textId="77777777" w:rsidR="005510FE" w:rsidRDefault="005510FE" w:rsidP="005510FE">
      <w:pPr>
        <w:spacing w:after="0"/>
      </w:pPr>
    </w:p>
    <w:p w14:paraId="19A1240A" w14:textId="73AFB42F" w:rsidR="00402752" w:rsidRDefault="00000000">
      <w:r>
        <w:rPr>
          <w:b/>
        </w:rPr>
        <w:t xml:space="preserve">Task ID-008631 -- </w:t>
      </w:r>
      <w:r w:rsidRPr="005510FE">
        <w:rPr>
          <w:bCs/>
        </w:rPr>
        <w:t>Inspect and change of value to be restricted.</w:t>
      </w:r>
    </w:p>
    <w:p w14:paraId="55F062AE" w14:textId="77777777" w:rsidR="00402752" w:rsidRDefault="00000000">
      <w:r>
        <w:lastRenderedPageBreak/>
        <w:t>○ Note: Inspect element cannot be controlled as it is a browser inbuild functionality. Instated, we have controlled changing field values of ReadOnly and Hidden fields in product if users are trying to change those field values by using inspect element. Means the values updated in inspect element will not get saved in DB.</w:t>
      </w:r>
    </w:p>
    <w:p w14:paraId="02069F42" w14:textId="4480810A" w:rsidR="00402752" w:rsidRDefault="00000000">
      <w:r>
        <w:rPr>
          <w:b/>
        </w:rPr>
        <w:t xml:space="preserve">Task ID-008582 -- </w:t>
      </w:r>
      <w:r w:rsidRPr="005510FE">
        <w:rPr>
          <w:bCs/>
        </w:rPr>
        <w:t>In Attachment After i attach the document "Drop File Here or click to Upload" Caption should rename as filename in green colour</w:t>
      </w:r>
    </w:p>
    <w:p w14:paraId="5318459F" w14:textId="77777777" w:rsidR="00402752" w:rsidRDefault="00000000">
      <w:r>
        <w:t>○ Note: Additionally, File close icon changed to Delete Icon for uploaded files.</w:t>
      </w:r>
    </w:p>
    <w:p w14:paraId="6533C9C4" w14:textId="775475A3" w:rsidR="00402752" w:rsidRDefault="00000000">
      <w:r>
        <w:rPr>
          <w:b/>
        </w:rPr>
        <w:t xml:space="preserve">Task ID-008578 - </w:t>
      </w:r>
      <w:r w:rsidRPr="005510FE">
        <w:rPr>
          <w:bCs/>
        </w:rPr>
        <w:t>Security Audit Fixes for Anukampa Project:</w:t>
      </w:r>
    </w:p>
    <w:p w14:paraId="0ED04F5B" w14:textId="77777777" w:rsidR="00402752" w:rsidRDefault="00000000">
      <w:r>
        <w:t>○ Absence of Anti-CSRF Tokens</w:t>
      </w:r>
    </w:p>
    <w:p w14:paraId="6880FFCB" w14:textId="77777777" w:rsidR="00402752" w:rsidRDefault="00000000">
      <w:r>
        <w:t>○ HTTP OPTIONS Method are allowed</w:t>
      </w:r>
    </w:p>
    <w:p w14:paraId="37E1EF41" w14:textId="58A91DD4" w:rsidR="00402752" w:rsidRDefault="00000000">
      <w:r>
        <w:rPr>
          <w:b/>
        </w:rPr>
        <w:t xml:space="preserve">Task ID-008632 : </w:t>
      </w:r>
      <w:r w:rsidRPr="005510FE">
        <w:rPr>
          <w:bCs/>
        </w:rPr>
        <w:t>Check that when the user's existing password is [5 empty spaces]. Then, while changing the password using the change password functionality,Then the validation message displayed as "Incorrect existing password."</w:t>
      </w:r>
    </w:p>
    <w:p w14:paraId="71A468A7" w14:textId="3321D894" w:rsidR="00402752" w:rsidRDefault="00000000">
      <w:r>
        <w:rPr>
          <w:b/>
        </w:rPr>
        <w:t xml:space="preserve">Task ID-008565 : </w:t>
      </w:r>
      <w:r w:rsidRPr="005510FE">
        <w:rPr>
          <w:bCs/>
        </w:rPr>
        <w:t>Check that when user Try to update the password using change password functionality then its not updating new password</w:t>
      </w:r>
    </w:p>
    <w:p w14:paraId="1F1CB78E" w14:textId="62C9321F" w:rsidR="00CE2A91" w:rsidRPr="00093188" w:rsidRDefault="00CE2A91" w:rsidP="00CE2A91">
      <w:pPr>
        <w:rPr>
          <w:b/>
          <w:bCs/>
          <w:color w:val="FF0000"/>
          <w:sz w:val="24"/>
          <w:szCs w:val="24"/>
        </w:rPr>
      </w:pPr>
      <w:r w:rsidRPr="00093188">
        <w:rPr>
          <w:b/>
          <w:bCs/>
          <w:color w:val="FF0000"/>
          <w:sz w:val="24"/>
          <w:szCs w:val="24"/>
        </w:rPr>
        <w:t>Axpert Web 11.2.0.0_release</w:t>
      </w:r>
      <w:r>
        <w:rPr>
          <w:b/>
          <w:bCs/>
          <w:color w:val="FF0000"/>
          <w:sz w:val="24"/>
          <w:szCs w:val="24"/>
        </w:rPr>
        <w:t>32:</w:t>
      </w:r>
    </w:p>
    <w:p w14:paraId="345C8654" w14:textId="7190CA65" w:rsidR="00402752" w:rsidRDefault="00000000">
      <w:r>
        <w:rPr>
          <w:b/>
        </w:rPr>
        <w:t>Task ID-008693 --</w:t>
      </w:r>
      <w:r w:rsidRPr="005510FE">
        <w:rPr>
          <w:bCs/>
        </w:rPr>
        <w:t>Dropdown Field UI enhancements:</w:t>
      </w:r>
    </w:p>
    <w:p w14:paraId="5C9A0D0B" w14:textId="77777777" w:rsidR="00402752" w:rsidRDefault="00000000">
      <w:r>
        <w:t>○   Dynamic filter dropdown Advance search UI enhanced</w:t>
      </w:r>
    </w:p>
    <w:p w14:paraId="1CF3589B" w14:textId="77777777" w:rsidR="00402752" w:rsidRDefault="00000000">
      <w:r>
        <w:t>○   Advance search functionality has been extended to Normal dropdown fields.</w:t>
      </w:r>
    </w:p>
    <w:p w14:paraId="3E9B0495" w14:textId="65E566B7" w:rsidR="00402752" w:rsidRPr="005510FE" w:rsidRDefault="00000000">
      <w:pPr>
        <w:rPr>
          <w:bCs/>
        </w:rPr>
      </w:pPr>
      <w:r>
        <w:rPr>
          <w:b/>
        </w:rPr>
        <w:t xml:space="preserve">Task ID-008694 -- </w:t>
      </w:r>
      <w:r w:rsidRPr="005510FE">
        <w:rPr>
          <w:bCs/>
        </w:rPr>
        <w:t>Custom decimals for numeric fields not showing properly in tstruct search and grid field in listviews.(DLL Fix)</w:t>
      </w:r>
    </w:p>
    <w:p w14:paraId="5C0B8C89" w14:textId="1C8EC197" w:rsidR="00402752" w:rsidRPr="005510FE" w:rsidRDefault="00000000" w:rsidP="005510FE">
      <w:pPr>
        <w:rPr>
          <w:bCs/>
        </w:rPr>
      </w:pPr>
      <w:r w:rsidRPr="005510FE">
        <w:rPr>
          <w:b/>
        </w:rPr>
        <w:t>Task ID-008697</w:t>
      </w:r>
      <w:r w:rsidRPr="005510FE">
        <w:rPr>
          <w:bCs/>
        </w:rPr>
        <w:t xml:space="preserve"> -- User has to clear in memory when there is change in Axdecimals. This will create problem when user have access to multiple entities to switch between different decimals.</w:t>
      </w:r>
    </w:p>
    <w:p w14:paraId="421B5DC1" w14:textId="22E8972E" w:rsidR="00402752" w:rsidRPr="005510FE" w:rsidRDefault="00000000" w:rsidP="005510FE">
      <w:pPr>
        <w:rPr>
          <w:bCs/>
        </w:rPr>
      </w:pPr>
      <w:r w:rsidRPr="005510FE">
        <w:rPr>
          <w:b/>
        </w:rPr>
        <w:t>Task ID-008675</w:t>
      </w:r>
      <w:r w:rsidRPr="005510FE">
        <w:rPr>
          <w:bCs/>
        </w:rPr>
        <w:t xml:space="preserve"> -- Error codes definition structure added in Admin console.</w:t>
      </w:r>
    </w:p>
    <w:p w14:paraId="2EE883DD" w14:textId="53219F21" w:rsidR="00402752" w:rsidRPr="005510FE" w:rsidRDefault="00000000" w:rsidP="005510FE">
      <w:pPr>
        <w:rPr>
          <w:bCs/>
        </w:rPr>
      </w:pPr>
      <w:r w:rsidRPr="005510FE">
        <w:rPr>
          <w:b/>
        </w:rPr>
        <w:t>Task ID-008641</w:t>
      </w:r>
      <w:r w:rsidRPr="005510FE">
        <w:rPr>
          <w:bCs/>
        </w:rPr>
        <w:t xml:space="preserve"> -- Issue:  If field value is 0900,substring(string,1,2) is not giving output 09.(BDF)</w:t>
      </w:r>
    </w:p>
    <w:p w14:paraId="29178B74" w14:textId="2587A7D3" w:rsidR="00402752" w:rsidRPr="005510FE" w:rsidRDefault="00000000" w:rsidP="005510FE">
      <w:pPr>
        <w:rPr>
          <w:bCs/>
        </w:rPr>
      </w:pPr>
      <w:r w:rsidRPr="005510FE">
        <w:rPr>
          <w:b/>
        </w:rPr>
        <w:t>Task ID-008643</w:t>
      </w:r>
      <w:r w:rsidRPr="005510FE">
        <w:rPr>
          <w:bCs/>
        </w:rPr>
        <w:t xml:space="preserve"> -- Issue: Validate expression as follows :</w:t>
      </w:r>
    </w:p>
    <w:p w14:paraId="074DB6A3" w14:textId="77777777" w:rsidR="00402752" w:rsidRDefault="00000000">
      <w:r>
        <w:t>○ IIF(((landingcode ={C1} | landingcode ={C2}) | landingcode ={C3}) &amp; adurationhrs =0,</w:t>
      </w:r>
    </w:p>
    <w:p w14:paraId="4B64485B" w14:textId="77777777" w:rsidR="00402752" w:rsidRDefault="00000000">
      <w:r>
        <w:t>○ {Net flying hour can not be left empty},{T})</w:t>
      </w:r>
    </w:p>
    <w:p w14:paraId="6138AD4A" w14:textId="77777777" w:rsidR="00402752" w:rsidRDefault="00000000">
      <w:r>
        <w:lastRenderedPageBreak/>
        <w:t>○ Above expression is not working as expected. if landing code = C1 and adurationhrs = 1.0 it is supposed to return 'T' instead returning the warning message.(BDF)</w:t>
      </w:r>
    </w:p>
    <w:p w14:paraId="565CCEBE" w14:textId="484E57A5" w:rsidR="00402752" w:rsidRPr="005510FE" w:rsidRDefault="00000000" w:rsidP="005510FE">
      <w:pPr>
        <w:rPr>
          <w:bCs/>
        </w:rPr>
      </w:pPr>
      <w:r w:rsidRPr="005510FE">
        <w:rPr>
          <w:b/>
        </w:rPr>
        <w:t>Task ID-008658</w:t>
      </w:r>
      <w:r w:rsidRPr="005510FE">
        <w:rPr>
          <w:bCs/>
        </w:rPr>
        <w:t xml:space="preserve"> -- Issue: Validation Expression error message "Cannot be left empty" is throwing even after entering data in the field.Even mandatory fields value is entered error is thrown at the time of entering the field.(Kauvery)</w:t>
      </w:r>
    </w:p>
    <w:p w14:paraId="41742737" w14:textId="2D125000" w:rsidR="00402752" w:rsidRPr="005510FE" w:rsidRDefault="00000000" w:rsidP="005510FE">
      <w:pPr>
        <w:rPr>
          <w:bCs/>
        </w:rPr>
      </w:pPr>
      <w:r w:rsidRPr="005510FE">
        <w:rPr>
          <w:b/>
        </w:rPr>
        <w:t>Task ID-008661</w:t>
      </w:r>
      <w:r w:rsidRPr="005510FE">
        <w:rPr>
          <w:bCs/>
        </w:rPr>
        <w:t xml:space="preserve"> -- Axpert 11.2 patch 30 if we use patch with * for unique file name store , it is not working , actual file saved with the unique name but in table original name is saving . so the download attachment is not working for them(Anukampa )</w:t>
      </w:r>
    </w:p>
    <w:p w14:paraId="20113ACE" w14:textId="5C4D6C43" w:rsidR="00402752" w:rsidRPr="005510FE" w:rsidRDefault="00000000" w:rsidP="005510FE">
      <w:pPr>
        <w:rPr>
          <w:bCs/>
        </w:rPr>
      </w:pPr>
      <w:r w:rsidRPr="005510FE">
        <w:rPr>
          <w:b/>
        </w:rPr>
        <w:t>Task ID-008636</w:t>
      </w:r>
      <w:r w:rsidRPr="005510FE">
        <w:rPr>
          <w:bCs/>
        </w:rPr>
        <w:t xml:space="preserve"> -- Preconditions: A SQL call made using 'CustomWebservice.GetChoices(transid, sql)' method.The SQL throws error following error if executed in DB tools -&gt; duplicate key value violates unique constraint "ui_duplicate_attribute_values_are_exist"(DLL Fix)(ALLSec)</w:t>
      </w:r>
    </w:p>
    <w:p w14:paraId="5009B1CC" w14:textId="1B57F06F" w:rsidR="00402752" w:rsidRPr="005510FE" w:rsidRDefault="00000000" w:rsidP="005510FE">
      <w:pPr>
        <w:rPr>
          <w:bCs/>
        </w:rPr>
      </w:pPr>
      <w:r w:rsidRPr="005510FE">
        <w:rPr>
          <w:b/>
        </w:rPr>
        <w:t>Task ID-008673</w:t>
      </w:r>
      <w:r w:rsidRPr="005510FE">
        <w:rPr>
          <w:bCs/>
        </w:rPr>
        <w:t xml:space="preserve"> -- Axpert Jobs-Delete pending jobs is not working(Structure)(ALLSec)</w:t>
      </w:r>
    </w:p>
    <w:p w14:paraId="1EF6CB75" w14:textId="3F646912" w:rsidR="00402752" w:rsidRPr="005510FE" w:rsidRDefault="00000000" w:rsidP="005510FE">
      <w:pPr>
        <w:spacing w:after="0"/>
        <w:rPr>
          <w:bCs/>
        </w:rPr>
      </w:pPr>
      <w:r w:rsidRPr="005510FE">
        <w:rPr>
          <w:b/>
        </w:rPr>
        <w:t>Task ID-008602</w:t>
      </w:r>
      <w:r w:rsidRPr="005510FE">
        <w:rPr>
          <w:bCs/>
        </w:rPr>
        <w:t xml:space="preserve"> -- After clone the existing record in the form, Loaded record has to be considered as onformload property set.</w:t>
      </w:r>
    </w:p>
    <w:p w14:paraId="7CE81401" w14:textId="77777777" w:rsidR="00402752" w:rsidRDefault="00000000" w:rsidP="005510FE">
      <w:pPr>
        <w:spacing w:after="0"/>
      </w:pPr>
      <w:r>
        <w:t>○ For example, I am cloning the existing record in "Create leave plans" form, After cloning the record, the form has been set with ondata load condition instead onformload condition.(ALLSec)</w:t>
      </w:r>
    </w:p>
    <w:p w14:paraId="6DACA9F2" w14:textId="77777777" w:rsidR="005510FE" w:rsidRDefault="005510FE" w:rsidP="005510FE">
      <w:pPr>
        <w:spacing w:after="0"/>
      </w:pPr>
    </w:p>
    <w:p w14:paraId="6E5455A8" w14:textId="224900FA" w:rsidR="00402752" w:rsidRDefault="00000000" w:rsidP="001B2CFE">
      <w:pPr>
        <w:spacing w:after="0"/>
      </w:pPr>
      <w:r>
        <w:rPr>
          <w:b/>
        </w:rPr>
        <w:t>Task ID-008603 -- C</w:t>
      </w:r>
      <w:r w:rsidRPr="001B2CFE">
        <w:rPr>
          <w:bCs/>
        </w:rPr>
        <w:t>lone is not functioning on the form which DC's considered as boolean DC's</w:t>
      </w:r>
    </w:p>
    <w:p w14:paraId="3467126E" w14:textId="77777777" w:rsidR="00402752" w:rsidRDefault="00000000" w:rsidP="001B2CFE">
      <w:pPr>
        <w:spacing w:after="0"/>
      </w:pPr>
      <w:r>
        <w:t>○ For example, In Leave configuration form, Clone is not functioning, Here i have made few dc's as Boolean expand/ collapse.(DLL Fix)(ALLSec)</w:t>
      </w:r>
    </w:p>
    <w:p w14:paraId="565C34C3" w14:textId="77777777" w:rsidR="001B2CFE" w:rsidRDefault="001B2CFE" w:rsidP="001B2CFE">
      <w:pPr>
        <w:spacing w:after="0"/>
      </w:pPr>
    </w:p>
    <w:p w14:paraId="713ADE4C" w14:textId="3187383F" w:rsidR="00402752" w:rsidRDefault="00000000" w:rsidP="001B2CFE">
      <w:r>
        <w:t>TaskID-008605- When user submit the New Axpert Jobs with "Delete Pending jobs" = True then the Existing Disabled Axpert Jobs are not deleting from redis.(DLL Fix)(ALLSec)</w:t>
      </w:r>
    </w:p>
    <w:p w14:paraId="7A6F0FBA" w14:textId="2EDFF620" w:rsidR="00402752" w:rsidRPr="001B2CFE" w:rsidRDefault="00000000" w:rsidP="001B2CFE">
      <w:pPr>
        <w:rPr>
          <w:bCs/>
        </w:rPr>
      </w:pPr>
      <w:r w:rsidRPr="001B2CFE">
        <w:rPr>
          <w:b/>
        </w:rPr>
        <w:t>Task ID-008664</w:t>
      </w:r>
      <w:r w:rsidRPr="001B2CFE">
        <w:rPr>
          <w:bCs/>
        </w:rPr>
        <w:t xml:space="preserve"> -- Issue:  While Saving the record, error is throwing "SSave not completed due to Access violation at address(DLL Fix)(Kauvery)</w:t>
      </w:r>
    </w:p>
    <w:p w14:paraId="11BB582C" w14:textId="793C1E91" w:rsidR="00402752" w:rsidRPr="001B2CFE" w:rsidRDefault="00000000" w:rsidP="001B2CFE">
      <w:pPr>
        <w:rPr>
          <w:bCs/>
        </w:rPr>
      </w:pPr>
      <w:r w:rsidRPr="001B2CFE">
        <w:rPr>
          <w:b/>
        </w:rPr>
        <w:t>Task ID-008616</w:t>
      </w:r>
      <w:r w:rsidRPr="001B2CFE">
        <w:rPr>
          <w:bCs/>
        </w:rPr>
        <w:t xml:space="preserve"> - The dependent param is not getting refreshed in Iviews</w:t>
      </w:r>
    </w:p>
    <w:p w14:paraId="5B323E5D" w14:textId="41CB3347" w:rsidR="00402752" w:rsidRPr="001B2CFE" w:rsidRDefault="00000000" w:rsidP="001B2CFE">
      <w:pPr>
        <w:rPr>
          <w:bCs/>
        </w:rPr>
      </w:pPr>
      <w:r w:rsidRPr="001B2CFE">
        <w:rPr>
          <w:b/>
        </w:rPr>
        <w:t>Task ID-008645</w:t>
      </w:r>
      <w:r w:rsidRPr="001B2CFE">
        <w:rPr>
          <w:bCs/>
        </w:rPr>
        <w:t xml:space="preserve"> - Iview params with pick list option with dependency, param sql result is shown wrong</w:t>
      </w:r>
    </w:p>
    <w:p w14:paraId="318F6056" w14:textId="34226941" w:rsidR="00402752" w:rsidRPr="001B2CFE" w:rsidRDefault="00000000" w:rsidP="001B2CFE">
      <w:pPr>
        <w:rPr>
          <w:bCs/>
        </w:rPr>
      </w:pPr>
      <w:r w:rsidRPr="001B2CFE">
        <w:rPr>
          <w:b/>
        </w:rPr>
        <w:t>Task ID-008695</w:t>
      </w:r>
      <w:r w:rsidRPr="001B2CFE">
        <w:rPr>
          <w:bCs/>
        </w:rPr>
        <w:t xml:space="preserve"> - Refresh parent Report on save success</w:t>
      </w:r>
    </w:p>
    <w:p w14:paraId="646F81F5" w14:textId="251CFB81" w:rsidR="00402752" w:rsidRPr="001B2CFE" w:rsidRDefault="00000000" w:rsidP="001B2CFE">
      <w:pPr>
        <w:rPr>
          <w:bCs/>
        </w:rPr>
      </w:pPr>
      <w:r w:rsidRPr="001B2CFE">
        <w:rPr>
          <w:b/>
        </w:rPr>
        <w:t>Task ID-008640</w:t>
      </w:r>
      <w:r w:rsidRPr="001B2CFE">
        <w:rPr>
          <w:bCs/>
        </w:rPr>
        <w:t xml:space="preserve"> -- Issue:.In dropdown fields "down arrow" and "cross mark" are overlapping with data. Both should show on hover only.</w:t>
      </w:r>
    </w:p>
    <w:p w14:paraId="5B94C426" w14:textId="1F1DF6FD" w:rsidR="00CE2A91" w:rsidRPr="00093188" w:rsidRDefault="00CE2A91" w:rsidP="00CE2A91">
      <w:pPr>
        <w:rPr>
          <w:b/>
          <w:bCs/>
          <w:color w:val="FF0000"/>
          <w:sz w:val="24"/>
          <w:szCs w:val="24"/>
        </w:rPr>
      </w:pPr>
      <w:r w:rsidRPr="00093188">
        <w:rPr>
          <w:b/>
          <w:bCs/>
          <w:color w:val="FF0000"/>
          <w:sz w:val="24"/>
          <w:szCs w:val="24"/>
        </w:rPr>
        <w:t>Axpert Web 11.2.0.0_release</w:t>
      </w:r>
      <w:r>
        <w:rPr>
          <w:b/>
          <w:bCs/>
          <w:color w:val="FF0000"/>
          <w:sz w:val="24"/>
          <w:szCs w:val="24"/>
        </w:rPr>
        <w:t>33:</w:t>
      </w:r>
    </w:p>
    <w:p w14:paraId="4488A6F1" w14:textId="3E380A7C" w:rsidR="00402752" w:rsidRDefault="00000000">
      <w:r>
        <w:rPr>
          <w:b/>
        </w:rPr>
        <w:lastRenderedPageBreak/>
        <w:t xml:space="preserve">Task ID-008675 -- </w:t>
      </w:r>
      <w:r w:rsidRPr="001B2CFE">
        <w:rPr>
          <w:bCs/>
        </w:rPr>
        <w:t>Error codes definition structure added in Admin console.</w:t>
      </w:r>
    </w:p>
    <w:p w14:paraId="49794B9C" w14:textId="77777777" w:rsidR="00402752" w:rsidRDefault="00000000">
      <w:r>
        <w:t>○ Note: Added the functionality to bring the error messages using error code in client side (Transaction Save time error code functionality would be added in next patch ).</w:t>
      </w:r>
    </w:p>
    <w:p w14:paraId="4D567444" w14:textId="51522EFD" w:rsidR="00402752" w:rsidRPr="001B2CFE" w:rsidRDefault="00000000">
      <w:pPr>
        <w:rPr>
          <w:bCs/>
        </w:rPr>
      </w:pPr>
      <w:r>
        <w:rPr>
          <w:b/>
        </w:rPr>
        <w:t xml:space="preserve">Task ID-008703 - </w:t>
      </w:r>
      <w:r w:rsidRPr="001B2CFE">
        <w:rPr>
          <w:bCs/>
        </w:rPr>
        <w:t>New and Remove Buttons should always show outside in Iviews</w:t>
      </w:r>
    </w:p>
    <w:p w14:paraId="08B73151" w14:textId="5BA6FC54" w:rsidR="00402752" w:rsidRDefault="00000000">
      <w:r>
        <w:rPr>
          <w:b/>
        </w:rPr>
        <w:t xml:space="preserve">Task ID-008704 - </w:t>
      </w:r>
      <w:r w:rsidRPr="001B2CFE">
        <w:rPr>
          <w:bCs/>
        </w:rPr>
        <w:t>Highlight drilldown hyperlink should also show for Popup Hyperlink</w:t>
      </w:r>
    </w:p>
    <w:p w14:paraId="76EBB761" w14:textId="7D481368" w:rsidR="00402752" w:rsidRDefault="00000000">
      <w:r>
        <w:rPr>
          <w:b/>
        </w:rPr>
        <w:t xml:space="preserve">Task ID-008629 - </w:t>
      </w:r>
      <w:r w:rsidRPr="001B2CFE">
        <w:rPr>
          <w:bCs/>
        </w:rPr>
        <w:t>Deleted record is still appearing when user try to delete a record from listview by selecting through Checkbox. It's reflecting only after user click on refresh report button.</w:t>
      </w:r>
    </w:p>
    <w:p w14:paraId="4BE704F7" w14:textId="72E08642" w:rsidR="00402752" w:rsidRPr="001B2CFE" w:rsidRDefault="00000000">
      <w:pPr>
        <w:rPr>
          <w:bCs/>
        </w:rPr>
      </w:pPr>
      <w:r>
        <w:rPr>
          <w:b/>
        </w:rPr>
        <w:t xml:space="preserve">Task ID-008616 - </w:t>
      </w:r>
      <w:r w:rsidRPr="001B2CFE">
        <w:rPr>
          <w:bCs/>
        </w:rPr>
        <w:t>The dependent param is not getting refreshed in Iviews</w:t>
      </w:r>
    </w:p>
    <w:p w14:paraId="5B990F77" w14:textId="2F1CFDAA" w:rsidR="00CE2A91" w:rsidRPr="00093188" w:rsidRDefault="00CE2A91" w:rsidP="00CE2A91">
      <w:pPr>
        <w:rPr>
          <w:b/>
          <w:bCs/>
          <w:color w:val="FF0000"/>
          <w:sz w:val="24"/>
          <w:szCs w:val="24"/>
        </w:rPr>
      </w:pPr>
      <w:r w:rsidRPr="00093188">
        <w:rPr>
          <w:b/>
          <w:bCs/>
          <w:color w:val="FF0000"/>
          <w:sz w:val="24"/>
          <w:szCs w:val="24"/>
        </w:rPr>
        <w:t>Axpert Web 11.2.0.0_release</w:t>
      </w:r>
      <w:r>
        <w:rPr>
          <w:b/>
          <w:bCs/>
          <w:color w:val="FF0000"/>
          <w:sz w:val="24"/>
          <w:szCs w:val="24"/>
        </w:rPr>
        <w:t>34:</w:t>
      </w:r>
    </w:p>
    <w:p w14:paraId="1E5CA9AF" w14:textId="77777777" w:rsidR="00402752" w:rsidRPr="001B2CFE" w:rsidRDefault="00000000" w:rsidP="001B2CFE">
      <w:pPr>
        <w:spacing w:after="0"/>
        <w:rPr>
          <w:bCs/>
        </w:rPr>
      </w:pPr>
      <w:r>
        <w:rPr>
          <w:b/>
        </w:rPr>
        <w:t xml:space="preserve">• Task ID-008784 -- </w:t>
      </w:r>
      <w:r w:rsidRPr="001B2CFE">
        <w:rPr>
          <w:bCs/>
        </w:rPr>
        <w:t>A feature added in configuration page to set the Redis connections at application level (same as DB connections).</w:t>
      </w:r>
    </w:p>
    <w:p w14:paraId="63E6647B" w14:textId="77777777" w:rsidR="00402752" w:rsidRDefault="00000000" w:rsidP="001B2CFE">
      <w:pPr>
        <w:spacing w:after="0"/>
      </w:pPr>
      <w:r>
        <w:t>○  Note:</w:t>
      </w:r>
    </w:p>
    <w:p w14:paraId="18A9AE95" w14:textId="77777777" w:rsidR="00402752" w:rsidRDefault="00000000" w:rsidP="001B2CFE">
      <w:pPr>
        <w:spacing w:after="0"/>
      </w:pPr>
      <w:r>
        <w:t>§ Once a Redis connection tested and established, those connection parameters along with encrypted Redis authentication password is saved with connection name.</w:t>
      </w:r>
    </w:p>
    <w:p w14:paraId="409B532F" w14:textId="77777777" w:rsidR="00402752" w:rsidRDefault="00000000" w:rsidP="001B2CFE">
      <w:pPr>
        <w:spacing w:after="0"/>
      </w:pPr>
      <w:r>
        <w:t>§ This file saved as 'redisconns.xml'</w:t>
      </w:r>
    </w:p>
    <w:p w14:paraId="21D30FBD" w14:textId="77777777" w:rsidR="00402752" w:rsidRDefault="00000000" w:rsidP="001B2CFE">
      <w:pPr>
        <w:spacing w:after="0"/>
      </w:pPr>
      <w:r>
        <w:t>§ Multiple connections can be saved in this file with different connection names.</w:t>
      </w:r>
    </w:p>
    <w:p w14:paraId="390F7B16" w14:textId="77777777" w:rsidR="00402752" w:rsidRDefault="00000000" w:rsidP="001B2CFE">
      <w:pPr>
        <w:spacing w:after="0"/>
      </w:pPr>
      <w:r>
        <w:t>§  Redis configuration connection file can be used in other supporting Binaries, Agile Connect and Axpert Flutter Applications.</w:t>
      </w:r>
    </w:p>
    <w:p w14:paraId="21F1C207" w14:textId="77777777" w:rsidR="00402752" w:rsidRDefault="00000000" w:rsidP="001B2CFE">
      <w:pPr>
        <w:spacing w:after="0"/>
      </w:pPr>
      <w:r>
        <w:t>§ Introduced SetToRedis overload parser function with parameters 'SetToRedis(connectionname,keyname,keyvalue)'</w:t>
      </w:r>
    </w:p>
    <w:p w14:paraId="52AD4183" w14:textId="77777777" w:rsidR="00402752" w:rsidRDefault="00000000" w:rsidP="001B2CFE">
      <w:pPr>
        <w:spacing w:after="0"/>
      </w:pPr>
      <w:r>
        <w:t>§  Introduced GetFromRedis overload parser function with parameters 'GetFromRedis(connectionname,keyname)',  where parameter 'connectionname' will be used to get the Redis connection details which is stored in the file 'redisconns.xml'</w:t>
      </w:r>
    </w:p>
    <w:p w14:paraId="5BB7168E" w14:textId="77777777" w:rsidR="00402752" w:rsidRDefault="00000000" w:rsidP="001B2CFE">
      <w:pPr>
        <w:spacing w:after="0"/>
      </w:pPr>
      <w:r>
        <w:t>○ Along with this feature, there are some changes in 'web.config' file (also released with this patch) as explained below. Also, please note that these changes are required in application level considering security aspects as well since we are keeping Redis password in readable format.</w:t>
      </w:r>
    </w:p>
    <w:p w14:paraId="19E928DE" w14:textId="77777777" w:rsidR="00402752" w:rsidRDefault="00000000" w:rsidP="001B2CFE">
      <w:pPr>
        <w:spacing w:after="0"/>
      </w:pPr>
      <w:r>
        <w:t>§ Below 4 keys needs to be removed.</w:t>
      </w:r>
    </w:p>
    <w:p w14:paraId="20D199FA" w14:textId="77777777" w:rsidR="00402752" w:rsidRDefault="00000000" w:rsidP="001B2CFE">
      <w:pPr>
        <w:spacing w:after="0"/>
      </w:pPr>
      <w:r>
        <w:t>□ &lt;add key="redisIP" value="" /&gt;</w:t>
      </w:r>
    </w:p>
    <w:p w14:paraId="240CD0AE" w14:textId="77777777" w:rsidR="00402752" w:rsidRDefault="00000000" w:rsidP="001B2CFE">
      <w:pPr>
        <w:spacing w:after="0"/>
      </w:pPr>
      <w:r>
        <w:t>□ &lt;add key="redisPass" value="" /&gt;</w:t>
      </w:r>
    </w:p>
    <w:p w14:paraId="1AAE7A48" w14:textId="77777777" w:rsidR="00402752" w:rsidRDefault="00000000" w:rsidP="001B2CFE">
      <w:pPr>
        <w:spacing w:after="0"/>
      </w:pPr>
      <w:r>
        <w:t>□ &lt;add key="axpLic_RedisIp" value="" /&gt;</w:t>
      </w:r>
    </w:p>
    <w:p w14:paraId="3295D22E" w14:textId="77777777" w:rsidR="00402752" w:rsidRDefault="00000000" w:rsidP="001B2CFE">
      <w:pPr>
        <w:spacing w:after="0"/>
      </w:pPr>
      <w:r>
        <w:t>□ &lt;add key="axpLic_RedisPass" value="" /&gt;</w:t>
      </w:r>
    </w:p>
    <w:p w14:paraId="38AD0721" w14:textId="77777777" w:rsidR="00402752" w:rsidRDefault="00000000" w:rsidP="001B2CFE">
      <w:pPr>
        <w:spacing w:after="0"/>
      </w:pPr>
      <w:r>
        <w:t>§ Below 2 keys are added.</w:t>
      </w:r>
    </w:p>
    <w:p w14:paraId="60F73D5A" w14:textId="77777777" w:rsidR="00402752" w:rsidRDefault="00000000" w:rsidP="001B2CFE">
      <w:pPr>
        <w:spacing w:after="0"/>
      </w:pPr>
      <w:r>
        <w:t>□ &lt;add key="redisCacheConnection" value="" /&gt; (This key is using for application related data cache in Redis)</w:t>
      </w:r>
    </w:p>
    <w:p w14:paraId="07F980A9" w14:textId="77777777" w:rsidR="00402752" w:rsidRDefault="00000000" w:rsidP="001B2CFE">
      <w:pPr>
        <w:spacing w:after="0"/>
      </w:pPr>
      <w:r>
        <w:t>□ &lt;add key="axpLicRedisConnection" value="" /&gt; (This key is using for License details cache in Redis)</w:t>
      </w:r>
    </w:p>
    <w:p w14:paraId="09C99A81" w14:textId="77777777" w:rsidR="00402752" w:rsidRDefault="00000000" w:rsidP="001B2CFE">
      <w:pPr>
        <w:spacing w:after="0"/>
      </w:pPr>
      <w:r>
        <w:t>□ Example:</w:t>
      </w:r>
    </w:p>
    <w:p w14:paraId="163908CE" w14:textId="77777777" w:rsidR="00402752" w:rsidRDefault="00000000" w:rsidP="001B2CFE">
      <w:pPr>
        <w:spacing w:after="0"/>
      </w:pPr>
      <w:r>
        <w:lastRenderedPageBreak/>
        <w:t>□ &lt;add key="redisCacheConnection" value="R1001" /&gt;</w:t>
      </w:r>
    </w:p>
    <w:p w14:paraId="25137452" w14:textId="77777777" w:rsidR="00402752" w:rsidRDefault="00000000" w:rsidP="001B2CFE">
      <w:pPr>
        <w:spacing w:after="0"/>
      </w:pPr>
      <w:r>
        <w:t>□ &lt;add key="axpLicRedisConnection" value="R1002" /&gt;</w:t>
      </w:r>
    </w:p>
    <w:p w14:paraId="76622B14" w14:textId="77777777" w:rsidR="00402752" w:rsidRDefault="00000000" w:rsidP="001B2CFE">
      <w:pPr>
        <w:spacing w:after="0"/>
      </w:pPr>
      <w:r>
        <w:t>□ Where values R1001, R1002 are the connection names which are created through Redis connection setup in configuration page.</w:t>
      </w:r>
    </w:p>
    <w:p w14:paraId="7E139DCA" w14:textId="77777777" w:rsidR="001B2CFE" w:rsidRDefault="001B2CFE" w:rsidP="001B2CFE">
      <w:pPr>
        <w:spacing w:after="0"/>
      </w:pPr>
    </w:p>
    <w:p w14:paraId="2F1B8E6F" w14:textId="00464F61" w:rsidR="00402752" w:rsidRDefault="00000000">
      <w:r>
        <w:rPr>
          <w:b/>
        </w:rPr>
        <w:t xml:space="preserve">Task ID-008687 --  </w:t>
      </w:r>
      <w:r w:rsidRPr="001B2CFE">
        <w:rPr>
          <w:bCs/>
        </w:rPr>
        <w:t>SetToRedis({10.62.1.10}, form_id, {} , {Allsec01} ,{0})</w:t>
      </w:r>
    </w:p>
    <w:p w14:paraId="4F340F04" w14:textId="10A423D6" w:rsidR="00402752" w:rsidRDefault="00000000" w:rsidP="001B2CFE">
      <w:pPr>
        <w:spacing w:after="0"/>
      </w:pPr>
      <w:r>
        <w:rPr>
          <w:b/>
        </w:rPr>
        <w:t xml:space="preserve">Task ID-008785 -- </w:t>
      </w:r>
      <w:r w:rsidRPr="001B2CFE">
        <w:rPr>
          <w:bCs/>
        </w:rPr>
        <w:t>A new feature introduced to show the validation error messages based on logged in language by using error codes.</w:t>
      </w:r>
    </w:p>
    <w:p w14:paraId="1B30EC5D" w14:textId="77777777" w:rsidR="00402752" w:rsidRDefault="00000000" w:rsidP="001B2CFE">
      <w:pPr>
        <w:spacing w:after="0"/>
      </w:pPr>
      <w:r>
        <w:t>○  Note:</w:t>
      </w:r>
    </w:p>
    <w:p w14:paraId="3EE87271" w14:textId="77777777" w:rsidR="00402752" w:rsidRDefault="00000000" w:rsidP="001B2CFE">
      <w:pPr>
        <w:spacing w:after="0"/>
      </w:pPr>
      <w:r>
        <w:t>§ Error codes definition structure added in Admin console.</w:t>
      </w:r>
    </w:p>
    <w:p w14:paraId="767B3DE7" w14:textId="77777777" w:rsidR="00402752" w:rsidRDefault="00000000" w:rsidP="001B2CFE">
      <w:pPr>
        <w:spacing w:after="0"/>
      </w:pPr>
      <w:r>
        <w:t>§ Using this Definition structures users can add the error codes and error messages for different languages which can be used 1 or multiple forms at application level</w:t>
      </w:r>
    </w:p>
    <w:p w14:paraId="7102B37D" w14:textId="77777777" w:rsidR="00402752" w:rsidRDefault="00000000" w:rsidP="001B2CFE">
      <w:pPr>
        <w:spacing w:after="0"/>
      </w:pPr>
      <w:r>
        <w:t>§ All Error codes should start with '#' character.</w:t>
      </w:r>
    </w:p>
    <w:p w14:paraId="0FACA3E5" w14:textId="77777777" w:rsidR="00402752" w:rsidRDefault="00000000" w:rsidP="001B2CFE">
      <w:pPr>
        <w:spacing w:after="0"/>
      </w:pPr>
      <w:r>
        <w:t>□  Example:</w:t>
      </w:r>
    </w:p>
    <w:p w14:paraId="6D1847CE" w14:textId="77777777" w:rsidR="00402752" w:rsidRDefault="00000000" w:rsidP="001B2CFE">
      <w:pPr>
        <w:spacing w:after="0"/>
      </w:pPr>
      <w:r>
        <w:t>□ Suppose an error code added as -- Error code: #1001, Error Message: Field values should not be same.</w:t>
      </w:r>
    </w:p>
    <w:p w14:paraId="57878BD7" w14:textId="77777777" w:rsidR="00402752" w:rsidRDefault="00000000" w:rsidP="001B2CFE">
      <w:pPr>
        <w:spacing w:after="0"/>
      </w:pPr>
      <w:r>
        <w:t>□ Suppose Validation Expression added as : IIF(fldA#fldB,{T},{#1001})</w:t>
      </w:r>
    </w:p>
    <w:p w14:paraId="060CA76D" w14:textId="77777777" w:rsidR="00402752" w:rsidRDefault="00000000" w:rsidP="001B2CFE">
      <w:pPr>
        <w:spacing w:after="0"/>
      </w:pPr>
      <w:r>
        <w:t>□ When user enter the data same in fldA and fldB then error message will popup as 'Field values should not be same'</w:t>
      </w:r>
    </w:p>
    <w:p w14:paraId="658F5F8F" w14:textId="77777777" w:rsidR="001B2CFE" w:rsidRDefault="001B2CFE" w:rsidP="001B2CFE">
      <w:pPr>
        <w:spacing w:after="0"/>
      </w:pPr>
    </w:p>
    <w:p w14:paraId="2E7FBECA" w14:textId="09610512" w:rsidR="00402752" w:rsidRPr="001B2CFE" w:rsidRDefault="00000000">
      <w:pPr>
        <w:rPr>
          <w:bCs/>
        </w:rPr>
      </w:pPr>
      <w:r w:rsidRPr="001B2CFE">
        <w:rPr>
          <w:b/>
        </w:rPr>
        <w:t>Task ID-008432</w:t>
      </w:r>
      <w:r w:rsidRPr="001B2CFE">
        <w:rPr>
          <w:bCs/>
        </w:rPr>
        <w:t xml:space="preserve"> -- We have added a new form to identify the error messages against the default error messages and provided the message details which need to be displayed for the end user which is not working.</w:t>
      </w:r>
    </w:p>
    <w:p w14:paraId="75C71C14" w14:textId="7087F30E" w:rsidR="00402752" w:rsidRPr="001B2CFE" w:rsidRDefault="00000000">
      <w:pPr>
        <w:rPr>
          <w:bCs/>
        </w:rPr>
      </w:pPr>
      <w:r w:rsidRPr="001B2CFE">
        <w:rPr>
          <w:b/>
        </w:rPr>
        <w:t>Task ID-008602</w:t>
      </w:r>
      <w:r w:rsidRPr="001B2CFE">
        <w:rPr>
          <w:bCs/>
        </w:rPr>
        <w:t xml:space="preserve"> -- After clone the existing record in the form, Loaded record has to be considered as onformload property set.</w:t>
      </w:r>
    </w:p>
    <w:p w14:paraId="728D1D27" w14:textId="77777777" w:rsidR="00402752" w:rsidRPr="001B2CFE" w:rsidRDefault="00000000">
      <w:pPr>
        <w:rPr>
          <w:bCs/>
        </w:rPr>
      </w:pPr>
      <w:r w:rsidRPr="001B2CFE">
        <w:rPr>
          <w:bCs/>
        </w:rPr>
        <w:t>○ For example, I am cloning the existing record in "Create leave plans" form, After cloning the record, the form has been set with ondata load condition instead onformload condition.</w:t>
      </w:r>
    </w:p>
    <w:p w14:paraId="2AA464F8" w14:textId="31E21A7A" w:rsidR="00402752" w:rsidRPr="001B2CFE" w:rsidRDefault="00000000">
      <w:pPr>
        <w:rPr>
          <w:bCs/>
        </w:rPr>
      </w:pPr>
      <w:r w:rsidRPr="001B2CFE">
        <w:rPr>
          <w:b/>
        </w:rPr>
        <w:t>Task ID-008786</w:t>
      </w:r>
      <w:r w:rsidRPr="001B2CFE">
        <w:rPr>
          <w:bCs/>
        </w:rPr>
        <w:t xml:space="preserve"> -- In Custom decimal feature, Zero decimal also can be set through 'axdecimal' application parameter.</w:t>
      </w:r>
    </w:p>
    <w:p w14:paraId="7FC2450C" w14:textId="121E1AF5" w:rsidR="00402752" w:rsidRPr="001B2CFE" w:rsidRDefault="00000000" w:rsidP="001B2CFE">
      <w:pPr>
        <w:spacing w:after="0"/>
        <w:rPr>
          <w:bCs/>
        </w:rPr>
      </w:pPr>
      <w:r w:rsidRPr="001B2CFE">
        <w:rPr>
          <w:b/>
        </w:rPr>
        <w:t>Task ID-007991</w:t>
      </w:r>
      <w:r w:rsidRPr="001B2CFE">
        <w:rPr>
          <w:bCs/>
        </w:rPr>
        <w:t xml:space="preserve"> -- AxMain page introduced to open the session when connecting from agileconnect/axpert flutter app.</w:t>
      </w:r>
    </w:p>
    <w:p w14:paraId="5ADFDE16" w14:textId="77777777" w:rsidR="00402752" w:rsidRPr="001B2CFE" w:rsidRDefault="00000000" w:rsidP="001B2CFE">
      <w:pPr>
        <w:spacing w:after="0"/>
        <w:rPr>
          <w:bCs/>
        </w:rPr>
      </w:pPr>
      <w:r w:rsidRPr="001B2CFE">
        <w:rPr>
          <w:bCs/>
        </w:rPr>
        <w:t>○ Note:</w:t>
      </w:r>
    </w:p>
    <w:p w14:paraId="5957CE3A" w14:textId="77777777" w:rsidR="00402752" w:rsidRPr="001B2CFE" w:rsidRDefault="00000000" w:rsidP="001B2CFE">
      <w:pPr>
        <w:spacing w:after="0"/>
        <w:rPr>
          <w:bCs/>
        </w:rPr>
      </w:pPr>
      <w:r w:rsidRPr="001B2CFE">
        <w:rPr>
          <w:bCs/>
        </w:rPr>
        <w:t>§ Below web.config key should be enabled and value should be same as mentioned in agileconnect.Old key &lt;add key="agileconnect" value="" /&gt; replaced with new key &lt;add key="ARM_PrivateKey" value="" /&gt;</w:t>
      </w:r>
    </w:p>
    <w:p w14:paraId="188F77EA" w14:textId="77777777" w:rsidR="00402752" w:rsidRDefault="00000000" w:rsidP="001B2CFE">
      <w:pPr>
        <w:spacing w:after="0"/>
        <w:rPr>
          <w:bCs/>
        </w:rPr>
      </w:pPr>
      <w:r w:rsidRPr="001B2CFE">
        <w:rPr>
          <w:bCs/>
        </w:rPr>
        <w:t>§ Enhanced to open HTML pages as well through open session.</w:t>
      </w:r>
    </w:p>
    <w:p w14:paraId="4532C483" w14:textId="77777777" w:rsidR="001B2CFE" w:rsidRPr="001B2CFE" w:rsidRDefault="001B2CFE" w:rsidP="001B2CFE">
      <w:pPr>
        <w:spacing w:after="0"/>
        <w:rPr>
          <w:bCs/>
        </w:rPr>
      </w:pPr>
    </w:p>
    <w:p w14:paraId="52F8149D" w14:textId="2C6C37CB" w:rsidR="00402752" w:rsidRPr="001B2CFE" w:rsidRDefault="00000000">
      <w:pPr>
        <w:rPr>
          <w:bCs/>
        </w:rPr>
      </w:pPr>
      <w:r w:rsidRPr="001B2CFE">
        <w:rPr>
          <w:b/>
        </w:rPr>
        <w:t>Task ID-008692</w:t>
      </w:r>
      <w:r w:rsidRPr="001B2CFE">
        <w:rPr>
          <w:bCs/>
        </w:rPr>
        <w:t>-API is not working if we pass the non mandatory header string as empty. Work line API is not working and showing response as failed if we pass the non mandatory header string as empty.(DLL Fix)</w:t>
      </w:r>
    </w:p>
    <w:p w14:paraId="123BA540" w14:textId="3424723E" w:rsidR="00402752" w:rsidRPr="001B2CFE" w:rsidRDefault="00000000">
      <w:pPr>
        <w:rPr>
          <w:bCs/>
        </w:rPr>
      </w:pPr>
      <w:r w:rsidRPr="001B2CFE">
        <w:rPr>
          <w:b/>
        </w:rPr>
        <w:lastRenderedPageBreak/>
        <w:t>Task ID-008649</w:t>
      </w:r>
      <w:r w:rsidRPr="001B2CFE">
        <w:rPr>
          <w:bCs/>
        </w:rPr>
        <w:t xml:space="preserve"> - Digital Signature issue  In Axpert 11 we have an option to add a field that can accept digital signature, for that we have to create an image field with "sig_" as prefix. And this is working in Axpert 11.1 but it is not working in 11.2, it is taking as normal Image field.</w:t>
      </w:r>
    </w:p>
    <w:p w14:paraId="153F5667" w14:textId="77777777" w:rsidR="00402752" w:rsidRPr="001B2CFE" w:rsidRDefault="00000000">
      <w:pPr>
        <w:rPr>
          <w:bCs/>
        </w:rPr>
      </w:pPr>
      <w:r w:rsidRPr="001B2CFE">
        <w:rPr>
          <w:bCs/>
        </w:rPr>
        <w:t>○ Note: To create a signature field in non-grid, prefix the filed with "sig_" and datatype should be "Image".</w:t>
      </w:r>
    </w:p>
    <w:p w14:paraId="39E27234" w14:textId="227BF500" w:rsidR="00402752" w:rsidRPr="001B2CFE" w:rsidRDefault="00000000" w:rsidP="00CA0832">
      <w:pPr>
        <w:spacing w:after="0"/>
        <w:rPr>
          <w:bCs/>
        </w:rPr>
      </w:pPr>
      <w:r w:rsidRPr="001B2CFE">
        <w:rPr>
          <w:b/>
        </w:rPr>
        <w:t>Task ID-008400</w:t>
      </w:r>
      <w:r w:rsidRPr="001B2CFE">
        <w:rPr>
          <w:bCs/>
        </w:rPr>
        <w:t xml:space="preserve"> - Bar code loading issue in Axpert 11.2</w:t>
      </w:r>
    </w:p>
    <w:p w14:paraId="3F4404FD" w14:textId="77777777" w:rsidR="00402752" w:rsidRPr="001B2CFE" w:rsidRDefault="00000000" w:rsidP="00CA0832">
      <w:pPr>
        <w:spacing w:after="0"/>
        <w:rPr>
          <w:bCs/>
        </w:rPr>
      </w:pPr>
      <w:r w:rsidRPr="001B2CFE">
        <w:rPr>
          <w:bCs/>
        </w:rPr>
        <w:t>○ Note:</w:t>
      </w:r>
    </w:p>
    <w:p w14:paraId="2F803E6B" w14:textId="77777777" w:rsidR="00402752" w:rsidRPr="001B2CFE" w:rsidRDefault="00000000" w:rsidP="00CA0832">
      <w:pPr>
        <w:spacing w:after="0"/>
        <w:rPr>
          <w:bCs/>
        </w:rPr>
      </w:pPr>
      <w:r w:rsidRPr="001B2CFE">
        <w:rPr>
          <w:bCs/>
        </w:rPr>
        <w:t>§ To create a Barcode/QR Code Scanning field in non-grid/grid, prefix the filed with "barqr_", DataType : Character and MOE : Accept</w:t>
      </w:r>
    </w:p>
    <w:p w14:paraId="65E766E9" w14:textId="77777777" w:rsidR="00402752" w:rsidRPr="001B2CFE" w:rsidRDefault="00000000" w:rsidP="00CA0832">
      <w:pPr>
        <w:spacing w:after="0"/>
        <w:rPr>
          <w:bCs/>
        </w:rPr>
      </w:pPr>
      <w:r w:rsidRPr="001B2CFE">
        <w:rPr>
          <w:bCs/>
        </w:rPr>
        <w:t>□ Example : barqr_inputfield1</w:t>
      </w:r>
    </w:p>
    <w:p w14:paraId="7963E2E4" w14:textId="77777777" w:rsidR="00402752" w:rsidRPr="001B2CFE" w:rsidRDefault="00000000" w:rsidP="00CA0832">
      <w:pPr>
        <w:spacing w:after="0"/>
        <w:rPr>
          <w:bCs/>
        </w:rPr>
      </w:pPr>
      <w:r w:rsidRPr="001B2CFE">
        <w:rPr>
          <w:bCs/>
        </w:rPr>
        <w:t>§ To scan, Camera access only works for "https"</w:t>
      </w:r>
    </w:p>
    <w:p w14:paraId="08043466" w14:textId="38F77F24" w:rsidR="00402752" w:rsidRPr="001B2CFE" w:rsidRDefault="00000000" w:rsidP="00CA0832">
      <w:pPr>
        <w:spacing w:after="0"/>
        <w:rPr>
          <w:bCs/>
        </w:rPr>
      </w:pPr>
      <w:r w:rsidRPr="001B2CFE">
        <w:rPr>
          <w:bCs/>
        </w:rPr>
        <w:t>Task ID-008613 - List View header - check that when user unpin the pined side menu then the UI of List view records columns and List view header columns Alignment is Not Proper.</w:t>
      </w:r>
    </w:p>
    <w:p w14:paraId="245AF25E" w14:textId="77777777" w:rsidR="00402752" w:rsidRDefault="00000000" w:rsidP="00CA0832">
      <w:pPr>
        <w:spacing w:after="0"/>
        <w:rPr>
          <w:bCs/>
        </w:rPr>
      </w:pPr>
      <w:r w:rsidRPr="001B2CFE">
        <w:rPr>
          <w:bCs/>
        </w:rPr>
        <w:t>○ Note: "iview responsive column width" developer option withdrawn as per 11.2 UI changes.</w:t>
      </w:r>
    </w:p>
    <w:p w14:paraId="100741EC" w14:textId="77777777" w:rsidR="00CA0832" w:rsidRPr="001B2CFE" w:rsidRDefault="00CA0832" w:rsidP="00CA0832">
      <w:pPr>
        <w:spacing w:after="0"/>
        <w:rPr>
          <w:bCs/>
        </w:rPr>
      </w:pPr>
    </w:p>
    <w:p w14:paraId="5010B44C" w14:textId="58D85487" w:rsidR="00402752" w:rsidRPr="001B2CFE" w:rsidRDefault="00000000">
      <w:pPr>
        <w:rPr>
          <w:bCs/>
        </w:rPr>
      </w:pPr>
      <w:r w:rsidRPr="00CA0832">
        <w:rPr>
          <w:b/>
        </w:rPr>
        <w:t>Task ID-008625</w:t>
      </w:r>
      <w:r w:rsidRPr="001B2CFE">
        <w:rPr>
          <w:bCs/>
        </w:rPr>
        <w:t xml:space="preserve"> - Loader Screen Not displaying - Check that when IView contains bulk data (more than 6,000 records). Then, while loading, the iView loader screen disappeared before the IView data was completely loaded.</w:t>
      </w:r>
    </w:p>
    <w:p w14:paraId="2BE1B1A2" w14:textId="0325A67C" w:rsidR="00402752" w:rsidRPr="001B2CFE" w:rsidRDefault="00000000">
      <w:pPr>
        <w:rPr>
          <w:bCs/>
        </w:rPr>
      </w:pPr>
      <w:r w:rsidRPr="00CA0832">
        <w:rPr>
          <w:b/>
        </w:rPr>
        <w:t>Task ID-008685</w:t>
      </w:r>
      <w:r w:rsidRPr="001B2CFE">
        <w:rPr>
          <w:bCs/>
        </w:rPr>
        <w:t xml:space="preserve"> - Refresh button in Report for Iview button style as Old</w:t>
      </w:r>
    </w:p>
    <w:p w14:paraId="0C686E85" w14:textId="77777777" w:rsidR="00402752" w:rsidRPr="001B2CFE" w:rsidRDefault="00000000">
      <w:pPr>
        <w:rPr>
          <w:bCs/>
        </w:rPr>
      </w:pPr>
      <w:r w:rsidRPr="00CA0832">
        <w:rPr>
          <w:b/>
        </w:rPr>
        <w:t>Task ID-008783</w:t>
      </w:r>
      <w:r w:rsidRPr="001B2CFE">
        <w:rPr>
          <w:bCs/>
        </w:rPr>
        <w:t xml:space="preserve"> - Back button in Admin Studio and Configuration Studio</w:t>
      </w:r>
    </w:p>
    <w:p w14:paraId="063C1EA1" w14:textId="70CA6B3F" w:rsidR="00CE2A91" w:rsidRPr="00093188" w:rsidRDefault="00CE2A91" w:rsidP="00CE2A91">
      <w:pPr>
        <w:rPr>
          <w:b/>
          <w:bCs/>
          <w:color w:val="FF0000"/>
          <w:sz w:val="24"/>
          <w:szCs w:val="24"/>
        </w:rPr>
      </w:pPr>
      <w:r w:rsidRPr="00093188">
        <w:rPr>
          <w:b/>
          <w:bCs/>
          <w:color w:val="FF0000"/>
          <w:sz w:val="24"/>
          <w:szCs w:val="24"/>
        </w:rPr>
        <w:t>Axpert Web 11.2.0.0_release</w:t>
      </w:r>
      <w:r>
        <w:rPr>
          <w:b/>
          <w:bCs/>
          <w:color w:val="FF0000"/>
          <w:sz w:val="24"/>
          <w:szCs w:val="24"/>
        </w:rPr>
        <w:t>35:</w:t>
      </w:r>
    </w:p>
    <w:p w14:paraId="35415443" w14:textId="0F300EBD" w:rsidR="00402752" w:rsidRDefault="00000000">
      <w:r>
        <w:rPr>
          <w:b/>
        </w:rPr>
        <w:t>Task ID-008814 -- Introduced 2 new parser functions for formcontrol as mentioned below which can be used to Enable/Disable grid dc cell based on conditions.</w:t>
      </w:r>
    </w:p>
    <w:p w14:paraId="264A5DD8" w14:textId="77777777" w:rsidR="00402752" w:rsidRDefault="00000000" w:rsidP="00CA0832">
      <w:pPr>
        <w:spacing w:after="0"/>
      </w:pPr>
      <w:r>
        <w:t>○ Note: Publish variable 'activerow' or Constant number can be used as 'rowno' given in these functions.</w:t>
      </w:r>
    </w:p>
    <w:p w14:paraId="0DFEE73C" w14:textId="77777777" w:rsidR="00402752" w:rsidRDefault="00000000" w:rsidP="00CA0832">
      <w:pPr>
        <w:spacing w:after="0"/>
      </w:pPr>
      <w:r>
        <w:t>§     Script functions: AxDisableGridCell(fieldname,rowno)</w:t>
      </w:r>
    </w:p>
    <w:p w14:paraId="06F9B261" w14:textId="77777777" w:rsidR="00402752" w:rsidRDefault="00000000" w:rsidP="00CA0832">
      <w:pPr>
        <w:spacing w:after="0"/>
      </w:pPr>
      <w:r>
        <w:t>§                       AxEnableGridCell(fieldname,rowno)</w:t>
      </w:r>
    </w:p>
    <w:p w14:paraId="343CF4F4" w14:textId="77777777" w:rsidR="00402752" w:rsidRDefault="00000000" w:rsidP="00CA0832">
      <w:pPr>
        <w:spacing w:after="0"/>
      </w:pPr>
      <w:r>
        <w:t>§    Example: if fldA={admin}</w:t>
      </w:r>
    </w:p>
    <w:p w14:paraId="218DF395" w14:textId="77777777" w:rsidR="00402752" w:rsidRDefault="00000000" w:rsidP="00CA0832">
      <w:pPr>
        <w:spacing w:after="0"/>
      </w:pPr>
      <w:r>
        <w:t>§             AxDisableGridCell({fldB},activerow)</w:t>
      </w:r>
    </w:p>
    <w:p w14:paraId="5DC664C8" w14:textId="77777777" w:rsidR="00402752" w:rsidRDefault="00000000" w:rsidP="00CA0832">
      <w:pPr>
        <w:spacing w:after="0"/>
      </w:pPr>
      <w:r>
        <w:t>§             else</w:t>
      </w:r>
    </w:p>
    <w:p w14:paraId="1F153BB4" w14:textId="77777777" w:rsidR="00402752" w:rsidRDefault="00000000" w:rsidP="00CA0832">
      <w:pPr>
        <w:spacing w:after="0"/>
      </w:pPr>
      <w:r>
        <w:t>§             AxEnableGridCell({fldB},activerow)</w:t>
      </w:r>
    </w:p>
    <w:p w14:paraId="0A2E5848" w14:textId="77777777" w:rsidR="00CA0832" w:rsidRDefault="00CA0832" w:rsidP="00CA0832">
      <w:pPr>
        <w:spacing w:after="0"/>
      </w:pPr>
    </w:p>
    <w:p w14:paraId="0CA02336" w14:textId="4AD90D92" w:rsidR="00402752" w:rsidRDefault="00000000">
      <w:r>
        <w:rPr>
          <w:b/>
        </w:rPr>
        <w:t xml:space="preserve">Task ID-008796 -- </w:t>
      </w:r>
      <w:r w:rsidRPr="00CA0832">
        <w:rPr>
          <w:bCs/>
        </w:rPr>
        <w:t>Leave configuration form,Scroll bar is not functioning properly once after clone and edit the record</w:t>
      </w:r>
    </w:p>
    <w:p w14:paraId="767398A5" w14:textId="77777777" w:rsidR="00402752" w:rsidRDefault="00000000">
      <w:r>
        <w:t>○ For example, After loading the existing record in the leave configuration form, scrolling the form is not functioning once after clone and edit the necessary fields.</w:t>
      </w:r>
    </w:p>
    <w:p w14:paraId="4BB3DD77" w14:textId="52588856" w:rsidR="00402752" w:rsidRDefault="00000000">
      <w:r>
        <w:rPr>
          <w:b/>
        </w:rPr>
        <w:lastRenderedPageBreak/>
        <w:t xml:space="preserve">Task ID-008802 -- </w:t>
      </w:r>
      <w:r w:rsidRPr="00CA0832">
        <w:rPr>
          <w:bCs/>
        </w:rPr>
        <w:t>Create leave plans form, After cloning the record, a grid column with dependency is not getting filled.</w:t>
      </w:r>
    </w:p>
    <w:p w14:paraId="4E43EAE2" w14:textId="77777777" w:rsidR="00402752" w:rsidRDefault="00000000">
      <w:r>
        <w:t>○ For example, After loading the existing record in the create leave plans form, and clicking the clone button, a column with dependencies in the grid dc is not getting filled by default.</w:t>
      </w:r>
    </w:p>
    <w:p w14:paraId="1E96B2FA" w14:textId="4096517C" w:rsidR="00402752" w:rsidRDefault="00000000">
      <w:r>
        <w:rPr>
          <w:b/>
        </w:rPr>
        <w:t xml:space="preserve">Task ID-008713 -- </w:t>
      </w:r>
      <w:r w:rsidRPr="00CA0832">
        <w:rPr>
          <w:bCs/>
        </w:rPr>
        <w:t>When we add a second row &amp; delete then Delete icon is getting enabled &amp; that should be a read only field.Without selecting rows if user clicks delete nothing appears. There has to be a validation message saying select rows</w:t>
      </w:r>
    </w:p>
    <w:p w14:paraId="165CD041" w14:textId="3C8A1E9D" w:rsidR="00402752" w:rsidRDefault="00000000" w:rsidP="00CA0832">
      <w:pPr>
        <w:spacing w:after="0"/>
      </w:pPr>
      <w:r>
        <w:rPr>
          <w:b/>
        </w:rPr>
        <w:t>Task ID-008693 --Dropdown Field UI enhancements:</w:t>
      </w:r>
    </w:p>
    <w:p w14:paraId="01AE0045" w14:textId="77777777" w:rsidR="00402752" w:rsidRDefault="00000000" w:rsidP="00CA0832">
      <w:pPr>
        <w:spacing w:after="0"/>
      </w:pPr>
      <w:r>
        <w:t>○ Dynamic filter dropdown Advance search UI enhanced</w:t>
      </w:r>
    </w:p>
    <w:p w14:paraId="0B4D0274" w14:textId="77777777" w:rsidR="00402752" w:rsidRDefault="00000000" w:rsidP="00CA0832">
      <w:pPr>
        <w:spacing w:after="0"/>
      </w:pPr>
      <w:r>
        <w:t>○ Advance search functionality has been extended to Normal dropdown fields.</w:t>
      </w:r>
    </w:p>
    <w:p w14:paraId="2463D624" w14:textId="77777777" w:rsidR="00402752" w:rsidRDefault="00000000" w:rsidP="00CA0832">
      <w:pPr>
        <w:spacing w:after="0"/>
      </w:pPr>
      <w:r>
        <w:t>○ Advance search functionality has been extended to Checklist field.</w:t>
      </w:r>
    </w:p>
    <w:p w14:paraId="2E6166C4" w14:textId="77777777" w:rsidR="00CA0832" w:rsidRDefault="00CA0832" w:rsidP="00CA0832">
      <w:pPr>
        <w:spacing w:after="0"/>
      </w:pPr>
    </w:p>
    <w:p w14:paraId="251ADDD1" w14:textId="411A2717" w:rsidR="00402752" w:rsidRDefault="00000000" w:rsidP="00CA0832">
      <w:pPr>
        <w:spacing w:after="0"/>
      </w:pPr>
      <w:r>
        <w:rPr>
          <w:b/>
        </w:rPr>
        <w:t>Task ID-008785 -- A new feature introduced to show the validation error messages based on logged in language by using error codes.</w:t>
      </w:r>
    </w:p>
    <w:p w14:paraId="12BC4EBE" w14:textId="77777777" w:rsidR="00402752" w:rsidRDefault="00000000" w:rsidP="00CA0832">
      <w:pPr>
        <w:spacing w:after="0"/>
      </w:pPr>
      <w:r>
        <w:t>○ Note:</w:t>
      </w:r>
    </w:p>
    <w:p w14:paraId="5D258682" w14:textId="77777777" w:rsidR="00402752" w:rsidRDefault="00000000" w:rsidP="00CA0832">
      <w:pPr>
        <w:spacing w:after="0"/>
      </w:pPr>
      <w:r>
        <w:t>§ Error codes definition structure added in Admin console.</w:t>
      </w:r>
    </w:p>
    <w:p w14:paraId="03A60342" w14:textId="77777777" w:rsidR="00402752" w:rsidRDefault="00000000" w:rsidP="00CA0832">
      <w:pPr>
        <w:spacing w:after="0"/>
      </w:pPr>
      <w:r>
        <w:t>§  Using this Definition structures users can add the error codes and error messages for different languages which can be used 1 or multiple forms at application level</w:t>
      </w:r>
    </w:p>
    <w:p w14:paraId="12D7A47D" w14:textId="77777777" w:rsidR="00402752" w:rsidRDefault="00000000" w:rsidP="00CA0832">
      <w:pPr>
        <w:spacing w:after="0"/>
      </w:pPr>
      <w:r>
        <w:t>§ All Error codes should start with '#' character when defining the validate expression</w:t>
      </w:r>
    </w:p>
    <w:p w14:paraId="75CE1B03" w14:textId="77777777" w:rsidR="00402752" w:rsidRDefault="00000000" w:rsidP="00CA0832">
      <w:pPr>
        <w:spacing w:after="0"/>
      </w:pPr>
      <w:r>
        <w:t>□ Example:</w:t>
      </w:r>
    </w:p>
    <w:p w14:paraId="7EEF267E" w14:textId="77777777" w:rsidR="00402752" w:rsidRDefault="00000000" w:rsidP="00CA0832">
      <w:pPr>
        <w:spacing w:after="0"/>
      </w:pPr>
      <w:r>
        <w:t>® Suppose an error code added as -- Error code: 1001, Error Message: Field values should not be same.</w:t>
      </w:r>
    </w:p>
    <w:p w14:paraId="37A498E6" w14:textId="77777777" w:rsidR="00402752" w:rsidRDefault="00000000" w:rsidP="00CA0832">
      <w:pPr>
        <w:spacing w:after="0"/>
      </w:pPr>
      <w:r>
        <w:t>® Suppose Validation Expression added as : IIF(fldA#fldB,{T},{#1001})</w:t>
      </w:r>
    </w:p>
    <w:p w14:paraId="408A8366" w14:textId="77777777" w:rsidR="00402752" w:rsidRDefault="00000000" w:rsidP="00CA0832">
      <w:pPr>
        <w:spacing w:after="0"/>
      </w:pPr>
      <w:r>
        <w:t>® When user enter the data same in fldA and fldB then error message will popup as 'Field values should not be same'</w:t>
      </w:r>
    </w:p>
    <w:p w14:paraId="2B37BBF2" w14:textId="77777777" w:rsidR="00CA0832" w:rsidRDefault="00CA0832" w:rsidP="00CA0832">
      <w:pPr>
        <w:spacing w:after="0"/>
      </w:pPr>
    </w:p>
    <w:p w14:paraId="1CDFC3B6" w14:textId="6F8FFC28" w:rsidR="00402752" w:rsidRPr="00CA0832" w:rsidRDefault="00000000" w:rsidP="00CA0832">
      <w:pPr>
        <w:rPr>
          <w:bCs/>
        </w:rPr>
      </w:pPr>
      <w:r w:rsidRPr="00CA0832">
        <w:rPr>
          <w:b/>
        </w:rPr>
        <w:t>Task ID-008815</w:t>
      </w:r>
      <w:r w:rsidRPr="00CA0832">
        <w:rPr>
          <w:bCs/>
        </w:rPr>
        <w:t xml:space="preserve"> -- The "Select leave type" dropdown is not bring data for any user for the Flutter application.</w:t>
      </w:r>
    </w:p>
    <w:p w14:paraId="4F63E6EC" w14:textId="7831A7A5" w:rsidR="00402752" w:rsidRPr="00CA0832" w:rsidRDefault="00000000" w:rsidP="00CA0832">
      <w:pPr>
        <w:rPr>
          <w:bCs/>
        </w:rPr>
      </w:pPr>
      <w:r w:rsidRPr="00CA0832">
        <w:rPr>
          <w:b/>
        </w:rPr>
        <w:t>Task ID-008809</w:t>
      </w:r>
      <w:r w:rsidRPr="00CA0832">
        <w:rPr>
          <w:bCs/>
        </w:rPr>
        <w:t xml:space="preserve"> - If user click F5 (function key) to refresh the webpage, system logs out</w:t>
      </w:r>
    </w:p>
    <w:p w14:paraId="469EC25A" w14:textId="5BB8A5C5" w:rsidR="00402752" w:rsidRPr="00CA0832" w:rsidRDefault="00000000" w:rsidP="00CA0832">
      <w:pPr>
        <w:rPr>
          <w:bCs/>
        </w:rPr>
      </w:pPr>
      <w:r w:rsidRPr="00CA0832">
        <w:rPr>
          <w:b/>
        </w:rPr>
        <w:t>Task ID-008810</w:t>
      </w:r>
      <w:r w:rsidRPr="00CA0832">
        <w:rPr>
          <w:bCs/>
        </w:rPr>
        <w:t xml:space="preserve"> - Report Row highlighter changed to background color instead of bold + underlined row data</w:t>
      </w:r>
    </w:p>
    <w:p w14:paraId="1B1CAA5A" w14:textId="77777777" w:rsidR="00D743DC" w:rsidRDefault="00D743DC"/>
    <w:p w14:paraId="231E6C9A" w14:textId="77777777" w:rsidR="00D743DC" w:rsidRDefault="00D743DC"/>
    <w:p w14:paraId="6669F3B1" w14:textId="77777777" w:rsidR="00D743DC" w:rsidRDefault="00D743DC"/>
    <w:p w14:paraId="700F0E07" w14:textId="77777777" w:rsidR="00955C02" w:rsidRDefault="00955C02"/>
    <w:p w14:paraId="0BE11D01" w14:textId="77777777" w:rsidR="00955C02" w:rsidRDefault="00955C02"/>
    <w:p w14:paraId="5392CFA2" w14:textId="5956BFA4" w:rsidR="00402752" w:rsidRPr="00D743DC" w:rsidRDefault="00D743DC" w:rsidP="00D743DC">
      <w:pPr>
        <w:jc w:val="center"/>
        <w:rPr>
          <w:b/>
          <w:bCs/>
          <w:color w:val="1F497D" w:themeColor="text2"/>
          <w:sz w:val="28"/>
          <w:szCs w:val="28"/>
        </w:rPr>
      </w:pPr>
      <w:r w:rsidRPr="00D743DC">
        <w:rPr>
          <w:b/>
          <w:bCs/>
          <w:color w:val="1F497D" w:themeColor="text2"/>
          <w:sz w:val="28"/>
          <w:szCs w:val="28"/>
        </w:rPr>
        <w:lastRenderedPageBreak/>
        <w:t>Axpert Web 11.2.1.0</w:t>
      </w:r>
    </w:p>
    <w:p w14:paraId="1B842038" w14:textId="74E37562" w:rsidR="00D743DC" w:rsidRPr="00D743DC" w:rsidRDefault="00D743DC">
      <w:pPr>
        <w:rPr>
          <w:b/>
          <w:bCs/>
          <w:color w:val="FF0000"/>
          <w:sz w:val="24"/>
          <w:szCs w:val="24"/>
        </w:rPr>
      </w:pPr>
      <w:r w:rsidRPr="00D743DC">
        <w:rPr>
          <w:b/>
          <w:bCs/>
          <w:color w:val="FF0000"/>
          <w:sz w:val="24"/>
          <w:szCs w:val="24"/>
        </w:rPr>
        <w:t>Axpert Web 11.2.1.0_release1</w:t>
      </w:r>
      <w:r>
        <w:rPr>
          <w:b/>
          <w:bCs/>
          <w:color w:val="FF0000"/>
          <w:sz w:val="24"/>
          <w:szCs w:val="24"/>
        </w:rPr>
        <w:t>:</w:t>
      </w:r>
    </w:p>
    <w:p w14:paraId="504D93D8" w14:textId="7E03658B" w:rsidR="00402752" w:rsidRPr="00CA0832" w:rsidRDefault="00000000" w:rsidP="00CA0832">
      <w:pPr>
        <w:rPr>
          <w:bCs/>
        </w:rPr>
      </w:pPr>
      <w:r w:rsidRPr="00CA0832">
        <w:rPr>
          <w:b/>
        </w:rPr>
        <w:t>Task ID-008852</w:t>
      </w:r>
      <w:r w:rsidRPr="00CA0832">
        <w:rPr>
          <w:bCs/>
        </w:rPr>
        <w:t xml:space="preserve"> -- Dropdown values should display along with selected value on focus/click of the dropdown fields.</w:t>
      </w:r>
    </w:p>
    <w:p w14:paraId="4B2D951E" w14:textId="643E4F68" w:rsidR="00402752" w:rsidRPr="00CA0832" w:rsidRDefault="00000000" w:rsidP="00CA0832">
      <w:pPr>
        <w:rPr>
          <w:bCs/>
        </w:rPr>
      </w:pPr>
      <w:r w:rsidRPr="00CA0832">
        <w:rPr>
          <w:b/>
        </w:rPr>
        <w:t>Task ID-008816</w:t>
      </w:r>
      <w:r w:rsidRPr="00CA0832">
        <w:rPr>
          <w:bCs/>
        </w:rPr>
        <w:t xml:space="preserve"> -- Clone functionality in grid dc is not functioning properly as expected.</w:t>
      </w:r>
    </w:p>
    <w:p w14:paraId="2EBE7CF6" w14:textId="77777777" w:rsidR="00402752" w:rsidRPr="00CA0832" w:rsidRDefault="00000000" w:rsidP="00CA0832">
      <w:pPr>
        <w:rPr>
          <w:bCs/>
        </w:rPr>
      </w:pPr>
      <w:r w:rsidRPr="00CA0832">
        <w:rPr>
          <w:bCs/>
        </w:rPr>
        <w:t>○ For example, In Create leave plans form, After cloning the existing record, the source record grid values are getting disappeared.</w:t>
      </w:r>
    </w:p>
    <w:p w14:paraId="5CCCB3C5" w14:textId="641DBF0D" w:rsidR="00402752" w:rsidRPr="00CA0832" w:rsidRDefault="00000000" w:rsidP="00CA0832">
      <w:pPr>
        <w:rPr>
          <w:bCs/>
        </w:rPr>
      </w:pPr>
      <w:r w:rsidRPr="00CA0832">
        <w:rPr>
          <w:b/>
        </w:rPr>
        <w:t>Task ID-008817</w:t>
      </w:r>
      <w:r w:rsidRPr="00CA0832">
        <w:rPr>
          <w:bCs/>
        </w:rPr>
        <w:t xml:space="preserve"> -- Clone functionality - Boolean dc should work similarly to the existing data set available.</w:t>
      </w:r>
    </w:p>
    <w:p w14:paraId="34197491" w14:textId="77777777" w:rsidR="00402752" w:rsidRPr="00CA0832" w:rsidRDefault="00000000" w:rsidP="00CA0832">
      <w:pPr>
        <w:rPr>
          <w:bCs/>
        </w:rPr>
      </w:pPr>
      <w:r w:rsidRPr="00CA0832">
        <w:rPr>
          <w:bCs/>
        </w:rPr>
        <w:t>○ For example, Once after cloning the existing record, Boolean DC is not behaving as the existing data set.</w:t>
      </w:r>
    </w:p>
    <w:p w14:paraId="4F99BD03" w14:textId="1889D766" w:rsidR="00402752" w:rsidRPr="00CA0832" w:rsidRDefault="00000000" w:rsidP="00CA0832">
      <w:pPr>
        <w:rPr>
          <w:bCs/>
        </w:rPr>
      </w:pPr>
      <w:r w:rsidRPr="00CA0832">
        <w:rPr>
          <w:b/>
        </w:rPr>
        <w:t>Task ID-008818</w:t>
      </w:r>
      <w:r w:rsidRPr="00CA0832">
        <w:rPr>
          <w:bCs/>
        </w:rPr>
        <w:t xml:space="preserve"> -- Holiday Listing- on selection of date &amp; on submit it is throwing row cannot be left empty</w:t>
      </w:r>
    </w:p>
    <w:p w14:paraId="57F4E9DD" w14:textId="2C06430B" w:rsidR="00402752" w:rsidRPr="00CA0832" w:rsidRDefault="00000000" w:rsidP="00CA0832">
      <w:pPr>
        <w:rPr>
          <w:bCs/>
        </w:rPr>
      </w:pPr>
      <w:r w:rsidRPr="00CA0832">
        <w:rPr>
          <w:b/>
        </w:rPr>
        <w:t>Task ID-008826</w:t>
      </w:r>
      <w:r w:rsidRPr="00CA0832">
        <w:rPr>
          <w:bCs/>
        </w:rPr>
        <w:t xml:space="preserve"> -- Shift Master - On editing of time in existing records, dependency are not getting refreshed</w:t>
      </w:r>
    </w:p>
    <w:p w14:paraId="69BCB1F4" w14:textId="0DD49BE9" w:rsidR="00402752" w:rsidRPr="00CA0832" w:rsidRDefault="00000000" w:rsidP="00CA0832">
      <w:pPr>
        <w:rPr>
          <w:bCs/>
        </w:rPr>
      </w:pPr>
      <w:r w:rsidRPr="00CA0832">
        <w:rPr>
          <w:b/>
        </w:rPr>
        <w:t>Task ID-008824</w:t>
      </w:r>
      <w:r w:rsidRPr="00CA0832">
        <w:rPr>
          <w:bCs/>
        </w:rPr>
        <w:t xml:space="preserve"> -- Shift Master- In grid, if the last field is read only field then on clcik of tab it wont load the new row(No issue)</w:t>
      </w:r>
    </w:p>
    <w:p w14:paraId="0703C259" w14:textId="75C53CD4" w:rsidR="00402752" w:rsidRPr="00CA0832" w:rsidRDefault="00000000" w:rsidP="00CA0832">
      <w:pPr>
        <w:rPr>
          <w:bCs/>
        </w:rPr>
      </w:pPr>
      <w:r w:rsidRPr="00CA0832">
        <w:rPr>
          <w:b/>
        </w:rPr>
        <w:t>Task ID-008832</w:t>
      </w:r>
      <w:r w:rsidRPr="00CA0832">
        <w:rPr>
          <w:bCs/>
        </w:rPr>
        <w:t xml:space="preserve"> -- Shift Master- On modifying the existing from &amp; to time are not getting refreshed on field exit only on submit it is getting updated</w:t>
      </w:r>
    </w:p>
    <w:p w14:paraId="3643889B" w14:textId="41DB9456" w:rsidR="00402752" w:rsidRPr="00CA0832" w:rsidRDefault="00000000" w:rsidP="00CA0832">
      <w:pPr>
        <w:rPr>
          <w:bCs/>
        </w:rPr>
      </w:pPr>
      <w:r w:rsidRPr="00CA0832">
        <w:rPr>
          <w:b/>
        </w:rPr>
        <w:t>Task ID-008788</w:t>
      </w:r>
      <w:r w:rsidRPr="00CA0832">
        <w:rPr>
          <w:bCs/>
        </w:rPr>
        <w:t xml:space="preserve"> -- Leave Configuration on Select Custom Round off - Hyperlink given on a field label, is displaying with scroller &amp; It is displaying the dropdown box</w:t>
      </w:r>
    </w:p>
    <w:p w14:paraId="57DC6598" w14:textId="08E6CD0A" w:rsidR="00402752" w:rsidRPr="00CA0832" w:rsidRDefault="00000000" w:rsidP="00CA0832">
      <w:pPr>
        <w:rPr>
          <w:bCs/>
        </w:rPr>
      </w:pPr>
      <w:r w:rsidRPr="00CA0832">
        <w:rPr>
          <w:b/>
        </w:rPr>
        <w:t>Task ID-008771</w:t>
      </w:r>
      <w:r w:rsidRPr="00CA0832">
        <w:rPr>
          <w:bCs/>
        </w:rPr>
        <w:t xml:space="preserve"> -- Time off Leave Request,The search Screen is not fit with the Form. It has shown as a separate box.</w:t>
      </w:r>
    </w:p>
    <w:p w14:paraId="3D325667" w14:textId="26D6FB77" w:rsidR="00402752" w:rsidRPr="00CA0832" w:rsidRDefault="00000000" w:rsidP="00CA0832">
      <w:pPr>
        <w:rPr>
          <w:bCs/>
        </w:rPr>
      </w:pPr>
      <w:r w:rsidRPr="00CA0832">
        <w:rPr>
          <w:b/>
        </w:rPr>
        <w:t>Task ID-008831</w:t>
      </w:r>
      <w:r w:rsidRPr="00CA0832">
        <w:rPr>
          <w:bCs/>
        </w:rPr>
        <w:t xml:space="preserve"> -- 1. Employee Info Details-&gt;City- &gt;In drop down on click of Plus icon &amp; on creation of new record &amp; submit throw Error as Description cannot be left empty 2. Drop down on selecting &amp; scrolling , Drop down box is getting scrolled along with that</w:t>
      </w:r>
    </w:p>
    <w:p w14:paraId="4F29939F" w14:textId="5D822167" w:rsidR="00402752" w:rsidRPr="00CA0832" w:rsidRDefault="00000000" w:rsidP="00CA0832">
      <w:pPr>
        <w:rPr>
          <w:bCs/>
        </w:rPr>
      </w:pPr>
      <w:r w:rsidRPr="00CA0832">
        <w:rPr>
          <w:b/>
        </w:rPr>
        <w:t>Task ID-008842</w:t>
      </w:r>
      <w:r w:rsidRPr="00CA0832">
        <w:rPr>
          <w:bCs/>
        </w:rPr>
        <w:t xml:space="preserve"> -- 1. User Actor Mapping- In username field it is allowing to select the typed characters instead of actual records2. It is displaying with Proficiency in the User name on search</w:t>
      </w:r>
    </w:p>
    <w:p w14:paraId="09110B50" w14:textId="44D81C7D" w:rsidR="00402752" w:rsidRPr="00CA0832" w:rsidRDefault="00000000" w:rsidP="00CA0832">
      <w:pPr>
        <w:rPr>
          <w:bCs/>
        </w:rPr>
      </w:pPr>
      <w:r w:rsidRPr="00CA0832">
        <w:rPr>
          <w:b/>
        </w:rPr>
        <w:t>Task ID-008847</w:t>
      </w:r>
      <w:r w:rsidRPr="00CA0832">
        <w:rPr>
          <w:bCs/>
        </w:rPr>
        <w:t xml:space="preserve"> -- State field- wherever state field is available it is displaying as multiselect in dropdown</w:t>
      </w:r>
    </w:p>
    <w:p w14:paraId="6DEBB9A7" w14:textId="6AEC8076" w:rsidR="00402752" w:rsidRPr="00CA0832" w:rsidRDefault="00000000" w:rsidP="00CA0832">
      <w:pPr>
        <w:rPr>
          <w:bCs/>
        </w:rPr>
      </w:pPr>
      <w:r w:rsidRPr="00CA0832">
        <w:rPr>
          <w:b/>
        </w:rPr>
        <w:lastRenderedPageBreak/>
        <w:t>Task ID-008839</w:t>
      </w:r>
      <w:r w:rsidRPr="00CA0832">
        <w:rPr>
          <w:bCs/>
        </w:rPr>
        <w:t xml:space="preserve"> -- Based on the enable/disable of Boolean Dc, axp_dcstate operates on form load not on data load</w:t>
      </w:r>
    </w:p>
    <w:p w14:paraId="073E2159" w14:textId="77777777" w:rsidR="00402752" w:rsidRPr="00CA0832" w:rsidRDefault="00000000" w:rsidP="00CA0832">
      <w:pPr>
        <w:rPr>
          <w:bCs/>
        </w:rPr>
      </w:pPr>
      <w:r w:rsidRPr="00CA0832">
        <w:rPr>
          <w:bCs/>
        </w:rPr>
        <w:t>○ For Example- In Leave Configuration form, there is a field set as substr(axp_dcstate, 10, 1) which is not operated based on the enable/ disable of Boolean dc on data load, whereas on form load its working fine.</w:t>
      </w:r>
    </w:p>
    <w:p w14:paraId="75921989" w14:textId="11FFAA00" w:rsidR="00402752" w:rsidRPr="00CA0832" w:rsidRDefault="00000000" w:rsidP="00CA0832">
      <w:pPr>
        <w:rPr>
          <w:bCs/>
        </w:rPr>
      </w:pPr>
      <w:r w:rsidRPr="00CA0832">
        <w:rPr>
          <w:b/>
        </w:rPr>
        <w:t>Task ID-008813</w:t>
      </w:r>
      <w:r w:rsidRPr="00CA0832">
        <w:rPr>
          <w:bCs/>
        </w:rPr>
        <w:t xml:space="preserve"> -- Issue while form load tstruct with grid attachment. attachment upload but showing like no attachment uploaded, when click on button then showing the information.</w:t>
      </w:r>
    </w:p>
    <w:p w14:paraId="00EAA48B" w14:textId="1EEB3452" w:rsidR="00402752" w:rsidRPr="00CA0832" w:rsidRDefault="00000000" w:rsidP="00CA0832">
      <w:pPr>
        <w:rPr>
          <w:bCs/>
        </w:rPr>
      </w:pPr>
      <w:r w:rsidRPr="00CA0832">
        <w:rPr>
          <w:b/>
        </w:rPr>
        <w:t>Task ID-008085</w:t>
      </w:r>
      <w:r w:rsidRPr="00CA0832">
        <w:rPr>
          <w:bCs/>
        </w:rPr>
        <w:t xml:space="preserve"> -- Time entry in the field is getting scrolled along with form. For example, I am trying to enter Time in the moe-time field and the time selection bar is getting scrolled if i scroll the page.</w:t>
      </w:r>
    </w:p>
    <w:p w14:paraId="44B72111" w14:textId="3925303E" w:rsidR="00402752" w:rsidRPr="00CA0832" w:rsidRDefault="00000000" w:rsidP="00CA0832">
      <w:pPr>
        <w:rPr>
          <w:bCs/>
        </w:rPr>
      </w:pPr>
      <w:r w:rsidRPr="00CA0832">
        <w:rPr>
          <w:b/>
        </w:rPr>
        <w:t>Task ID-008829</w:t>
      </w:r>
      <w:r w:rsidRPr="00CA0832">
        <w:rPr>
          <w:bCs/>
        </w:rPr>
        <w:t xml:space="preserve"> - Column Adjustment, on manually adjusting the width it is aligning improperly</w:t>
      </w:r>
    </w:p>
    <w:p w14:paraId="407C6856" w14:textId="77777777" w:rsidR="00402752" w:rsidRPr="00CA0832" w:rsidRDefault="00000000" w:rsidP="00CA0832">
      <w:pPr>
        <w:rPr>
          <w:bCs/>
        </w:rPr>
      </w:pPr>
      <w:r w:rsidRPr="00CA0832">
        <w:rPr>
          <w:bCs/>
        </w:rPr>
        <w:t>○ Note: Reset Design Button is introduced for Listiview Design.</w:t>
      </w:r>
    </w:p>
    <w:p w14:paraId="7FBB8467" w14:textId="2FE25DFA" w:rsidR="00402752" w:rsidRPr="00CA0832" w:rsidRDefault="00000000" w:rsidP="00CA0832">
      <w:pPr>
        <w:rPr>
          <w:bCs/>
        </w:rPr>
      </w:pPr>
      <w:r w:rsidRPr="00CA0832">
        <w:rPr>
          <w:b/>
        </w:rPr>
        <w:t>Task ID-008807</w:t>
      </w:r>
      <w:r w:rsidRPr="00CA0832">
        <w:rPr>
          <w:bCs/>
        </w:rPr>
        <w:t xml:space="preserve"> - Drill-down Iview hidden params values are changing themselves when refreshing the Iview</w:t>
      </w:r>
    </w:p>
    <w:p w14:paraId="57D36977" w14:textId="0D83E319" w:rsidR="00402752" w:rsidRPr="00CA0832" w:rsidRDefault="00000000" w:rsidP="00CA0832">
      <w:pPr>
        <w:rPr>
          <w:bCs/>
        </w:rPr>
      </w:pPr>
      <w:r w:rsidRPr="00CA0832">
        <w:rPr>
          <w:b/>
        </w:rPr>
        <w:t>Task ID-007924</w:t>
      </w:r>
      <w:r w:rsidRPr="00CA0832">
        <w:rPr>
          <w:bCs/>
        </w:rPr>
        <w:t xml:space="preserve"> - Column Name params are not passing in Iview</w:t>
      </w:r>
    </w:p>
    <w:p w14:paraId="6481D26B" w14:textId="4FAB3BAB" w:rsidR="00402752" w:rsidRPr="00CA0832" w:rsidRDefault="00000000" w:rsidP="00CA0832">
      <w:pPr>
        <w:rPr>
          <w:bCs/>
        </w:rPr>
      </w:pPr>
      <w:r w:rsidRPr="00CA0832">
        <w:rPr>
          <w:b/>
        </w:rPr>
        <w:t>Task ID-008795</w:t>
      </w:r>
      <w:r w:rsidRPr="00CA0832">
        <w:rPr>
          <w:bCs/>
        </w:rPr>
        <w:t xml:space="preserve"> : In quess iam (idm.quesscorp.com), when user logs in without signing out the previous session then it shows simply the white page after login. When we refresh manually, then it directs to main page.</w:t>
      </w:r>
    </w:p>
    <w:p w14:paraId="6667D48A" w14:textId="74D56CD4"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w:t>
      </w:r>
    </w:p>
    <w:p w14:paraId="32B63F6A" w14:textId="77777777" w:rsidR="00402752" w:rsidRDefault="00000000">
      <w:r>
        <w:rPr>
          <w:b/>
        </w:rPr>
        <w:t xml:space="preserve">Task ID-008985 -- </w:t>
      </w:r>
      <w:r w:rsidRPr="00CA0832">
        <w:rPr>
          <w:bCs/>
        </w:rPr>
        <w:t>Oracle DB compatibility issues for AxpertWeb</w:t>
      </w:r>
    </w:p>
    <w:p w14:paraId="14AB8B7E" w14:textId="77777777" w:rsidR="00402752" w:rsidRDefault="00000000" w:rsidP="00CA0832">
      <w:pPr>
        <w:spacing w:after="0"/>
      </w:pPr>
      <w:r>
        <w:rPr>
          <w:b/>
        </w:rPr>
        <w:t>Task ID-008727 -</w:t>
      </w:r>
      <w:r w:rsidRPr="00CA0832">
        <w:rPr>
          <w:bCs/>
        </w:rPr>
        <w:t>Quess IAM- We have a wage breakdown structure where all the pay components are shown in the grid.As per the customer requirement, we need to show some of the line items in bold letters, such as CTC, gross salary, and so on.</w:t>
      </w:r>
    </w:p>
    <w:p w14:paraId="14132D47" w14:textId="77777777" w:rsidR="00402752" w:rsidRDefault="00000000" w:rsidP="00CA0832">
      <w:pPr>
        <w:spacing w:after="0"/>
      </w:pPr>
      <w:r>
        <w:t>Note: To provide this customer requirement we have introduced parser function named as 'SetFieldFontProperty' as explained below.</w:t>
      </w:r>
    </w:p>
    <w:p w14:paraId="3EBCC1BA" w14:textId="77777777" w:rsidR="00402752" w:rsidRDefault="00000000" w:rsidP="00CA0832">
      <w:pPr>
        <w:spacing w:after="0"/>
      </w:pPr>
      <w:r>
        <w:t>Script: SetFieldFontProperty(fieldname,rownow,fontname,fontsize,fotnstyle,fontcolor,bgcolor)</w:t>
      </w:r>
    </w:p>
    <w:p w14:paraId="6A60DA9A" w14:textId="77777777" w:rsidR="00402752" w:rsidRDefault="00000000" w:rsidP="00CA0832">
      <w:pPr>
        <w:spacing w:after="0"/>
      </w:pPr>
      <w:r>
        <w:t>Example: if fld_b={admin}</w:t>
      </w:r>
    </w:p>
    <w:p w14:paraId="20AF4494" w14:textId="77777777" w:rsidR="00402752" w:rsidRDefault="00000000" w:rsidP="00CA0832">
      <w:pPr>
        <w:spacing w:after="0"/>
      </w:pPr>
      <w:r>
        <w:t>SetFieldFontProperty({fld_c},activerow,{Arial},{24px},{bold},{red},{yellow})</w:t>
      </w:r>
    </w:p>
    <w:p w14:paraId="7EE69430" w14:textId="77777777" w:rsidR="00402752" w:rsidRDefault="00000000" w:rsidP="00CA0832">
      <w:pPr>
        <w:spacing w:after="0"/>
      </w:pPr>
      <w:r>
        <w:t>else</w:t>
      </w:r>
    </w:p>
    <w:p w14:paraId="6ECFFF01" w14:textId="77777777" w:rsidR="00402752" w:rsidRDefault="00000000" w:rsidP="00CA0832">
      <w:pPr>
        <w:spacing w:after="0"/>
      </w:pPr>
      <w:r>
        <w:t>SetFieldFontProperty({fld_c},activerow,{Arial},{24px},{bold},{yellow},{green})</w:t>
      </w:r>
    </w:p>
    <w:p w14:paraId="33828DD1" w14:textId="77777777" w:rsidR="00CA0832" w:rsidRDefault="00CA0832" w:rsidP="00CA0832">
      <w:pPr>
        <w:spacing w:after="0"/>
      </w:pPr>
    </w:p>
    <w:p w14:paraId="3C76B616" w14:textId="77777777" w:rsidR="00402752" w:rsidRPr="00E75E5B" w:rsidRDefault="00000000">
      <w:pPr>
        <w:rPr>
          <w:bCs/>
        </w:rPr>
      </w:pPr>
      <w:r w:rsidRPr="00E75E5B">
        <w:rPr>
          <w:b/>
        </w:rPr>
        <w:t>Task ID-008837</w:t>
      </w:r>
      <w:r w:rsidRPr="00E75E5B">
        <w:rPr>
          <w:bCs/>
        </w:rPr>
        <w:t xml:space="preserve"> -Quess IAM- Issue: Even though the username is expired or invalid, the login page still redirects it to the next input window for password. Also when we try signin </w:t>
      </w:r>
      <w:r w:rsidRPr="00E75E5B">
        <w:rPr>
          <w:bCs/>
        </w:rPr>
        <w:lastRenderedPageBreak/>
        <w:t>with the user login which is already expired (active=F), it should provide a proper error message.</w:t>
      </w:r>
    </w:p>
    <w:p w14:paraId="3134330C" w14:textId="77777777" w:rsidR="00402752" w:rsidRPr="00E75E5B" w:rsidRDefault="00000000">
      <w:pPr>
        <w:rPr>
          <w:bCs/>
        </w:rPr>
      </w:pPr>
      <w:r w:rsidRPr="00E75E5B">
        <w:rPr>
          <w:b/>
        </w:rPr>
        <w:t>Task ID-008570</w:t>
      </w:r>
      <w:r w:rsidRPr="00E75E5B">
        <w:rPr>
          <w:bCs/>
        </w:rPr>
        <w:t xml:space="preserve"> -- Process definition, Actor listing and Fast Print pages added in configuration studio.</w:t>
      </w:r>
    </w:p>
    <w:p w14:paraId="3A973105" w14:textId="77777777" w:rsidR="00402752" w:rsidRPr="00E75E5B" w:rsidRDefault="00000000">
      <w:pPr>
        <w:rPr>
          <w:bCs/>
        </w:rPr>
      </w:pPr>
      <w:r w:rsidRPr="00E75E5B">
        <w:rPr>
          <w:b/>
        </w:rPr>
        <w:t>Task ID-008784</w:t>
      </w:r>
      <w:r w:rsidRPr="00E75E5B">
        <w:rPr>
          <w:bCs/>
        </w:rPr>
        <w:t xml:space="preserve"> -- A feature added in configuration page to set the Redis connections at application level</w:t>
      </w:r>
    </w:p>
    <w:p w14:paraId="5540689A" w14:textId="77777777" w:rsidR="00402752" w:rsidRPr="00E75E5B" w:rsidRDefault="00000000">
      <w:pPr>
        <w:rPr>
          <w:bCs/>
        </w:rPr>
      </w:pPr>
      <w:r w:rsidRPr="00E75E5B">
        <w:rPr>
          <w:b/>
        </w:rPr>
        <w:t>Task ID-008959</w:t>
      </w:r>
      <w:r w:rsidRPr="00E75E5B">
        <w:rPr>
          <w:bCs/>
        </w:rPr>
        <w:t xml:space="preserve"> -ALLSec- We need to remove the Configuration icon from employee logins/RM if it is not applicable in Display Title on Home Page</w:t>
      </w:r>
    </w:p>
    <w:p w14:paraId="22F9C958" w14:textId="77777777" w:rsidR="00402752" w:rsidRDefault="00000000">
      <w:r>
        <w:t>Note: Axpert Configuration Icon withdrawn from signin page. To open the Axpert Configuration page, direct URL can be used. For example application URL will be used with config.aspx instated of signin.aspx.</w:t>
      </w:r>
    </w:p>
    <w:p w14:paraId="63ADEFEF" w14:textId="77777777" w:rsidR="00402752" w:rsidRDefault="00000000">
      <w:r>
        <w:t>Example:</w:t>
      </w:r>
    </w:p>
    <w:p w14:paraId="22DAA228" w14:textId="77777777" w:rsidR="00402752" w:rsidRDefault="00000000">
      <w:r>
        <w:t>application signin URL:</w:t>
      </w:r>
    </w:p>
    <w:p w14:paraId="388B9573" w14:textId="77777777" w:rsidR="00402752" w:rsidRDefault="00000000">
      <w:r>
        <w:t>application configuration URL:</w:t>
      </w:r>
    </w:p>
    <w:p w14:paraId="5DF12A1A" w14:textId="77777777" w:rsidR="00402752" w:rsidRPr="00E75E5B" w:rsidRDefault="00000000">
      <w:pPr>
        <w:rPr>
          <w:bCs/>
        </w:rPr>
      </w:pPr>
      <w:r w:rsidRPr="00E75E5B">
        <w:rPr>
          <w:b/>
        </w:rPr>
        <w:t>Task ID-008823</w:t>
      </w:r>
      <w:r w:rsidRPr="00E75E5B">
        <w:rPr>
          <w:bCs/>
        </w:rPr>
        <w:t xml:space="preserve"> -ALLSec- Shift Master- Boolean buttons in grid will display as Boolean on select of the row else Yes/No Displaying</w:t>
      </w:r>
    </w:p>
    <w:p w14:paraId="07E912AC" w14:textId="77777777" w:rsidR="00402752" w:rsidRPr="00E75E5B" w:rsidRDefault="00000000">
      <w:pPr>
        <w:rPr>
          <w:bCs/>
        </w:rPr>
      </w:pPr>
      <w:r w:rsidRPr="00E75E5B">
        <w:rPr>
          <w:b/>
        </w:rPr>
        <w:t>Task ID-008950</w:t>
      </w:r>
      <w:r w:rsidRPr="00E75E5B">
        <w:rPr>
          <w:bCs/>
        </w:rPr>
        <w:t xml:space="preserve"> -ALLSec- Need to Enable or Disable the check box in one click as used in Shift Master, require two clicks to enable the checkbox button</w:t>
      </w:r>
    </w:p>
    <w:p w14:paraId="137E0131" w14:textId="77777777" w:rsidR="00402752" w:rsidRPr="00E75E5B" w:rsidRDefault="00000000">
      <w:pPr>
        <w:rPr>
          <w:bCs/>
        </w:rPr>
      </w:pPr>
      <w:r w:rsidRPr="00E75E5B">
        <w:rPr>
          <w:b/>
        </w:rPr>
        <w:t>Task ID-008954</w:t>
      </w:r>
      <w:r w:rsidRPr="00E75E5B">
        <w:rPr>
          <w:bCs/>
        </w:rPr>
        <w:t xml:space="preserve"> -ALLSec- In Leave Request, on click of upload pop up opening on two clicks instead in a single clicks</w:t>
      </w:r>
    </w:p>
    <w:p w14:paraId="64006AD2" w14:textId="77777777" w:rsidR="00402752" w:rsidRPr="00E75E5B" w:rsidRDefault="00000000">
      <w:pPr>
        <w:rPr>
          <w:bCs/>
        </w:rPr>
      </w:pPr>
      <w:r w:rsidRPr="00E75E5B">
        <w:rPr>
          <w:b/>
        </w:rPr>
        <w:t>Task ID-008738 -</w:t>
      </w:r>
      <w:r w:rsidRPr="00E75E5B">
        <w:rPr>
          <w:bCs/>
        </w:rPr>
        <w:t>ALLSec- Shift / Shift Interface/Auto Schedule Pattern Week details tab once click the 3rd Options Fillweekid after confirm and click the weekday one /weekday two weekid align are shrinked.</w:t>
      </w:r>
    </w:p>
    <w:p w14:paraId="7F0EF910" w14:textId="77777777" w:rsidR="00402752" w:rsidRPr="00E75E5B" w:rsidRDefault="00000000">
      <w:pPr>
        <w:rPr>
          <w:bCs/>
        </w:rPr>
      </w:pPr>
      <w:r w:rsidRPr="00E75E5B">
        <w:rPr>
          <w:b/>
        </w:rPr>
        <w:t>Task ID-008913 -</w:t>
      </w:r>
      <w:r w:rsidRPr="00E75E5B">
        <w:rPr>
          <w:bCs/>
        </w:rPr>
        <w:t>ALLSec- check that when user select the city in personal information form without removing the existing value from city dropdown. Then the dependency city field in organizational information DC is not updating in backend as per the user selected value in personal information DC.</w:t>
      </w:r>
    </w:p>
    <w:p w14:paraId="7C75E7E6" w14:textId="77777777" w:rsidR="00402752" w:rsidRPr="00E75E5B" w:rsidRDefault="00000000">
      <w:pPr>
        <w:rPr>
          <w:bCs/>
        </w:rPr>
      </w:pPr>
      <w:r w:rsidRPr="00E75E5B">
        <w:rPr>
          <w:b/>
        </w:rPr>
        <w:t>Task ID-008867</w:t>
      </w:r>
      <w:r w:rsidRPr="00E75E5B">
        <w:rPr>
          <w:bCs/>
        </w:rPr>
        <w:t xml:space="preserve"> -ALLSec- Shift Mapping - Search Icon &amp; Colum caption should be freeze only records should scroll</w:t>
      </w:r>
    </w:p>
    <w:p w14:paraId="524E63F4" w14:textId="77777777" w:rsidR="00402752" w:rsidRPr="00E75E5B" w:rsidRDefault="00000000">
      <w:pPr>
        <w:rPr>
          <w:bCs/>
        </w:rPr>
      </w:pPr>
      <w:r w:rsidRPr="00E75E5B">
        <w:rPr>
          <w:b/>
        </w:rPr>
        <w:t>Task ID-008948</w:t>
      </w:r>
      <w:r w:rsidRPr="00E75E5B">
        <w:rPr>
          <w:bCs/>
        </w:rPr>
        <w:t xml:space="preserve"> -BDF- Test Case Description : On dataload the loaded Instance data should show as Amendment</w:t>
      </w:r>
    </w:p>
    <w:p w14:paraId="245D7C28" w14:textId="77777777" w:rsidR="00402752" w:rsidRPr="00E75E5B" w:rsidRDefault="00000000">
      <w:pPr>
        <w:rPr>
          <w:bCs/>
        </w:rPr>
      </w:pPr>
      <w:r w:rsidRPr="00E75E5B">
        <w:rPr>
          <w:bCs/>
        </w:rPr>
        <w:lastRenderedPageBreak/>
        <w:t>Note: To achieve the backward compatibility of dropdown auto select during Dataload, a new application constant named as 'AutoselectCompatibility' needs to be added with value T/True.</w:t>
      </w:r>
    </w:p>
    <w:p w14:paraId="3170CF51" w14:textId="77777777" w:rsidR="00402752" w:rsidRPr="00E75E5B" w:rsidRDefault="00000000">
      <w:pPr>
        <w:rPr>
          <w:bCs/>
        </w:rPr>
      </w:pPr>
      <w:r w:rsidRPr="00E75E5B">
        <w:rPr>
          <w:b/>
        </w:rPr>
        <w:t>Task ID-008926</w:t>
      </w:r>
      <w:r w:rsidRPr="00E75E5B">
        <w:rPr>
          <w:bCs/>
        </w:rPr>
        <w:t xml:space="preserve"> -BDF- Test Case Description: DC3 is not visible, user need to click DC3 manually, then it will show the grid</w:t>
      </w:r>
    </w:p>
    <w:p w14:paraId="4FCE2686" w14:textId="77777777" w:rsidR="00402752" w:rsidRPr="00E75E5B" w:rsidRDefault="00000000">
      <w:pPr>
        <w:rPr>
          <w:bCs/>
        </w:rPr>
      </w:pPr>
      <w:r w:rsidRPr="00E75E5B">
        <w:rPr>
          <w:b/>
        </w:rPr>
        <w:t>Task ID-008928</w:t>
      </w:r>
      <w:r w:rsidRPr="00E75E5B">
        <w:rPr>
          <w:bCs/>
        </w:rPr>
        <w:t xml:space="preserve"> -BDF- Test Case Description :Wrong validation message - Even though user have data in grid, wrong validation message will occur.</w:t>
      </w:r>
    </w:p>
    <w:p w14:paraId="32A8C330" w14:textId="77777777" w:rsidR="00402752" w:rsidRPr="00E75E5B" w:rsidRDefault="00000000">
      <w:pPr>
        <w:rPr>
          <w:bCs/>
        </w:rPr>
      </w:pPr>
      <w:r w:rsidRPr="00E75E5B">
        <w:rPr>
          <w:b/>
        </w:rPr>
        <w:t>Task ID-008929</w:t>
      </w:r>
      <w:r w:rsidRPr="00E75E5B">
        <w:rPr>
          <w:bCs/>
        </w:rPr>
        <w:t xml:space="preserve"> -BDF- Test Case Description :Grid Columns are not aligning properly if more columns are there</w:t>
      </w:r>
    </w:p>
    <w:p w14:paraId="0F54E07B" w14:textId="77777777" w:rsidR="00402752" w:rsidRPr="00E75E5B" w:rsidRDefault="00000000">
      <w:pPr>
        <w:rPr>
          <w:bCs/>
        </w:rPr>
      </w:pPr>
      <w:r w:rsidRPr="00E75E5B">
        <w:rPr>
          <w:b/>
        </w:rPr>
        <w:t>Task ID-008904</w:t>
      </w:r>
      <w:r w:rsidRPr="00E75E5B">
        <w:rPr>
          <w:bCs/>
        </w:rPr>
        <w:t xml:space="preserve"> -BDF- Selected DC is disabled when user unhide the hidden DC through FormControl Script.</w:t>
      </w:r>
    </w:p>
    <w:p w14:paraId="46349292" w14:textId="77777777" w:rsidR="00402752" w:rsidRPr="00E75E5B" w:rsidRDefault="00000000">
      <w:pPr>
        <w:rPr>
          <w:bCs/>
        </w:rPr>
      </w:pPr>
      <w:r w:rsidRPr="00E75E5B">
        <w:rPr>
          <w:b/>
        </w:rPr>
        <w:t>Task ID-008903</w:t>
      </w:r>
      <w:r w:rsidRPr="00E75E5B">
        <w:rPr>
          <w:bCs/>
        </w:rPr>
        <w:t xml:space="preserve"> -BDF- User can able to add the rows in grid dc after record is approved in work flow.</w:t>
      </w:r>
    </w:p>
    <w:p w14:paraId="69E7B43E" w14:textId="77777777" w:rsidR="00402752" w:rsidRPr="00E75E5B" w:rsidRDefault="00000000">
      <w:pPr>
        <w:rPr>
          <w:bCs/>
        </w:rPr>
      </w:pPr>
      <w:r w:rsidRPr="00E75E5B">
        <w:rPr>
          <w:b/>
        </w:rPr>
        <w:t>Task ID-008892</w:t>
      </w:r>
      <w:r w:rsidRPr="00E75E5B">
        <w:rPr>
          <w:bCs/>
        </w:rPr>
        <w:t xml:space="preserve"> -BDF- Task Description :After user uploaded file in header attachment then user cannot able to remove the attachment record.</w:t>
      </w:r>
    </w:p>
    <w:p w14:paraId="78FA9A1E" w14:textId="77777777" w:rsidR="00402752" w:rsidRPr="00E75E5B" w:rsidRDefault="00000000">
      <w:pPr>
        <w:rPr>
          <w:bCs/>
        </w:rPr>
      </w:pPr>
      <w:r w:rsidRPr="00E75E5B">
        <w:rPr>
          <w:b/>
        </w:rPr>
        <w:t>Task ID-008972</w:t>
      </w:r>
      <w:r w:rsidRPr="00E75E5B">
        <w:rPr>
          <w:bCs/>
        </w:rPr>
        <w:t xml:space="preserve"> -BDF- Test Case Description :Dc3 scroll bar is visible in footer position. and dc3 grid columns are going beyond the form frame.</w:t>
      </w:r>
    </w:p>
    <w:p w14:paraId="40F76ACF" w14:textId="77777777" w:rsidR="00402752" w:rsidRPr="00E75E5B" w:rsidRDefault="00000000">
      <w:pPr>
        <w:rPr>
          <w:bCs/>
        </w:rPr>
      </w:pPr>
      <w:r w:rsidRPr="00E75E5B">
        <w:rPr>
          <w:b/>
        </w:rPr>
        <w:t>Task ID-008866</w:t>
      </w:r>
      <w:r w:rsidRPr="00E75E5B">
        <w:rPr>
          <w:bCs/>
        </w:rPr>
        <w:t xml:space="preserve"> -- Test Case Description, Unable to create a new user in users login form</w:t>
      </w:r>
    </w:p>
    <w:p w14:paraId="6EC94F0E" w14:textId="77777777" w:rsidR="00402752" w:rsidRPr="00E75E5B" w:rsidRDefault="00000000">
      <w:pPr>
        <w:rPr>
          <w:bCs/>
        </w:rPr>
      </w:pPr>
      <w:r w:rsidRPr="00E75E5B">
        <w:rPr>
          <w:b/>
        </w:rPr>
        <w:t>Task ID-008840</w:t>
      </w:r>
      <w:r w:rsidRPr="00E75E5B">
        <w:rPr>
          <w:bCs/>
        </w:rPr>
        <w:t xml:space="preserve"> -- User is able to select the same option for multiple times using Advance Search Button</w:t>
      </w:r>
    </w:p>
    <w:p w14:paraId="3BEAAD58" w14:textId="77777777" w:rsidR="00402752" w:rsidRPr="00E75E5B" w:rsidRDefault="00000000">
      <w:pPr>
        <w:rPr>
          <w:bCs/>
        </w:rPr>
      </w:pPr>
      <w:r w:rsidRPr="00E75E5B">
        <w:rPr>
          <w:b/>
        </w:rPr>
        <w:t>Task ID-008691</w:t>
      </w:r>
      <w:r w:rsidRPr="00E75E5B">
        <w:rPr>
          <w:bCs/>
        </w:rPr>
        <w:t xml:space="preserve"> -Agile ERP- Purchase Requisition: Workflow approved record able to add rows in GridDC.</w:t>
      </w:r>
    </w:p>
    <w:p w14:paraId="3508DA1E" w14:textId="77777777" w:rsidR="00402752" w:rsidRPr="00E75E5B" w:rsidRDefault="00000000">
      <w:pPr>
        <w:rPr>
          <w:bCs/>
        </w:rPr>
      </w:pPr>
      <w:r w:rsidRPr="00E75E5B">
        <w:rPr>
          <w:b/>
        </w:rPr>
        <w:t>Task ID-008907 -</w:t>
      </w:r>
      <w:r w:rsidRPr="00E75E5B">
        <w:rPr>
          <w:bCs/>
        </w:rPr>
        <w:t>Nanoxlabs- Issue: the numeric field value in any transaction in Indian number format (i.e., crores and lakhs) instead of showing in millions. For example if a number is entered as 123456789, instead of showing it as 123,456,789, we want to show as 12,34,56,789.</w:t>
      </w:r>
    </w:p>
    <w:p w14:paraId="2FA47FE0" w14:textId="77777777" w:rsidR="00402752" w:rsidRPr="00E75E5B" w:rsidRDefault="00000000">
      <w:pPr>
        <w:rPr>
          <w:bCs/>
        </w:rPr>
      </w:pPr>
      <w:r w:rsidRPr="00E75E5B">
        <w:rPr>
          <w:b/>
        </w:rPr>
        <w:t>Task ID-008973</w:t>
      </w:r>
      <w:r w:rsidRPr="00E75E5B">
        <w:rPr>
          <w:bCs/>
        </w:rPr>
        <w:t xml:space="preserve"> -- Bug Description:- For the first time when user trying to select time in mail trigger time field, its not reflecting. if user trying the same for the second time then only the selected time is reflecting.</w:t>
      </w:r>
    </w:p>
    <w:p w14:paraId="54CA7915" w14:textId="77777777" w:rsidR="00402752" w:rsidRPr="00E75E5B" w:rsidRDefault="00000000">
      <w:pPr>
        <w:rPr>
          <w:bCs/>
        </w:rPr>
      </w:pPr>
      <w:r w:rsidRPr="00E75E5B">
        <w:rPr>
          <w:b/>
        </w:rPr>
        <w:t>Task ID-008804</w:t>
      </w:r>
      <w:r w:rsidRPr="00E75E5B">
        <w:rPr>
          <w:bCs/>
        </w:rPr>
        <w:t>-Quess API Showing Invalid Request Error-API is showing invalid request error while executing.</w:t>
      </w:r>
    </w:p>
    <w:p w14:paraId="76940A1F" w14:textId="77777777" w:rsidR="00402752" w:rsidRPr="00E75E5B" w:rsidRDefault="00000000">
      <w:pPr>
        <w:rPr>
          <w:bCs/>
        </w:rPr>
      </w:pPr>
      <w:r w:rsidRPr="00E75E5B">
        <w:rPr>
          <w:b/>
        </w:rPr>
        <w:t>Task ID-008812</w:t>
      </w:r>
      <w:r w:rsidRPr="00E75E5B">
        <w:rPr>
          <w:bCs/>
        </w:rPr>
        <w:t>-Basic Authentication not working in API (11.2 Version) . We have an API that requires basic authentication to be passed, which is not working and showing an invalid request error</w:t>
      </w:r>
    </w:p>
    <w:p w14:paraId="28552BE4" w14:textId="77777777" w:rsidR="00402752" w:rsidRPr="00E75E5B" w:rsidRDefault="00000000">
      <w:pPr>
        <w:rPr>
          <w:bCs/>
        </w:rPr>
      </w:pPr>
      <w:r w:rsidRPr="00E75E5B">
        <w:rPr>
          <w:b/>
        </w:rPr>
        <w:lastRenderedPageBreak/>
        <w:t>Task ID-008659</w:t>
      </w:r>
      <w:r w:rsidRPr="00E75E5B">
        <w:rPr>
          <w:bCs/>
        </w:rPr>
        <w:t>-Option to provide the convert file function from source file extension to target extension. Option to provide the convert file function from source file extension to target extension in the given attachment path.    1.From xlsx/xls/txt file To CSV file 2.From CSV To xlsx/xls/txt file.</w:t>
      </w:r>
    </w:p>
    <w:p w14:paraId="6681A191" w14:textId="77777777" w:rsidR="00402752" w:rsidRPr="00E75E5B" w:rsidRDefault="00000000">
      <w:pPr>
        <w:rPr>
          <w:bCs/>
        </w:rPr>
      </w:pPr>
      <w:r w:rsidRPr="00E75E5B">
        <w:rPr>
          <w:b/>
        </w:rPr>
        <w:t>Task ID-008692</w:t>
      </w:r>
      <w:r w:rsidRPr="00E75E5B">
        <w:rPr>
          <w:bCs/>
        </w:rPr>
        <w:t>-API is not working if we pass the non mandatory header string as empty. Work line API is not working and showing response as failed if we pass the non mandatory header string as empty.</w:t>
      </w:r>
    </w:p>
    <w:p w14:paraId="16202C6B" w14:textId="77777777" w:rsidR="00402752" w:rsidRPr="00E75E5B" w:rsidRDefault="00000000">
      <w:pPr>
        <w:rPr>
          <w:bCs/>
        </w:rPr>
      </w:pPr>
      <w:r w:rsidRPr="00E75E5B">
        <w:rPr>
          <w:b/>
        </w:rPr>
        <w:t>Task ID-008861</w:t>
      </w:r>
      <w:r w:rsidRPr="00E75E5B">
        <w:rPr>
          <w:bCs/>
        </w:rPr>
        <w:t>- Bafco - Dynamic Filter - Advance Search is not working in Iviews.</w:t>
      </w:r>
    </w:p>
    <w:p w14:paraId="6B54B832" w14:textId="77777777" w:rsidR="00402752" w:rsidRPr="00E75E5B" w:rsidRDefault="00000000">
      <w:pPr>
        <w:rPr>
          <w:bCs/>
        </w:rPr>
      </w:pPr>
      <w:r w:rsidRPr="00E75E5B">
        <w:rPr>
          <w:b/>
        </w:rPr>
        <w:t>Task ID-008941</w:t>
      </w:r>
      <w:r w:rsidRPr="00E75E5B">
        <w:rPr>
          <w:bCs/>
        </w:rPr>
        <w:t xml:space="preserve"> - Quess - After successful login, it is setting a focus directly on global search and the main page opens with the search box window to type in. User needs to focus somewhere on the main page to hide this search window to further see the dashboard.</w:t>
      </w:r>
    </w:p>
    <w:p w14:paraId="2C2B4044" w14:textId="77777777" w:rsidR="00402752" w:rsidRPr="00E75E5B" w:rsidRDefault="00000000">
      <w:pPr>
        <w:rPr>
          <w:bCs/>
        </w:rPr>
      </w:pPr>
      <w:r w:rsidRPr="00E75E5B">
        <w:rPr>
          <w:b/>
        </w:rPr>
        <w:t>Task ID-007581</w:t>
      </w:r>
      <w:r w:rsidRPr="00E75E5B">
        <w:rPr>
          <w:bCs/>
        </w:rPr>
        <w:t xml:space="preserve"> - Axpert DRC - As soon as the user logs in it shows a message box like' Please try again with new search query'</w:t>
      </w:r>
    </w:p>
    <w:p w14:paraId="124D2BF9" w14:textId="77777777" w:rsidR="00402752" w:rsidRPr="00E75E5B" w:rsidRDefault="00000000">
      <w:pPr>
        <w:rPr>
          <w:bCs/>
        </w:rPr>
      </w:pPr>
      <w:r w:rsidRPr="00E75E5B">
        <w:rPr>
          <w:b/>
        </w:rPr>
        <w:t>Task ID-008612</w:t>
      </w:r>
      <w:r w:rsidRPr="00E75E5B">
        <w:rPr>
          <w:bCs/>
        </w:rPr>
        <w:t xml:space="preserve"> - Allsec HCM  - Global search are not cleared/navigate home page automatically</w:t>
      </w:r>
    </w:p>
    <w:p w14:paraId="359CBCEF" w14:textId="77777777" w:rsidR="00402752" w:rsidRPr="00E75E5B" w:rsidRDefault="00000000">
      <w:pPr>
        <w:rPr>
          <w:bCs/>
        </w:rPr>
      </w:pPr>
      <w:r w:rsidRPr="00E75E5B">
        <w:rPr>
          <w:b/>
        </w:rPr>
        <w:t>Task ID-008949</w:t>
      </w:r>
      <w:r w:rsidRPr="00E75E5B">
        <w:rPr>
          <w:bCs/>
        </w:rPr>
        <w:t xml:space="preserve"> - Medexpert Solutions -  When any tstruct is opened on a popup window, the vertical scroll is not visible and unable to scroll vertically.</w:t>
      </w:r>
    </w:p>
    <w:p w14:paraId="5908EF9E" w14:textId="77777777" w:rsidR="00402752" w:rsidRPr="00E75E5B" w:rsidRDefault="00000000">
      <w:pPr>
        <w:rPr>
          <w:bCs/>
        </w:rPr>
      </w:pPr>
      <w:r w:rsidRPr="00E75E5B">
        <w:rPr>
          <w:b/>
        </w:rPr>
        <w:t>Task ID-008939</w:t>
      </w:r>
      <w:r w:rsidRPr="00E75E5B">
        <w:rPr>
          <w:bCs/>
        </w:rPr>
        <w:t xml:space="preserve"> - Quess - Option needed to hide the home page title "cards".</w:t>
      </w:r>
    </w:p>
    <w:p w14:paraId="46DD7596" w14:textId="77777777" w:rsidR="00402752" w:rsidRPr="00E75E5B" w:rsidRDefault="00000000">
      <w:pPr>
        <w:rPr>
          <w:bCs/>
        </w:rPr>
      </w:pPr>
      <w:r w:rsidRPr="00E75E5B">
        <w:rPr>
          <w:bCs/>
        </w:rPr>
        <w:t>Note:</w:t>
      </w:r>
    </w:p>
    <w:p w14:paraId="38F4D8A1" w14:textId="77777777" w:rsidR="00402752" w:rsidRPr="00E75E5B" w:rsidRDefault="00000000">
      <w:pPr>
        <w:rPr>
          <w:bCs/>
        </w:rPr>
      </w:pPr>
      <w:r w:rsidRPr="00E75E5B">
        <w:rPr>
          <w:bCs/>
        </w:rPr>
        <w:t>Cards Settings option is moved to Utilities</w:t>
      </w:r>
    </w:p>
    <w:p w14:paraId="242769DD" w14:textId="77777777" w:rsidR="00402752" w:rsidRPr="00E75E5B" w:rsidRDefault="00000000">
      <w:pPr>
        <w:rPr>
          <w:bCs/>
        </w:rPr>
      </w:pPr>
      <w:r w:rsidRPr="00E75E5B">
        <w:rPr>
          <w:bCs/>
        </w:rPr>
        <w:t>Custom Templates need to be updated</w:t>
      </w:r>
    </w:p>
    <w:p w14:paraId="171500CE" w14:textId="77777777" w:rsidR="00402752" w:rsidRPr="00E75E5B" w:rsidRDefault="00000000">
      <w:pPr>
        <w:rPr>
          <w:bCs/>
        </w:rPr>
      </w:pPr>
      <w:r w:rsidRPr="00E75E5B">
        <w:rPr>
          <w:b/>
        </w:rPr>
        <w:t>Task ID-008936</w:t>
      </w:r>
      <w:r w:rsidRPr="00E75E5B">
        <w:rPr>
          <w:bCs/>
        </w:rPr>
        <w:t xml:space="preserve"> - Quess - Horizontal scrolls coming in for most of the iviews and tried tweaking the column widths but unable to figure out how it is resizing</w:t>
      </w:r>
    </w:p>
    <w:p w14:paraId="1BCC972F" w14:textId="77777777" w:rsidR="00402752" w:rsidRPr="00E75E5B" w:rsidRDefault="00000000">
      <w:pPr>
        <w:rPr>
          <w:bCs/>
        </w:rPr>
      </w:pPr>
      <w:r w:rsidRPr="00E75E5B">
        <w:rPr>
          <w:b/>
        </w:rPr>
        <w:t>Task ID-008961</w:t>
      </w:r>
      <w:r w:rsidRPr="00E75E5B">
        <w:rPr>
          <w:bCs/>
        </w:rPr>
        <w:t xml:space="preserve"> - Medexpert Solutions - After changing the background image in Axpert Configuration, it is not updating it's taking the default image only.</w:t>
      </w:r>
    </w:p>
    <w:p w14:paraId="12D0B055" w14:textId="77777777" w:rsidR="00402752" w:rsidRPr="00E75E5B" w:rsidRDefault="00000000">
      <w:pPr>
        <w:rPr>
          <w:bCs/>
        </w:rPr>
      </w:pPr>
      <w:r w:rsidRPr="00E75E5B">
        <w:rPr>
          <w:b/>
        </w:rPr>
        <w:t>Task ID-008166</w:t>
      </w:r>
      <w:r w:rsidRPr="00E75E5B">
        <w:rPr>
          <w:bCs/>
        </w:rPr>
        <w:t xml:space="preserve"> - Allsec HCM - The caption of the column in the cards are showing in lower case. It has to be as per the definition (Init cap)Ex: Definition is "Leave Type" but displaying as "leave type".</w:t>
      </w:r>
    </w:p>
    <w:p w14:paraId="6B096094" w14:textId="77777777" w:rsidR="00402752" w:rsidRPr="00E75E5B" w:rsidRDefault="00000000">
      <w:pPr>
        <w:rPr>
          <w:bCs/>
        </w:rPr>
      </w:pPr>
      <w:r w:rsidRPr="00E75E5B">
        <w:rPr>
          <w:bCs/>
        </w:rPr>
        <w:t>Note: For showing column with given case String aliasing should be used</w:t>
      </w:r>
    </w:p>
    <w:p w14:paraId="61CAF457" w14:textId="77777777" w:rsidR="00402752" w:rsidRPr="00E75E5B" w:rsidRDefault="00000000">
      <w:pPr>
        <w:rPr>
          <w:bCs/>
        </w:rPr>
      </w:pPr>
      <w:r w:rsidRPr="00E75E5B">
        <w:rPr>
          <w:bCs/>
        </w:rPr>
        <w:t>Example: select  columnname as "Column CAPS" from columntable</w:t>
      </w:r>
    </w:p>
    <w:p w14:paraId="420CA112" w14:textId="77777777" w:rsidR="00402752" w:rsidRPr="00E75E5B" w:rsidRDefault="00000000">
      <w:pPr>
        <w:rPr>
          <w:bCs/>
        </w:rPr>
      </w:pPr>
      <w:r w:rsidRPr="00E75E5B">
        <w:rPr>
          <w:bCs/>
        </w:rPr>
        <w:t>Task ID-007267 - Specta Srilanka - 1. Unable to hide column headers like how we do in kpi cards.  (using axphideh_ prefix).2. The column headers are by default coming in small case. Need to show either as caps or proper case to display neat.</w:t>
      </w:r>
    </w:p>
    <w:p w14:paraId="798C05DA" w14:textId="77777777" w:rsidR="00402752" w:rsidRPr="00E75E5B" w:rsidRDefault="00000000">
      <w:pPr>
        <w:rPr>
          <w:bCs/>
        </w:rPr>
      </w:pPr>
      <w:r w:rsidRPr="00E75E5B">
        <w:rPr>
          <w:bCs/>
        </w:rPr>
        <w:lastRenderedPageBreak/>
        <w:t>Note:</w:t>
      </w:r>
    </w:p>
    <w:p w14:paraId="0BC985FE" w14:textId="77777777" w:rsidR="00402752" w:rsidRPr="00E75E5B" w:rsidRDefault="00000000">
      <w:pPr>
        <w:rPr>
          <w:bCs/>
        </w:rPr>
      </w:pPr>
      <w:r w:rsidRPr="00E75E5B">
        <w:rPr>
          <w:bCs/>
        </w:rPr>
        <w:t>For List Cards column name aliasing following conventions is implemented</w:t>
      </w:r>
    </w:p>
    <w:p w14:paraId="4D26163F" w14:textId="77777777" w:rsidR="00402752" w:rsidRPr="00E75E5B" w:rsidRDefault="00000000">
      <w:pPr>
        <w:rPr>
          <w:bCs/>
        </w:rPr>
      </w:pPr>
      <w:r w:rsidRPr="00E75E5B">
        <w:rPr>
          <w:bCs/>
        </w:rPr>
        <w:t>axphide_*** : will hide column completely</w:t>
      </w:r>
    </w:p>
    <w:p w14:paraId="493058D6" w14:textId="77777777" w:rsidR="00402752" w:rsidRPr="00E75E5B" w:rsidRDefault="00000000">
      <w:pPr>
        <w:rPr>
          <w:bCs/>
        </w:rPr>
      </w:pPr>
      <w:r w:rsidRPr="00E75E5B">
        <w:rPr>
          <w:bCs/>
        </w:rPr>
        <w:t>axphidec_*** : will will hide column data only</w:t>
      </w:r>
    </w:p>
    <w:p w14:paraId="5ECCDD6F" w14:textId="77777777" w:rsidR="00402752" w:rsidRPr="00E75E5B" w:rsidRDefault="00000000">
      <w:pPr>
        <w:rPr>
          <w:bCs/>
        </w:rPr>
      </w:pPr>
      <w:r w:rsidRPr="00E75E5B">
        <w:rPr>
          <w:bCs/>
        </w:rPr>
        <w:t>axphideh_*** will hide table column header only</w:t>
      </w:r>
    </w:p>
    <w:p w14:paraId="7457E767" w14:textId="77777777" w:rsidR="00402752" w:rsidRPr="00E75E5B" w:rsidRDefault="00000000">
      <w:pPr>
        <w:rPr>
          <w:bCs/>
        </w:rPr>
      </w:pPr>
      <w:r w:rsidRPr="00E75E5B">
        <w:rPr>
          <w:bCs/>
        </w:rPr>
        <w:t>Custom Templates need to be updated</w:t>
      </w:r>
    </w:p>
    <w:p w14:paraId="6B5552D3" w14:textId="77777777" w:rsidR="00402752" w:rsidRPr="00E75E5B" w:rsidRDefault="00000000">
      <w:pPr>
        <w:rPr>
          <w:bCs/>
        </w:rPr>
      </w:pPr>
      <w:r w:rsidRPr="00E75E5B">
        <w:rPr>
          <w:b/>
        </w:rPr>
        <w:t>Task ID-008867</w:t>
      </w:r>
      <w:r w:rsidRPr="00E75E5B">
        <w:rPr>
          <w:bCs/>
        </w:rPr>
        <w:t xml:space="preserve"> -- 1. Shift Mapping- Column Caption it is taking as backend caption 2. Shift Mapping-  It is allowing to select the duplicate entry in Multi Select &amp; it should highlight the selected records 3. Shift Mapping- on click of back button it will reload the same search 4. Shift Mapping- on click of back button &amp; on reloading the same search page but on click of records it is not responding</w:t>
      </w:r>
    </w:p>
    <w:p w14:paraId="435764F5" w14:textId="77777777" w:rsidR="00402752" w:rsidRPr="00E75E5B" w:rsidRDefault="00000000">
      <w:pPr>
        <w:rPr>
          <w:bCs/>
        </w:rPr>
      </w:pPr>
      <w:r w:rsidRPr="00E75E5B">
        <w:rPr>
          <w:b/>
        </w:rPr>
        <w:t>Task ID-008868</w:t>
      </w:r>
      <w:r w:rsidRPr="00E75E5B">
        <w:rPr>
          <w:bCs/>
        </w:rPr>
        <w:t xml:space="preserve"> - In mobile hybrid app, for card ui grid option buttons and text are overlapping.</w:t>
      </w:r>
    </w:p>
    <w:p w14:paraId="0AC8F209" w14:textId="77777777" w:rsidR="00402752" w:rsidRPr="00E75E5B" w:rsidRDefault="00000000">
      <w:pPr>
        <w:rPr>
          <w:bCs/>
        </w:rPr>
      </w:pPr>
      <w:r w:rsidRPr="00E75E5B">
        <w:rPr>
          <w:b/>
        </w:rPr>
        <w:t>Task ID-008873</w:t>
      </w:r>
      <w:r w:rsidRPr="00E75E5B">
        <w:rPr>
          <w:bCs/>
        </w:rPr>
        <w:t xml:space="preserve"> - KPI Card having extra height with gap if any KPI card is not having data</w:t>
      </w:r>
    </w:p>
    <w:p w14:paraId="59F9ED61" w14:textId="77777777" w:rsidR="00402752" w:rsidRPr="00E75E5B" w:rsidRDefault="00000000">
      <w:pPr>
        <w:rPr>
          <w:bCs/>
        </w:rPr>
      </w:pPr>
      <w:r w:rsidRPr="00E75E5B">
        <w:rPr>
          <w:b/>
        </w:rPr>
        <w:t>Task ID-008874</w:t>
      </w:r>
      <w:r w:rsidRPr="00E75E5B">
        <w:rPr>
          <w:bCs/>
        </w:rPr>
        <w:t xml:space="preserve"> - Iview header and data UI is Misaligned</w:t>
      </w:r>
    </w:p>
    <w:p w14:paraId="64147F39" w14:textId="77777777" w:rsidR="00402752" w:rsidRPr="00E75E5B" w:rsidRDefault="00000000">
      <w:pPr>
        <w:rPr>
          <w:bCs/>
        </w:rPr>
      </w:pPr>
      <w:r w:rsidRPr="00E75E5B">
        <w:rPr>
          <w:b/>
        </w:rPr>
        <w:t>Task ID-008871</w:t>
      </w:r>
      <w:r w:rsidRPr="00E75E5B">
        <w:rPr>
          <w:bCs/>
        </w:rPr>
        <w:t xml:space="preserve"> -- Shift Mapping- After selection of more that 10 employees it is not loading 11 &amp; above selected employees in shift details is showing blank</w:t>
      </w:r>
    </w:p>
    <w:p w14:paraId="01619783" w14:textId="77777777" w:rsidR="00402752" w:rsidRPr="00E75E5B" w:rsidRDefault="00000000">
      <w:pPr>
        <w:rPr>
          <w:bCs/>
        </w:rPr>
      </w:pPr>
      <w:r w:rsidRPr="00E75E5B">
        <w:rPr>
          <w:b/>
        </w:rPr>
        <w:t>Task ID-008872</w:t>
      </w:r>
      <w:r w:rsidRPr="00E75E5B">
        <w:rPr>
          <w:bCs/>
        </w:rPr>
        <w:t xml:space="preserve"> - Back Button functionality related issue fixes with popup tstruct / iviews</w:t>
      </w:r>
    </w:p>
    <w:p w14:paraId="17FE1BFD" w14:textId="77777777" w:rsidR="00402752" w:rsidRPr="00E75E5B" w:rsidRDefault="00000000">
      <w:pPr>
        <w:rPr>
          <w:bCs/>
        </w:rPr>
      </w:pPr>
      <w:r w:rsidRPr="00E75E5B">
        <w:rPr>
          <w:b/>
        </w:rPr>
        <w:t>Task ID-008868</w:t>
      </w:r>
      <w:r w:rsidRPr="00E75E5B">
        <w:rPr>
          <w:bCs/>
        </w:rPr>
        <w:t xml:space="preserve"> - In mobile hybrid app, for card ui's grid option buttons and text are overlapping.</w:t>
      </w:r>
    </w:p>
    <w:p w14:paraId="0A847083" w14:textId="77777777" w:rsidR="00402752" w:rsidRPr="00E75E5B" w:rsidRDefault="00000000">
      <w:pPr>
        <w:rPr>
          <w:bCs/>
        </w:rPr>
      </w:pPr>
      <w:r w:rsidRPr="00E75E5B">
        <w:rPr>
          <w:b/>
        </w:rPr>
        <w:t>Task ID-008869</w:t>
      </w:r>
      <w:r w:rsidRPr="00E75E5B">
        <w:rPr>
          <w:bCs/>
        </w:rPr>
        <w:t xml:space="preserve"> - In mobile hybrid app, in form grid -1) Attachment option is not accessible/clickable.2) On loaddata, extra dummy row is added in grid.3) Addrow button is visible even when dc-addrow option is disabled from form properties.4) Grid dropdown fields/controls are shown twice in every row.</w:t>
      </w:r>
    </w:p>
    <w:p w14:paraId="15DD0807" w14:textId="77777777" w:rsidR="00402752" w:rsidRPr="00E75E5B" w:rsidRDefault="00000000">
      <w:pPr>
        <w:rPr>
          <w:bCs/>
        </w:rPr>
      </w:pPr>
      <w:r w:rsidRPr="00E75E5B">
        <w:rPr>
          <w:b/>
        </w:rPr>
        <w:t>Task ID-008856</w:t>
      </w:r>
      <w:r w:rsidRPr="00E75E5B">
        <w:rPr>
          <w:bCs/>
        </w:rPr>
        <w:t xml:space="preserve"> - Tstruct header Scroll Issue - Check that when a user scroll through Tstruct. Then the Tstruct header and the Tstruct default button disappeared.</w:t>
      </w:r>
    </w:p>
    <w:p w14:paraId="5B89B9BD" w14:textId="77777777" w:rsidR="00402752" w:rsidRPr="00E75E5B" w:rsidRDefault="00000000">
      <w:pPr>
        <w:rPr>
          <w:bCs/>
        </w:rPr>
      </w:pPr>
      <w:r w:rsidRPr="00E75E5B">
        <w:rPr>
          <w:b/>
        </w:rPr>
        <w:t>Task ID-008829</w:t>
      </w:r>
      <w:r w:rsidRPr="00E75E5B">
        <w:rPr>
          <w:bCs/>
        </w:rPr>
        <w:t xml:space="preserve"> - Column Adjustment, on manually adjusting the width it is aligning improperly</w:t>
      </w:r>
    </w:p>
    <w:p w14:paraId="4DA76AE7" w14:textId="77777777" w:rsidR="00402752" w:rsidRPr="00E75E5B" w:rsidRDefault="00000000">
      <w:pPr>
        <w:rPr>
          <w:bCs/>
        </w:rPr>
      </w:pPr>
      <w:r w:rsidRPr="00E75E5B">
        <w:rPr>
          <w:b/>
        </w:rPr>
        <w:t>Task ID-008863</w:t>
      </w:r>
      <w:r w:rsidRPr="00E75E5B">
        <w:rPr>
          <w:bCs/>
        </w:rPr>
        <w:t xml:space="preserve"> -- 1. Employee Info Details- Work Location &amp; Grade are throwing error as cannot be left empty even after entered2. Some times on select of country, state is fetching with all the state details irrespective of country</w:t>
      </w:r>
    </w:p>
    <w:p w14:paraId="2ABCFCFB" w14:textId="77777777" w:rsidR="00402752" w:rsidRPr="00E75E5B" w:rsidRDefault="00000000">
      <w:pPr>
        <w:rPr>
          <w:bCs/>
        </w:rPr>
      </w:pPr>
      <w:r w:rsidRPr="00E75E5B">
        <w:rPr>
          <w:b/>
        </w:rPr>
        <w:lastRenderedPageBreak/>
        <w:t>Task ID-008824</w:t>
      </w:r>
      <w:r w:rsidRPr="00E75E5B">
        <w:rPr>
          <w:bCs/>
        </w:rPr>
        <w:t xml:space="preserve"> -- Shift Master- In grid, if the last field is read only field then on click of tab it wont load the new row</w:t>
      </w:r>
    </w:p>
    <w:p w14:paraId="3ABCE499" w14:textId="0E1E7916"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3:</w:t>
      </w:r>
    </w:p>
    <w:p w14:paraId="735D70F2" w14:textId="5A142328" w:rsidR="00402752" w:rsidRDefault="00000000" w:rsidP="00D815EB">
      <w:pPr>
        <w:spacing w:after="0"/>
      </w:pPr>
      <w:r>
        <w:rPr>
          <w:b/>
        </w:rPr>
        <w:t>Task ID-008794 :Issue:  Following are the issues observed with forgot password page.</w:t>
      </w:r>
    </w:p>
    <w:p w14:paraId="62C2E295" w14:textId="7447C30C" w:rsidR="00402752" w:rsidRDefault="00000000" w:rsidP="00D815EB">
      <w:pPr>
        <w:spacing w:after="0"/>
      </w:pPr>
      <w:r>
        <w:t>Password reset is now 6 digit number.</w:t>
      </w:r>
    </w:p>
    <w:p w14:paraId="697B52E8" w14:textId="65DD3FD9" w:rsidR="00402752" w:rsidRDefault="00000000" w:rsidP="00D815EB">
      <w:pPr>
        <w:spacing w:after="0"/>
      </w:pPr>
      <w:r>
        <w:t>Presently it is not validating the user id and sending mail to even when the user is inactive.</w:t>
      </w:r>
    </w:p>
    <w:p w14:paraId="3B2873E2" w14:textId="0D4D3A94" w:rsidR="00402752" w:rsidRDefault="00000000" w:rsidP="00D815EB">
      <w:pPr>
        <w:spacing w:after="0"/>
      </w:pPr>
      <w:r>
        <w:t>It is addressing the user id in mail and instead to display nickname.</w:t>
      </w:r>
    </w:p>
    <w:p w14:paraId="06B7F16D" w14:textId="77777777" w:rsidR="00D815EB" w:rsidRDefault="00D815EB" w:rsidP="00D815EB">
      <w:pPr>
        <w:spacing w:after="0"/>
      </w:pPr>
    </w:p>
    <w:p w14:paraId="19F28AA2" w14:textId="5D8B7AFD" w:rsidR="00402752" w:rsidRPr="00D815EB" w:rsidRDefault="00000000">
      <w:pPr>
        <w:rPr>
          <w:bCs/>
        </w:rPr>
      </w:pPr>
      <w:r w:rsidRPr="00D815EB">
        <w:rPr>
          <w:b/>
        </w:rPr>
        <w:t>Task ID-007382</w:t>
      </w:r>
      <w:r w:rsidRPr="00D815EB">
        <w:rPr>
          <w:bCs/>
        </w:rPr>
        <w:t>: Search Field is missing when user load the created Responsibility or for new Responsibility Page</w:t>
      </w:r>
    </w:p>
    <w:p w14:paraId="08BD210D" w14:textId="7B76C680" w:rsidR="00402752" w:rsidRPr="00D815EB" w:rsidRDefault="00000000">
      <w:pPr>
        <w:rPr>
          <w:bCs/>
        </w:rPr>
      </w:pPr>
      <w:r w:rsidRPr="00D815EB">
        <w:rPr>
          <w:b/>
        </w:rPr>
        <w:t>Task ID-009065</w:t>
      </w:r>
      <w:r w:rsidRPr="00D815EB">
        <w:rPr>
          <w:bCs/>
        </w:rPr>
        <w:t xml:space="preserve"> - Axpert Web UI change similar to Buzzily</w:t>
      </w:r>
    </w:p>
    <w:p w14:paraId="5AA9AC0A" w14:textId="145E96B2" w:rsidR="00402752" w:rsidRPr="00D815EB" w:rsidRDefault="00000000">
      <w:pPr>
        <w:rPr>
          <w:bCs/>
        </w:rPr>
      </w:pPr>
      <w:r w:rsidRPr="00D815EB">
        <w:rPr>
          <w:b/>
        </w:rPr>
        <w:t>Task ID-009066</w:t>
      </w:r>
      <w:r w:rsidRPr="00D815EB">
        <w:rPr>
          <w:bCs/>
        </w:rPr>
        <w:t xml:space="preserve"> - Kauvery - Refresh cache issue on iview in "Open Invoice Others"</w:t>
      </w:r>
    </w:p>
    <w:p w14:paraId="3A39DDF0" w14:textId="0FD26389" w:rsidR="00402752" w:rsidRPr="00D815EB" w:rsidRDefault="00000000">
      <w:pPr>
        <w:rPr>
          <w:bCs/>
        </w:rPr>
      </w:pPr>
      <w:r w:rsidRPr="00D815EB">
        <w:rPr>
          <w:b/>
        </w:rPr>
        <w:t>Task ID-009066</w:t>
      </w:r>
      <w:r w:rsidRPr="00D815EB">
        <w:rPr>
          <w:bCs/>
        </w:rPr>
        <w:t xml:space="preserve"> - Kauvery - After clearing the parameters, dropdowns are displayed twice in Patient Search and IP Enquiry.</w:t>
      </w:r>
    </w:p>
    <w:p w14:paraId="59042604" w14:textId="016DC9D9" w:rsidR="00402752" w:rsidRPr="00D815EB" w:rsidRDefault="00000000">
      <w:pPr>
        <w:rPr>
          <w:bCs/>
        </w:rPr>
      </w:pPr>
      <w:r w:rsidRPr="00D815EB">
        <w:rPr>
          <w:b/>
        </w:rPr>
        <w:t>Task ID-009029</w:t>
      </w:r>
      <w:r w:rsidRPr="00D815EB">
        <w:rPr>
          <w:bCs/>
        </w:rPr>
        <w:t xml:space="preserve"> - BDF - When user click on clear button in parameter it should clear param values but it is closing parameter window and showing blank page</w:t>
      </w:r>
    </w:p>
    <w:p w14:paraId="0F333B87" w14:textId="52E40317" w:rsidR="00402752" w:rsidRPr="00D815EB" w:rsidRDefault="00000000">
      <w:pPr>
        <w:rPr>
          <w:bCs/>
        </w:rPr>
      </w:pPr>
      <w:r w:rsidRPr="00D815EB">
        <w:rPr>
          <w:b/>
        </w:rPr>
        <w:t>Task ID-009028</w:t>
      </w:r>
      <w:r w:rsidRPr="00D815EB">
        <w:rPr>
          <w:bCs/>
        </w:rPr>
        <w:t xml:space="preserve"> - GISS - When user clicks on responsibility, Getting error message in upgraded Oracle schema.(Oracle Runtime Structure)</w:t>
      </w:r>
    </w:p>
    <w:p w14:paraId="3B7F55E0" w14:textId="0390C653" w:rsidR="00402752" w:rsidRPr="00D815EB" w:rsidRDefault="00000000">
      <w:pPr>
        <w:rPr>
          <w:bCs/>
        </w:rPr>
      </w:pPr>
      <w:r w:rsidRPr="00D815EB">
        <w:rPr>
          <w:b/>
        </w:rPr>
        <w:t>Task ID-009024</w:t>
      </w:r>
      <w:r w:rsidRPr="00D815EB">
        <w:rPr>
          <w:bCs/>
        </w:rPr>
        <w:t xml:space="preserve"> - BDF - When user scrolling the picklist dropdown it is listing duplicate values (BDF ISSUE T11-000039)</w:t>
      </w:r>
    </w:p>
    <w:p w14:paraId="1F0E562F" w14:textId="14C87C64" w:rsidR="00402752" w:rsidRPr="00D815EB" w:rsidRDefault="00000000">
      <w:pPr>
        <w:rPr>
          <w:bCs/>
        </w:rPr>
      </w:pPr>
      <w:r w:rsidRPr="00D815EB">
        <w:rPr>
          <w:b/>
        </w:rPr>
        <w:t>Task ID-009023</w:t>
      </w:r>
      <w:r w:rsidRPr="00D815EB">
        <w:rPr>
          <w:bCs/>
        </w:rPr>
        <w:t xml:space="preserve"> - BDF - While Creating Picklist - Value is Given As ALL and saved that Iview and Goto Run Site, Open that Iview, check that Default value is not showing in Parameter</w:t>
      </w:r>
    </w:p>
    <w:p w14:paraId="040CFA75" w14:textId="6AB08DEB" w:rsidR="00402752" w:rsidRPr="00D815EB" w:rsidRDefault="00000000">
      <w:pPr>
        <w:rPr>
          <w:bCs/>
        </w:rPr>
      </w:pPr>
      <w:r w:rsidRPr="00D815EB">
        <w:rPr>
          <w:b/>
        </w:rPr>
        <w:t>Task ID-008983</w:t>
      </w:r>
      <w:r w:rsidRPr="00D815EB">
        <w:rPr>
          <w:bCs/>
        </w:rPr>
        <w:t xml:space="preserve"> - BDF - After load the record from listview prev transaction and next transaction both buttons are not working.</w:t>
      </w:r>
    </w:p>
    <w:p w14:paraId="00F10285" w14:textId="6FF67232" w:rsidR="00402752" w:rsidRPr="00D815EB" w:rsidRDefault="00000000">
      <w:pPr>
        <w:rPr>
          <w:bCs/>
        </w:rPr>
      </w:pPr>
      <w:r w:rsidRPr="00D815EB">
        <w:rPr>
          <w:b/>
        </w:rPr>
        <w:t>Task ID-009022</w:t>
      </w:r>
      <w:r w:rsidRPr="00D815EB">
        <w:rPr>
          <w:bCs/>
        </w:rPr>
        <w:t xml:space="preserve"> - GISS - Cards is not reflecting on the run site.</w:t>
      </w:r>
    </w:p>
    <w:p w14:paraId="28B3D04A" w14:textId="77777777" w:rsidR="00D815EB" w:rsidRPr="00D815EB" w:rsidRDefault="00000000">
      <w:pPr>
        <w:rPr>
          <w:bCs/>
        </w:rPr>
      </w:pPr>
      <w:r w:rsidRPr="00D815EB">
        <w:rPr>
          <w:b/>
        </w:rPr>
        <w:t>Task ID-009037</w:t>
      </w:r>
      <w:r w:rsidRPr="00D815EB">
        <w:rPr>
          <w:bCs/>
        </w:rPr>
        <w:t xml:space="preserve"> - AllSec -  User click on Hyperlink of any card - on first opening - back button is available /on second opening same card - back button is not showing</w:t>
      </w:r>
    </w:p>
    <w:p w14:paraId="779A8CAD" w14:textId="59B5A4AF" w:rsidR="00402752" w:rsidRPr="00D815EB" w:rsidRDefault="00000000">
      <w:pPr>
        <w:rPr>
          <w:bCs/>
        </w:rPr>
      </w:pPr>
      <w:r w:rsidRPr="00D815EB">
        <w:rPr>
          <w:b/>
        </w:rPr>
        <w:t>Task ID-009058</w:t>
      </w:r>
      <w:r w:rsidRPr="00D815EB">
        <w:rPr>
          <w:bCs/>
        </w:rPr>
        <w:t xml:space="preserve"> -Kauvery- Save &amp; Print getting Access violation DLL error in Service Billing Others.</w:t>
      </w:r>
    </w:p>
    <w:p w14:paraId="7F13B5F1" w14:textId="6287556D" w:rsidR="00402752" w:rsidRPr="00D815EB" w:rsidRDefault="00000000">
      <w:pPr>
        <w:rPr>
          <w:bCs/>
        </w:rPr>
      </w:pPr>
      <w:r w:rsidRPr="00D815EB">
        <w:rPr>
          <w:b/>
        </w:rPr>
        <w:t>Task ID-009059</w:t>
      </w:r>
      <w:r w:rsidRPr="00D815EB">
        <w:rPr>
          <w:bCs/>
        </w:rPr>
        <w:t xml:space="preserve"> -Kauvery- To Pay Amount Field is made readonly and still it is editable - ex.(Service Billing Others)</w:t>
      </w:r>
    </w:p>
    <w:p w14:paraId="3237CA60" w14:textId="3067EE9E" w:rsidR="00402752" w:rsidRPr="00003E24" w:rsidRDefault="00000000" w:rsidP="00003E24">
      <w:pPr>
        <w:rPr>
          <w:bCs/>
        </w:rPr>
      </w:pPr>
      <w:r w:rsidRPr="00003E24">
        <w:rPr>
          <w:b/>
        </w:rPr>
        <w:lastRenderedPageBreak/>
        <w:t>Task ID-009060</w:t>
      </w:r>
      <w:r w:rsidRPr="00003E24">
        <w:rPr>
          <w:bCs/>
        </w:rPr>
        <w:t xml:space="preserve"> -Kauvery- Field hide/show is not working as expected. (Service Billing Others) (Definition issue)</w:t>
      </w:r>
    </w:p>
    <w:p w14:paraId="215B870A" w14:textId="2FB63D5E" w:rsidR="00402752" w:rsidRPr="00003E24" w:rsidRDefault="00000000" w:rsidP="00003E24">
      <w:pPr>
        <w:rPr>
          <w:bCs/>
        </w:rPr>
      </w:pPr>
      <w:r w:rsidRPr="00003E24">
        <w:rPr>
          <w:b/>
        </w:rPr>
        <w:t>Task ID-009061</w:t>
      </w:r>
      <w:r w:rsidRPr="00003E24">
        <w:rPr>
          <w:bCs/>
        </w:rPr>
        <w:t xml:space="preserve"> -Kauvery- Mandatory Field value is not empty, but error showing as cannot be left empty. (Registration)</w:t>
      </w:r>
    </w:p>
    <w:p w14:paraId="4F584D05" w14:textId="610112D3" w:rsidR="00402752" w:rsidRPr="00003E24" w:rsidRDefault="00000000" w:rsidP="00003E24">
      <w:pPr>
        <w:rPr>
          <w:bCs/>
        </w:rPr>
      </w:pPr>
      <w:r w:rsidRPr="00003E24">
        <w:rPr>
          <w:b/>
        </w:rPr>
        <w:t>Task ID-009062</w:t>
      </w:r>
      <w:r w:rsidRPr="00003E24">
        <w:rPr>
          <w:bCs/>
        </w:rPr>
        <w:t xml:space="preserve"> -Kauvery- Close window in action is not working when cancel the Transaction on Data Load- Approve Case Sheet.</w:t>
      </w:r>
    </w:p>
    <w:p w14:paraId="098F901D" w14:textId="549860AE" w:rsidR="00402752" w:rsidRPr="00003E24" w:rsidRDefault="00000000" w:rsidP="00003E24">
      <w:pPr>
        <w:rPr>
          <w:bCs/>
        </w:rPr>
      </w:pPr>
      <w:r w:rsidRPr="00003E24">
        <w:rPr>
          <w:b/>
        </w:rPr>
        <w:t>Task ID-009063</w:t>
      </w:r>
      <w:r w:rsidRPr="00003E24">
        <w:rPr>
          <w:bCs/>
        </w:rPr>
        <w:t xml:space="preserve"> -Kauvery- All the dropdowns are displayed twice in New OP Registration.</w:t>
      </w:r>
    </w:p>
    <w:p w14:paraId="63984D19" w14:textId="1CB9EEB5" w:rsidR="00402752" w:rsidRPr="00003E24" w:rsidRDefault="00000000" w:rsidP="00003E24">
      <w:pPr>
        <w:rPr>
          <w:bCs/>
        </w:rPr>
      </w:pPr>
      <w:r w:rsidRPr="00003E24">
        <w:rPr>
          <w:b/>
        </w:rPr>
        <w:t>Task ID-009064</w:t>
      </w:r>
      <w:r w:rsidRPr="00003E24">
        <w:rPr>
          <w:bCs/>
        </w:rPr>
        <w:t xml:space="preserve"> -Kauvery- 2nd row in the grid is always saying invalid selection in Sales Invoice.</w:t>
      </w:r>
    </w:p>
    <w:p w14:paraId="64D2AA7F" w14:textId="64399899" w:rsidR="00402752" w:rsidRPr="00003E24" w:rsidRDefault="00000000" w:rsidP="00003E24">
      <w:pPr>
        <w:rPr>
          <w:bCs/>
        </w:rPr>
      </w:pPr>
      <w:r w:rsidRPr="00003E24">
        <w:rPr>
          <w:b/>
        </w:rPr>
        <w:t>Task ID-008948</w:t>
      </w:r>
      <w:r w:rsidRPr="00003E24">
        <w:rPr>
          <w:bCs/>
        </w:rPr>
        <w:t xml:space="preserve"> -BDF- Test Case Description : On dataload the loaded Instance data should show as Amendment</w:t>
      </w:r>
    </w:p>
    <w:p w14:paraId="00E3B1FE" w14:textId="51D550EB" w:rsidR="00402752" w:rsidRPr="00003E24" w:rsidRDefault="00000000" w:rsidP="00003E24">
      <w:pPr>
        <w:rPr>
          <w:bCs/>
        </w:rPr>
      </w:pPr>
      <w:r w:rsidRPr="00003E24">
        <w:rPr>
          <w:b/>
        </w:rPr>
        <w:t>Task ID-009036</w:t>
      </w:r>
      <w:r w:rsidRPr="00003E24">
        <w:rPr>
          <w:bCs/>
        </w:rPr>
        <w:t xml:space="preserve"> -BDF- Test Case Description :Advance search is not working while user mention underscore (_) in dc table name (Item Part Master (28)).</w:t>
      </w:r>
    </w:p>
    <w:p w14:paraId="3A30074F" w14:textId="42C74BCE" w:rsidR="00402752" w:rsidRPr="00003E24" w:rsidRDefault="00000000" w:rsidP="00003E24">
      <w:pPr>
        <w:rPr>
          <w:bCs/>
        </w:rPr>
      </w:pPr>
      <w:r w:rsidRPr="00003E24">
        <w:rPr>
          <w:b/>
        </w:rPr>
        <w:t>Task ID-009000</w:t>
      </w:r>
      <w:r w:rsidRPr="00003E24">
        <w:rPr>
          <w:bCs/>
        </w:rPr>
        <w:t xml:space="preserve"> -BDF- Test Case Description : Go to advance search and pick a value and the dependency value is not filling</w:t>
      </w:r>
    </w:p>
    <w:p w14:paraId="5F9537B7" w14:textId="7343E89E" w:rsidR="00402752" w:rsidRPr="00003E24" w:rsidRDefault="00000000" w:rsidP="00003E24">
      <w:pPr>
        <w:rPr>
          <w:bCs/>
        </w:rPr>
      </w:pPr>
      <w:r w:rsidRPr="00003E24">
        <w:rPr>
          <w:b/>
        </w:rPr>
        <w:t>Task ID-009034</w:t>
      </w:r>
      <w:r w:rsidRPr="00003E24">
        <w:rPr>
          <w:bCs/>
        </w:rPr>
        <w:t xml:space="preserve"> -BDF- Test Case Description : Based on dropdown the dependency field is not filling</w:t>
      </w:r>
    </w:p>
    <w:p w14:paraId="7A8760DC" w14:textId="2F413C49" w:rsidR="00402752" w:rsidRPr="00003E24" w:rsidRDefault="00000000" w:rsidP="00003E24">
      <w:pPr>
        <w:rPr>
          <w:bCs/>
        </w:rPr>
      </w:pPr>
      <w:r w:rsidRPr="00003E24">
        <w:rPr>
          <w:bCs/>
        </w:rPr>
        <w:t>Note: 'Fill Dependent Fields' developer option need to enabled in ritem field.</w:t>
      </w:r>
    </w:p>
    <w:p w14:paraId="369BE204" w14:textId="7C1B9C7F" w:rsidR="00402752" w:rsidRPr="00003E24" w:rsidRDefault="00000000" w:rsidP="00003E24">
      <w:pPr>
        <w:rPr>
          <w:bCs/>
        </w:rPr>
      </w:pPr>
      <w:r w:rsidRPr="00003E24">
        <w:rPr>
          <w:b/>
        </w:rPr>
        <w:t>Task ID-009027</w:t>
      </w:r>
      <w:r w:rsidRPr="00003E24">
        <w:rPr>
          <w:bCs/>
        </w:rPr>
        <w:t xml:space="preserve"> -BDF- Test Case Description:When logesh was returned then login with priyadarshan and load same record, it is not showing any message and login with admin and load same record and observe that message is showing wrong(As per definition working fine)</w:t>
      </w:r>
    </w:p>
    <w:p w14:paraId="153A844E" w14:textId="2BB92D41" w:rsidR="00402752" w:rsidRPr="00003E24" w:rsidRDefault="00000000" w:rsidP="00003E24">
      <w:pPr>
        <w:rPr>
          <w:bCs/>
        </w:rPr>
      </w:pPr>
      <w:r w:rsidRPr="00003E24">
        <w:rPr>
          <w:b/>
        </w:rPr>
        <w:t>Task ID-009033</w:t>
      </w:r>
      <w:r w:rsidRPr="00003E24">
        <w:rPr>
          <w:bCs/>
        </w:rPr>
        <w:t xml:space="preserve"> -BDF- Test Case Description : Based on employee code the dependency field (checkbox) is not reflecting</w:t>
      </w:r>
    </w:p>
    <w:p w14:paraId="00F25771" w14:textId="6ADBCEA8" w:rsidR="00402752" w:rsidRPr="00003E24" w:rsidRDefault="00000000" w:rsidP="00003E24">
      <w:pPr>
        <w:rPr>
          <w:bCs/>
        </w:rPr>
      </w:pPr>
      <w:r w:rsidRPr="00003E24">
        <w:rPr>
          <w:b/>
        </w:rPr>
        <w:t>Task ID-008987</w:t>
      </w:r>
      <w:r w:rsidRPr="00003E24">
        <w:rPr>
          <w:bCs/>
        </w:rPr>
        <w:t xml:space="preserve"> -BDF- Test Case Description : Login with new language and logout - again open login page and check that it is showing default language</w:t>
      </w:r>
    </w:p>
    <w:p w14:paraId="6C1138E1" w14:textId="2034BA51" w:rsidR="00402752" w:rsidRPr="00003E24" w:rsidRDefault="00000000" w:rsidP="00003E24">
      <w:pPr>
        <w:rPr>
          <w:bCs/>
        </w:rPr>
      </w:pPr>
      <w:r w:rsidRPr="00003E24">
        <w:rPr>
          <w:b/>
        </w:rPr>
        <w:t>Task ID-008995</w:t>
      </w:r>
      <w:r w:rsidRPr="00003E24">
        <w:rPr>
          <w:bCs/>
        </w:rPr>
        <w:t xml:space="preserve"> -BDF- Test Case Description : In Dropdown - when user enter invalid data in dropdown serach box then actual data is not listing in dropdown</w:t>
      </w:r>
    </w:p>
    <w:p w14:paraId="6BBFFDBB" w14:textId="5962595F" w:rsidR="00402752" w:rsidRPr="00003E24" w:rsidRDefault="00000000" w:rsidP="00003E24">
      <w:pPr>
        <w:rPr>
          <w:bCs/>
        </w:rPr>
      </w:pPr>
      <w:r w:rsidRPr="00003E24">
        <w:rPr>
          <w:b/>
        </w:rPr>
        <w:t>Task ID-009050</w:t>
      </w:r>
      <w:r w:rsidRPr="00003E24">
        <w:rPr>
          <w:bCs/>
        </w:rPr>
        <w:t xml:space="preserve"> -BDF- Test Case Description :In grid dc Refill Stock should be disable mode (read-only) but it is allowing to edit.</w:t>
      </w:r>
    </w:p>
    <w:p w14:paraId="3F75ED30" w14:textId="70B5E9FE" w:rsidR="00402752" w:rsidRPr="00003E24" w:rsidRDefault="00000000" w:rsidP="00003E24">
      <w:pPr>
        <w:rPr>
          <w:bCs/>
        </w:rPr>
      </w:pPr>
      <w:r w:rsidRPr="00003E24">
        <w:rPr>
          <w:b/>
        </w:rPr>
        <w:t>Task ID-009049</w:t>
      </w:r>
      <w:r w:rsidRPr="00003E24">
        <w:rPr>
          <w:bCs/>
        </w:rPr>
        <w:t xml:space="preserve"> -ALLSec- Description:Open Personal Information Form and Fill required details, In State Field - select one state (Example - Tamil Nadu) and Click on dropdown of state field - it is only showing Tamil nadu - but it should show all State details</w:t>
      </w:r>
    </w:p>
    <w:p w14:paraId="2A1926D3" w14:textId="5424A86C" w:rsidR="00402752" w:rsidRPr="00003E24" w:rsidRDefault="00000000" w:rsidP="00003E24">
      <w:pPr>
        <w:rPr>
          <w:bCs/>
        </w:rPr>
      </w:pPr>
      <w:r w:rsidRPr="00003E24">
        <w:rPr>
          <w:b/>
        </w:rPr>
        <w:lastRenderedPageBreak/>
        <w:t>Task ID-008993</w:t>
      </w:r>
      <w:r w:rsidRPr="00003E24">
        <w:rPr>
          <w:bCs/>
        </w:rPr>
        <w:t xml:space="preserve"> -- Test Case Description: The user must deselect the ADMIN in the Role Type Field and then choose the ADMIN in the Role Type in order to save the role.</w:t>
      </w:r>
    </w:p>
    <w:p w14:paraId="21F34512" w14:textId="33489F1B" w:rsidR="00402752" w:rsidRPr="00003E24" w:rsidRDefault="00000000" w:rsidP="00003E24">
      <w:pPr>
        <w:rPr>
          <w:bCs/>
        </w:rPr>
      </w:pPr>
      <w:r w:rsidRPr="00003E24">
        <w:rPr>
          <w:b/>
        </w:rPr>
        <w:t>Task ID-007989</w:t>
      </w:r>
      <w:r w:rsidRPr="00003E24">
        <w:rPr>
          <w:bCs/>
        </w:rPr>
        <w:t xml:space="preserve"> -- Issue Description: In 11.2 RUNTIME ToolTip Message is not showing for Options Button of a Tstruct.</w:t>
      </w:r>
    </w:p>
    <w:p w14:paraId="0CAD83E8" w14:textId="500DA48D" w:rsidR="00402752" w:rsidRPr="00003E24" w:rsidRDefault="00000000" w:rsidP="00003E24">
      <w:pPr>
        <w:rPr>
          <w:bCs/>
        </w:rPr>
      </w:pPr>
      <w:r w:rsidRPr="00003E24">
        <w:rPr>
          <w:b/>
        </w:rPr>
        <w:t>Task ID-007623</w:t>
      </w:r>
      <w:r w:rsidRPr="00003E24">
        <w:rPr>
          <w:bCs/>
        </w:rPr>
        <w:t xml:space="preserve"> -- The mouseover text is missing for the button next to the Remove button,</w:t>
      </w:r>
    </w:p>
    <w:p w14:paraId="77AA0FE1" w14:textId="08A74122" w:rsidR="00402752" w:rsidRPr="00003E24" w:rsidRDefault="00000000" w:rsidP="00003E24">
      <w:pPr>
        <w:rPr>
          <w:bCs/>
        </w:rPr>
      </w:pPr>
      <w:r w:rsidRPr="00003E24">
        <w:rPr>
          <w:b/>
        </w:rPr>
        <w:t>Task ID-007626</w:t>
      </w:r>
      <w:r w:rsidRPr="00003E24">
        <w:rPr>
          <w:bCs/>
        </w:rPr>
        <w:t xml:space="preserve"> -- The mouseover text for Previous Transaction and Next Transaction buttons starts with Lower Case</w:t>
      </w:r>
    </w:p>
    <w:p w14:paraId="52301835" w14:textId="2D199AE8" w:rsidR="00402752" w:rsidRPr="00003E24" w:rsidRDefault="00000000" w:rsidP="00003E24">
      <w:pPr>
        <w:rPr>
          <w:bCs/>
        </w:rPr>
      </w:pPr>
      <w:r w:rsidRPr="00003E24">
        <w:rPr>
          <w:b/>
        </w:rPr>
        <w:t>Task ID-007618</w:t>
      </w:r>
      <w:r w:rsidRPr="00003E24">
        <w:rPr>
          <w:bCs/>
        </w:rPr>
        <w:t xml:space="preserve"> -- check that when user create an Password text field,Then on run site eye icon for password field is not displayed</w:t>
      </w:r>
    </w:p>
    <w:p w14:paraId="1A1D91A2" w14:textId="68757762" w:rsidR="00402752" w:rsidRPr="00003E24" w:rsidRDefault="00000000" w:rsidP="00003E24">
      <w:pPr>
        <w:rPr>
          <w:bCs/>
        </w:rPr>
      </w:pPr>
      <w:r w:rsidRPr="00003E24">
        <w:rPr>
          <w:b/>
        </w:rPr>
        <w:t>Task ID-007622</w:t>
      </w:r>
      <w:r w:rsidRPr="00003E24">
        <w:rPr>
          <w:bCs/>
        </w:rPr>
        <w:t xml:space="preserve"> -- The mouseover text for remove button starts with lowercase</w:t>
      </w:r>
    </w:p>
    <w:p w14:paraId="7B68A84C" w14:textId="446E41F7" w:rsidR="00402752" w:rsidRPr="00003E24" w:rsidRDefault="00000000" w:rsidP="00003E24">
      <w:pPr>
        <w:rPr>
          <w:bCs/>
        </w:rPr>
      </w:pPr>
      <w:r w:rsidRPr="00003E24">
        <w:rPr>
          <w:b/>
        </w:rPr>
        <w:t>Task ID-009048</w:t>
      </w:r>
      <w:r w:rsidRPr="00003E24">
        <w:rPr>
          <w:bCs/>
        </w:rPr>
        <w:t xml:space="preserve"> -- Description :Open Attendance File Reading Configuration Form - Fill required fields and Click on save - it is throwing error "Invalid selection "mm/dd/yyyy hh24:mi:ss" in Field Option* Row 2"</w:t>
      </w:r>
    </w:p>
    <w:p w14:paraId="790D7181" w14:textId="77770A52" w:rsidR="00402752" w:rsidRPr="00003E24" w:rsidRDefault="00000000" w:rsidP="00003E24">
      <w:pPr>
        <w:rPr>
          <w:bCs/>
        </w:rPr>
      </w:pPr>
      <w:r w:rsidRPr="00003E24">
        <w:rPr>
          <w:b/>
        </w:rPr>
        <w:t>Task ID-008738</w:t>
      </w:r>
      <w:r w:rsidRPr="00003E24">
        <w:rPr>
          <w:bCs/>
        </w:rPr>
        <w:t xml:space="preserve"> -- Path : Shift / Shift Interface/Auto Schedule Pattern.Week details tab once click the 3rd Options Fillweekid after confirm and click the weekday one /weekday two weekid align are shrinked.</w:t>
      </w:r>
    </w:p>
    <w:p w14:paraId="13C8527C" w14:textId="13BA24E8" w:rsidR="00402752" w:rsidRPr="00003E24" w:rsidRDefault="00000000" w:rsidP="00003E24">
      <w:pPr>
        <w:rPr>
          <w:bCs/>
        </w:rPr>
      </w:pPr>
      <w:r w:rsidRPr="00003E24">
        <w:rPr>
          <w:b/>
        </w:rPr>
        <w:t>Task ID-008954</w:t>
      </w:r>
      <w:r w:rsidRPr="00003E24">
        <w:rPr>
          <w:bCs/>
        </w:rPr>
        <w:t xml:space="preserve"> -- Description : In Leave Request, on click of upload pop up opening on two clicks instead in a single clicks</w:t>
      </w:r>
    </w:p>
    <w:p w14:paraId="071112D3" w14:textId="7E338BA1" w:rsidR="00402752" w:rsidRPr="00003E24" w:rsidRDefault="00000000" w:rsidP="00003E24">
      <w:pPr>
        <w:rPr>
          <w:bCs/>
        </w:rPr>
      </w:pPr>
      <w:r w:rsidRPr="00003E24">
        <w:rPr>
          <w:b/>
        </w:rPr>
        <w:t>Task ID-008867</w:t>
      </w:r>
      <w:r w:rsidRPr="00003E24">
        <w:rPr>
          <w:bCs/>
        </w:rPr>
        <w:t xml:space="preserve"> -- Shift Mapping- Column Caption it is taking as backend caption</w:t>
      </w:r>
    </w:p>
    <w:p w14:paraId="350BEFD6" w14:textId="09B5D9E7" w:rsidR="00402752" w:rsidRPr="00003E24" w:rsidRDefault="00000000" w:rsidP="00003E24">
      <w:pPr>
        <w:rPr>
          <w:bCs/>
        </w:rPr>
      </w:pPr>
      <w:r w:rsidRPr="00003E24">
        <w:rPr>
          <w:bCs/>
        </w:rPr>
        <w:t>Task ID-008989 -- Customization in Table field hook function AxAfterTableLoad: Pass 'tblMetadataJson' (JSON from GetDBProcTableJson) as parameter to the AxAfterTableLoad hook function.</w:t>
      </w:r>
    </w:p>
    <w:p w14:paraId="25FCADA6" w14:textId="68A97F9D" w:rsidR="00402752" w:rsidRPr="00003E24" w:rsidRDefault="00000000" w:rsidP="00003E24">
      <w:pPr>
        <w:rPr>
          <w:bCs/>
        </w:rPr>
      </w:pPr>
      <w:r w:rsidRPr="00003E24">
        <w:rPr>
          <w:b/>
        </w:rPr>
        <w:t>Task ID-008982</w:t>
      </w:r>
      <w:r w:rsidRPr="00003E24">
        <w:rPr>
          <w:bCs/>
        </w:rPr>
        <w:t xml:space="preserve"> -- 1. While Selection for drop-down value in the tab issue was found.2. Date Value field result showing as  wrong value - we already checked the back end .Issue desc- for point@1 Leave Process if selecting the Process name and using the tab button leave plan details list is not showing.Issue desc- for point@2 Effective From field is a Date value field but  the value has shown as wrong (Process name field values are showing in the date field)</w:t>
      </w:r>
    </w:p>
    <w:p w14:paraId="699E8907" w14:textId="14D7E8CE" w:rsidR="00402752" w:rsidRPr="00003E24" w:rsidRDefault="00000000" w:rsidP="00003E24">
      <w:pPr>
        <w:rPr>
          <w:bCs/>
        </w:rPr>
      </w:pPr>
      <w:r w:rsidRPr="00003E24">
        <w:rPr>
          <w:b/>
        </w:rPr>
        <w:t>Task ID-008951</w:t>
      </w:r>
      <w:r w:rsidRPr="00003E24">
        <w:rPr>
          <w:bCs/>
        </w:rPr>
        <w:t xml:space="preserve"> -- Description : On adding a new row in cursor it should take the pointer to the selected row or add the row on first Field</w:t>
      </w:r>
    </w:p>
    <w:p w14:paraId="01FBB594" w14:textId="7EE67FA1" w:rsidR="00402752" w:rsidRPr="00003E24" w:rsidRDefault="00000000" w:rsidP="00003E24">
      <w:pPr>
        <w:rPr>
          <w:bCs/>
        </w:rPr>
      </w:pPr>
      <w:r w:rsidRPr="00003E24">
        <w:rPr>
          <w:b/>
        </w:rPr>
        <w:t>Task ID-008960</w:t>
      </w:r>
      <w:r w:rsidRPr="00003E24">
        <w:rPr>
          <w:bCs/>
        </w:rPr>
        <w:t xml:space="preserve"> -- Description : Create a table field without Caption then in run mode it is showing   as Caption</w:t>
      </w:r>
    </w:p>
    <w:p w14:paraId="0A20AF0D" w14:textId="77777777" w:rsidR="00003E24" w:rsidRDefault="00003E24" w:rsidP="00D743DC">
      <w:pPr>
        <w:rPr>
          <w:b/>
          <w:bCs/>
          <w:color w:val="FF0000"/>
          <w:sz w:val="24"/>
          <w:szCs w:val="24"/>
        </w:rPr>
      </w:pPr>
    </w:p>
    <w:p w14:paraId="4217EAA7" w14:textId="6BBB43B0" w:rsidR="00D743DC" w:rsidRPr="00D743DC" w:rsidRDefault="00D743DC" w:rsidP="00D743DC">
      <w:pPr>
        <w:rPr>
          <w:b/>
          <w:bCs/>
          <w:color w:val="FF0000"/>
          <w:sz w:val="24"/>
          <w:szCs w:val="24"/>
        </w:rPr>
      </w:pPr>
      <w:r w:rsidRPr="00D743DC">
        <w:rPr>
          <w:b/>
          <w:bCs/>
          <w:color w:val="FF0000"/>
          <w:sz w:val="24"/>
          <w:szCs w:val="24"/>
        </w:rPr>
        <w:lastRenderedPageBreak/>
        <w:t>Axpert Web 11.2.1.0_release</w:t>
      </w:r>
      <w:r>
        <w:rPr>
          <w:b/>
          <w:bCs/>
          <w:color w:val="FF0000"/>
          <w:sz w:val="24"/>
          <w:szCs w:val="24"/>
        </w:rPr>
        <w:t>4:</w:t>
      </w:r>
    </w:p>
    <w:p w14:paraId="0F7BB7F4" w14:textId="119C2387" w:rsidR="00402752" w:rsidRDefault="00000000" w:rsidP="00003E24">
      <w:pPr>
        <w:spacing w:after="0"/>
      </w:pPr>
      <w:r>
        <w:rPr>
          <w:b/>
        </w:rPr>
        <w:t xml:space="preserve">Task ID-009040 - BDF - </w:t>
      </w:r>
      <w:r w:rsidRPr="00003E24">
        <w:rPr>
          <w:bCs/>
        </w:rPr>
        <w:t>When a user downloads any Iview/Listview report using Utility at RUNTIME, other languages is not showing properly in PDf format except english.</w:t>
      </w:r>
    </w:p>
    <w:p w14:paraId="184CD719" w14:textId="77777777" w:rsidR="00402752" w:rsidRDefault="00000000" w:rsidP="00003E24">
      <w:pPr>
        <w:spacing w:after="0"/>
      </w:pPr>
      <w:r>
        <w:t>○ Note: For PDF Export Unicode support, following Developer Option needs to be added</w:t>
      </w:r>
    </w:p>
    <w:p w14:paraId="56E48A2F" w14:textId="77777777" w:rsidR="00402752" w:rsidRDefault="00000000" w:rsidP="00003E24">
      <w:pPr>
        <w:spacing w:after="0"/>
      </w:pPr>
      <w:r>
        <w:t>○ Configuration:</w:t>
      </w:r>
    </w:p>
    <w:p w14:paraId="18961E72" w14:textId="77777777" w:rsidR="00402752" w:rsidRDefault="00000000" w:rsidP="00003E24">
      <w:pPr>
        <w:spacing w:after="0"/>
      </w:pPr>
      <w:r>
        <w:t>§ Property: "Unicode support for PDF export"</w:t>
      </w:r>
    </w:p>
    <w:p w14:paraId="521AA812" w14:textId="77777777" w:rsidR="00402752" w:rsidRDefault="00000000" w:rsidP="00003E24">
      <w:pPr>
        <w:spacing w:after="0"/>
      </w:pPr>
      <w:r>
        <w:t>§ property Code: "Unicode support for PDF export"</w:t>
      </w:r>
    </w:p>
    <w:p w14:paraId="63AE9E44" w14:textId="77777777" w:rsidR="00402752" w:rsidRDefault="00000000" w:rsidP="00003E24">
      <w:pPr>
        <w:spacing w:after="0"/>
      </w:pPr>
      <w:r>
        <w:t>§ Property Value: true/false(default)</w:t>
      </w:r>
    </w:p>
    <w:p w14:paraId="3CFA8DD7" w14:textId="77777777" w:rsidR="00402752" w:rsidRDefault="00000000" w:rsidP="00003E24">
      <w:pPr>
        <w:spacing w:after="0"/>
      </w:pPr>
      <w:r>
        <w:t>§ Form/Report: All Reports / Single Report / All Forms / Single Form</w:t>
      </w:r>
    </w:p>
    <w:p w14:paraId="73204399" w14:textId="77777777" w:rsidR="00402752" w:rsidRDefault="00000000" w:rsidP="00003E24">
      <w:pPr>
        <w:spacing w:after="0"/>
      </w:pPr>
      <w:r>
        <w:t>§ User Role: All / Single role</w:t>
      </w:r>
    </w:p>
    <w:p w14:paraId="516744C1" w14:textId="77777777" w:rsidR="00003E24" w:rsidRDefault="00003E24" w:rsidP="00003E24">
      <w:pPr>
        <w:spacing w:after="0"/>
      </w:pPr>
    </w:p>
    <w:p w14:paraId="37CE4443" w14:textId="13074365" w:rsidR="00402752" w:rsidRDefault="00000000" w:rsidP="00003E24">
      <w:pPr>
        <w:spacing w:after="0"/>
      </w:pPr>
      <w:r>
        <w:rPr>
          <w:b/>
        </w:rPr>
        <w:t xml:space="preserve">Task ID-009113 -- </w:t>
      </w:r>
      <w:r w:rsidRPr="00003E24">
        <w:rPr>
          <w:bCs/>
        </w:rPr>
        <w:t>Enhancement for save transactions to the RMQ.</w:t>
      </w:r>
    </w:p>
    <w:p w14:paraId="7F1D8598" w14:textId="77777777" w:rsidR="00402752" w:rsidRDefault="00000000" w:rsidP="00003E24">
      <w:pPr>
        <w:spacing w:after="0"/>
      </w:pPr>
      <w:r>
        <w:t>○ Note: If the transactions required to save to a RMQ as per the business requirement, following steps need to be followed.</w:t>
      </w:r>
    </w:p>
    <w:p w14:paraId="2A9B0E75" w14:textId="77777777" w:rsidR="00402752" w:rsidRDefault="00000000" w:rsidP="00003E24">
      <w:pPr>
        <w:spacing w:after="0"/>
      </w:pPr>
      <w:r>
        <w:t>§ Step:</w:t>
      </w:r>
    </w:p>
    <w:p w14:paraId="19866A42" w14:textId="77777777" w:rsidR="00402752" w:rsidRDefault="00000000" w:rsidP="00003E24">
      <w:pPr>
        <w:spacing w:after="0"/>
      </w:pPr>
      <w:r>
        <w:t>□ Add a Custom button in required tstruct(probably with a caption 'Save to Queue')</w:t>
      </w:r>
    </w:p>
    <w:p w14:paraId="54A731F4" w14:textId="77777777" w:rsidR="00402752" w:rsidRDefault="00000000" w:rsidP="00003E24">
      <w:pPr>
        <w:spacing w:after="0"/>
      </w:pPr>
      <w:r>
        <w:t>□ Required to Enabled below developer option to load custom/transid based js file.</w:t>
      </w:r>
    </w:p>
    <w:p w14:paraId="2D343E86" w14:textId="77777777" w:rsidR="00402752" w:rsidRDefault="00000000" w:rsidP="00003E24">
      <w:pPr>
        <w:spacing w:after="0"/>
      </w:pPr>
      <w:r>
        <w:t>® Developer option: Custom JavaScript</w:t>
      </w:r>
    </w:p>
    <w:p w14:paraId="484F6F33" w14:textId="77777777" w:rsidR="00402752" w:rsidRDefault="00000000" w:rsidP="00003E24">
      <w:pPr>
        <w:spacing w:after="0"/>
      </w:pPr>
      <w:r>
        <w:t>□ This ('Save to Queue') button onclick will be button name followed by 'onclick' is the function name.</w:t>
      </w:r>
    </w:p>
    <w:p w14:paraId="2A69CD2C" w14:textId="77777777" w:rsidR="00402752" w:rsidRDefault="00000000" w:rsidP="00003E24">
      <w:pPr>
        <w:spacing w:after="0"/>
      </w:pPr>
      <w:r>
        <w:t>® Note: if the button name is 'btn17' then onclick function named as 'btn17onclick()'</w:t>
      </w:r>
    </w:p>
    <w:p w14:paraId="37F0DC10" w14:textId="77777777" w:rsidR="00402752" w:rsidRDefault="00000000" w:rsidP="00003E24">
      <w:pPr>
        <w:spacing w:after="0"/>
      </w:pPr>
      <w:r>
        <w:t>® Ex.: js file mentioned above Setp#2 should be having the below js code.</w:t>
      </w:r>
    </w:p>
    <w:p w14:paraId="2E372BCE" w14:textId="77777777" w:rsidR="00402752" w:rsidRDefault="00000000" w:rsidP="00003E24">
      <w:pPr>
        <w:spacing w:after="0"/>
      </w:pPr>
      <w:r>
        <w:t>◊ function btn17onclick() {</w:t>
      </w:r>
    </w:p>
    <w:p w14:paraId="15983716" w14:textId="77777777" w:rsidR="00402752" w:rsidRDefault="00000000" w:rsidP="00003E24">
      <w:pPr>
        <w:spacing w:after="0"/>
      </w:pPr>
      <w:r>
        <w:t>◊     SaveTransactionJSON();</w:t>
      </w:r>
    </w:p>
    <w:p w14:paraId="0B85F1C8" w14:textId="77777777" w:rsidR="00402752" w:rsidRDefault="00000000" w:rsidP="00003E24">
      <w:pPr>
        <w:spacing w:after="0"/>
      </w:pPr>
      <w:r>
        <w:t>◊ }</w:t>
      </w:r>
    </w:p>
    <w:p w14:paraId="4126ADD0" w14:textId="77777777" w:rsidR="00003E24" w:rsidRDefault="00003E24" w:rsidP="00003E24">
      <w:pPr>
        <w:spacing w:after="0"/>
      </w:pPr>
    </w:p>
    <w:p w14:paraId="2C992E45" w14:textId="48CD30A9" w:rsidR="00402752" w:rsidRDefault="00000000">
      <w:r>
        <w:rPr>
          <w:b/>
        </w:rPr>
        <w:t>Task ID-009020 -</w:t>
      </w:r>
      <w:r w:rsidRPr="00003E24">
        <w:rPr>
          <w:bCs/>
        </w:rPr>
        <w:t>ALLSec- Description: Open Shift Master and Load a record and In Shift Break Up Grid - Click on Total (in Hrs) field  and Observe that Break &amp; Paid Check Box is Changing</w:t>
      </w:r>
    </w:p>
    <w:p w14:paraId="0B90D1C7" w14:textId="609645D0" w:rsidR="00402752" w:rsidRDefault="00000000" w:rsidP="00003E24">
      <w:pPr>
        <w:spacing w:after="0"/>
      </w:pPr>
      <w:r>
        <w:rPr>
          <w:b/>
        </w:rPr>
        <w:t xml:space="preserve">Task ID-009112 - </w:t>
      </w:r>
      <w:r w:rsidRPr="00003E24">
        <w:rPr>
          <w:bCs/>
        </w:rPr>
        <w:t>To set cards as homepage/ dashboard in flutter application through 'OpenNewSession' functionality.</w:t>
      </w:r>
    </w:p>
    <w:p w14:paraId="4DCC886C" w14:textId="77777777" w:rsidR="00402752" w:rsidRDefault="00000000" w:rsidP="00003E24">
      <w:pPr>
        <w:spacing w:after="0"/>
      </w:pPr>
      <w:r>
        <w:t>○ Note:</w:t>
      </w:r>
    </w:p>
    <w:p w14:paraId="3A9A7BDD" w14:textId="77777777" w:rsidR="00402752" w:rsidRDefault="00000000" w:rsidP="00003E24">
      <w:pPr>
        <w:spacing w:after="0"/>
      </w:pPr>
      <w:r>
        <w:t>§ Make a copy of "axpertFlutterDashbaord.html" and its external scripts and styles available from "Axpert Developer's =&gt; AxpTemplates" to "Axpert Web's =&gt; {{projectFolder}} =&gt; HTMLPages".</w:t>
      </w:r>
    </w:p>
    <w:p w14:paraId="538EA4F3" w14:textId="77777777" w:rsidR="00402752" w:rsidRDefault="00000000" w:rsidP="00003E24">
      <w:pPr>
        <w:spacing w:after="0"/>
      </w:pPr>
      <w:r>
        <w:t>§ To load the dashboard, pass the parameter/query string as "pname=ddashboard" in the url.</w:t>
      </w:r>
    </w:p>
    <w:p w14:paraId="225AEC0D" w14:textId="77777777" w:rsidR="00402752" w:rsidRDefault="00000000" w:rsidP="00003E24">
      <w:pPr>
        <w:spacing w:after="0"/>
      </w:pPr>
      <w:r>
        <w:t>□ ("d" is pagetype and "dashbaord" is pagename)</w:t>
      </w:r>
    </w:p>
    <w:p w14:paraId="7C4FB0D4" w14:textId="77777777" w:rsidR="00003E24" w:rsidRDefault="00003E24" w:rsidP="00003E24">
      <w:pPr>
        <w:spacing w:after="0"/>
      </w:pPr>
    </w:p>
    <w:p w14:paraId="151E662C" w14:textId="52687C8B" w:rsidR="00402752" w:rsidRPr="00003E24" w:rsidRDefault="00000000" w:rsidP="00003E24">
      <w:pPr>
        <w:rPr>
          <w:bCs/>
        </w:rPr>
      </w:pPr>
      <w:r w:rsidRPr="00003E24">
        <w:rPr>
          <w:bCs/>
        </w:rPr>
        <w:t>Task ID-008606:Forgot Password Username and email should be filled by automatically (Becoz User already provide the details in first page why he need to enter again)</w:t>
      </w:r>
    </w:p>
    <w:p w14:paraId="4A426958" w14:textId="5F2738D5" w:rsidR="00402752" w:rsidRPr="00003E24" w:rsidRDefault="00000000" w:rsidP="00003E24">
      <w:pPr>
        <w:rPr>
          <w:bCs/>
        </w:rPr>
      </w:pPr>
      <w:r w:rsidRPr="00003E24">
        <w:rPr>
          <w:b/>
        </w:rPr>
        <w:lastRenderedPageBreak/>
        <w:t>Task ID-009091</w:t>
      </w:r>
      <w:r w:rsidRPr="00003E24">
        <w:rPr>
          <w:bCs/>
        </w:rPr>
        <w:t xml:space="preserve"> -- Mandatory Field value is not empty, but error showing as cannot be left empty. (Registration)</w:t>
      </w:r>
    </w:p>
    <w:p w14:paraId="70D03A1F" w14:textId="2681F711" w:rsidR="00402752" w:rsidRPr="00003E24" w:rsidRDefault="00000000" w:rsidP="00003E24">
      <w:pPr>
        <w:rPr>
          <w:bCs/>
        </w:rPr>
      </w:pPr>
      <w:r w:rsidRPr="00003E24">
        <w:rPr>
          <w:b/>
        </w:rPr>
        <w:t>Task ID-009093</w:t>
      </w:r>
      <w:r w:rsidRPr="00003E24">
        <w:rPr>
          <w:bCs/>
        </w:rPr>
        <w:t xml:space="preserve"> -- Multi Line Text box value Filling from SQL Query is filling as Single Line.</w:t>
      </w:r>
    </w:p>
    <w:p w14:paraId="7F529957" w14:textId="29B7535F" w:rsidR="00402752" w:rsidRPr="00003E24" w:rsidRDefault="00000000" w:rsidP="00003E24">
      <w:pPr>
        <w:rPr>
          <w:bCs/>
        </w:rPr>
      </w:pPr>
      <w:r w:rsidRPr="00003E24">
        <w:rPr>
          <w:b/>
        </w:rPr>
        <w:t>Task ID-009092</w:t>
      </w:r>
      <w:r w:rsidRPr="00003E24">
        <w:rPr>
          <w:bCs/>
        </w:rPr>
        <w:t xml:space="preserve"> -- Field Hide/Show not working as expected in the Registration Screen.</w:t>
      </w:r>
    </w:p>
    <w:p w14:paraId="1ED195F8" w14:textId="09F79F5F" w:rsidR="00402752" w:rsidRPr="00003E24" w:rsidRDefault="00000000" w:rsidP="00003E24">
      <w:pPr>
        <w:rPr>
          <w:bCs/>
        </w:rPr>
      </w:pPr>
      <w:r w:rsidRPr="00003E24">
        <w:rPr>
          <w:b/>
        </w:rPr>
        <w:t>Task ID-009090</w:t>
      </w:r>
      <w:r w:rsidRPr="00003E24">
        <w:rPr>
          <w:bCs/>
        </w:rPr>
        <w:t xml:space="preserve"> - New UI Optimizatins above last release.</w:t>
      </w:r>
    </w:p>
    <w:p w14:paraId="69730C34" w14:textId="165F5D51" w:rsidR="00402752" w:rsidRPr="00003E24" w:rsidRDefault="00000000" w:rsidP="00003E24">
      <w:pPr>
        <w:rPr>
          <w:bCs/>
        </w:rPr>
      </w:pPr>
      <w:r w:rsidRPr="00003E24">
        <w:rPr>
          <w:b/>
        </w:rPr>
        <w:t>Task ID-009079</w:t>
      </w:r>
      <w:r w:rsidRPr="00003E24">
        <w:rPr>
          <w:bCs/>
        </w:rPr>
        <w:t xml:space="preserve"> - On click of Admin Console hyperlink, instead of opening the Page it's got disappearing</w:t>
      </w:r>
    </w:p>
    <w:p w14:paraId="436F34B8" w14:textId="77777777" w:rsidR="00003E24" w:rsidRDefault="00003E24" w:rsidP="00D743DC">
      <w:pPr>
        <w:rPr>
          <w:b/>
          <w:bCs/>
          <w:color w:val="FF0000"/>
          <w:sz w:val="24"/>
          <w:szCs w:val="24"/>
        </w:rPr>
      </w:pPr>
    </w:p>
    <w:p w14:paraId="48EBAFBB" w14:textId="3B303508"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5:</w:t>
      </w:r>
    </w:p>
    <w:p w14:paraId="360D7F9C" w14:textId="5141735B" w:rsidR="00402752" w:rsidRDefault="00000000" w:rsidP="00003E24">
      <w:pPr>
        <w:spacing w:after="0"/>
      </w:pPr>
      <w:r>
        <w:rPr>
          <w:b/>
        </w:rPr>
        <w:t>Task ID-008727 -</w:t>
      </w:r>
      <w:r w:rsidRPr="00003E24">
        <w:rPr>
          <w:bCs/>
        </w:rPr>
        <w:t>Quess IAM- We have a wage breakdown structure where all the pay components are shown in the grid.As per the customer requirement, we need to show some of the line items in bold letters, such as CTC, gross salary, and so on.</w:t>
      </w:r>
    </w:p>
    <w:p w14:paraId="3EE5496E" w14:textId="77777777" w:rsidR="00402752" w:rsidRDefault="00000000" w:rsidP="00003E24">
      <w:pPr>
        <w:spacing w:after="0"/>
      </w:pPr>
      <w:r>
        <w:t>○ Note: To provide this customer requirement we have introduced parser function named as 'SetFieldFontProperty' as explained below.</w:t>
      </w:r>
    </w:p>
    <w:p w14:paraId="7D3EDEEB" w14:textId="77777777" w:rsidR="00402752" w:rsidRDefault="00000000" w:rsidP="00003E24">
      <w:pPr>
        <w:spacing w:after="0"/>
      </w:pPr>
      <w:r>
        <w:t>§ Script: SetFieldFontProperty(fieldname,rownow,fontname,fontsize,fotnstyle,fontcolor,bgcolor)</w:t>
      </w:r>
    </w:p>
    <w:p w14:paraId="6FFAD507" w14:textId="77777777" w:rsidR="00402752" w:rsidRDefault="00000000" w:rsidP="00003E24">
      <w:pPr>
        <w:spacing w:after="0"/>
      </w:pPr>
      <w:r>
        <w:t>§ Example1: activerow can be used for field exit/field enter/on click formcontrol events.</w:t>
      </w:r>
    </w:p>
    <w:p w14:paraId="04CB70E5" w14:textId="77777777" w:rsidR="00402752" w:rsidRDefault="00000000" w:rsidP="00003E24">
      <w:pPr>
        <w:spacing w:after="0"/>
      </w:pPr>
      <w:r>
        <w:t>§          if fld_b={admin}</w:t>
      </w:r>
    </w:p>
    <w:p w14:paraId="0BB6C4B5" w14:textId="77777777" w:rsidR="00402752" w:rsidRDefault="00000000" w:rsidP="00003E24">
      <w:pPr>
        <w:spacing w:after="0"/>
      </w:pPr>
      <w:r>
        <w:t>§           SetFieldFontProperty({fld_c},activerow,{Arial},{24px},{bold},{red},{yellow})</w:t>
      </w:r>
    </w:p>
    <w:p w14:paraId="7DA4FA1D" w14:textId="77777777" w:rsidR="00402752" w:rsidRDefault="00000000" w:rsidP="00003E24">
      <w:pPr>
        <w:spacing w:after="0"/>
      </w:pPr>
      <w:r>
        <w:t>§          else</w:t>
      </w:r>
    </w:p>
    <w:p w14:paraId="3D1C2ABD" w14:textId="77777777" w:rsidR="00402752" w:rsidRDefault="00000000" w:rsidP="00003E24">
      <w:pPr>
        <w:spacing w:after="0"/>
      </w:pPr>
      <w:r>
        <w:t>§           SetFieldFontProperty({fld_c},activerow,{Arial},{24px},{bold},{yellow},{green})</w:t>
      </w:r>
    </w:p>
    <w:p w14:paraId="7CA06667" w14:textId="77777777" w:rsidR="00402752" w:rsidRDefault="00000000" w:rsidP="00003E24">
      <w:pPr>
        <w:spacing w:after="0"/>
      </w:pPr>
      <w:r>
        <w:t>§ Example2: allrows can be used for on formload/on dataload formcontrol events.</w:t>
      </w:r>
    </w:p>
    <w:p w14:paraId="30858424" w14:textId="77777777" w:rsidR="00402752" w:rsidRDefault="00000000" w:rsidP="00003E24">
      <w:pPr>
        <w:spacing w:after="0"/>
      </w:pPr>
      <w:r>
        <w:t>§          if fld_b={admin}</w:t>
      </w:r>
    </w:p>
    <w:p w14:paraId="0D2B2356" w14:textId="77777777" w:rsidR="00402752" w:rsidRDefault="00000000" w:rsidP="00003E24">
      <w:pPr>
        <w:spacing w:after="0"/>
      </w:pPr>
      <w:r>
        <w:t>§           SetFieldFontProperty({fld_c},{allrows},{Arial},{24px},{bold},{red},{yellow})</w:t>
      </w:r>
    </w:p>
    <w:p w14:paraId="4AF74DF1" w14:textId="77777777" w:rsidR="00402752" w:rsidRDefault="00000000" w:rsidP="00003E24">
      <w:pPr>
        <w:spacing w:after="0"/>
      </w:pPr>
      <w:r>
        <w:t>§          else</w:t>
      </w:r>
    </w:p>
    <w:p w14:paraId="0C75FD22" w14:textId="77777777" w:rsidR="00402752" w:rsidRDefault="00000000" w:rsidP="00003E24">
      <w:pPr>
        <w:spacing w:after="0"/>
      </w:pPr>
      <w:r>
        <w:t>§           SetFieldFontProperty({fld_c},{allrows},{Arial},{24px},{bold},{yellow},{green})</w:t>
      </w:r>
    </w:p>
    <w:p w14:paraId="4E0E0F4E" w14:textId="77777777" w:rsidR="00003E24" w:rsidRDefault="00003E24" w:rsidP="00003E24">
      <w:pPr>
        <w:spacing w:after="0"/>
      </w:pPr>
    </w:p>
    <w:p w14:paraId="257CA804" w14:textId="75599934" w:rsidR="00402752" w:rsidRDefault="00000000" w:rsidP="00003E24">
      <w:pPr>
        <w:spacing w:after="0"/>
      </w:pPr>
      <w:r>
        <w:rPr>
          <w:b/>
        </w:rPr>
        <w:t>Task ID-009144 -</w:t>
      </w:r>
      <w:r w:rsidRPr="00003E24">
        <w:rPr>
          <w:bCs/>
        </w:rPr>
        <w:t>BDF- Please Find Issue Description Test Case Description : Open Purchase Order Reproduce(13-03) - Select Against request as 'No' - Then goto dc3 grid and select one record based on item code, All Dependency fields are filled except Item Description (new).</w:t>
      </w:r>
    </w:p>
    <w:p w14:paraId="3A4670CE" w14:textId="77777777" w:rsidR="00402752" w:rsidRDefault="00000000" w:rsidP="00003E24">
      <w:pPr>
        <w:spacing w:after="0"/>
      </w:pPr>
      <w:r>
        <w:t>○ Note1: Below developer option can be added for the upgraded project for dropdown fields which are having expression.</w:t>
      </w:r>
    </w:p>
    <w:p w14:paraId="3B625006" w14:textId="77777777" w:rsidR="00402752" w:rsidRDefault="00000000" w:rsidP="00003E24">
      <w:pPr>
        <w:spacing w:after="0"/>
      </w:pPr>
      <w:r>
        <w:t>○ NOte2: This developer option can be set All Forms/ single form/ single form and single field.</w:t>
      </w:r>
    </w:p>
    <w:p w14:paraId="45A4D111" w14:textId="77777777" w:rsidR="00402752" w:rsidRDefault="00000000" w:rsidP="00003E24">
      <w:pPr>
        <w:spacing w:after="0"/>
      </w:pPr>
      <w:r>
        <w:t>§     Developer Option:</w:t>
      </w:r>
    </w:p>
    <w:p w14:paraId="5EF55FAD" w14:textId="77777777" w:rsidR="00402752" w:rsidRDefault="00000000" w:rsidP="00003E24">
      <w:pPr>
        <w:spacing w:after="0"/>
      </w:pPr>
      <w:r>
        <w:t>§     Property: Fill Dependent Fields</w:t>
      </w:r>
    </w:p>
    <w:p w14:paraId="06645C46" w14:textId="77777777" w:rsidR="00402752" w:rsidRDefault="00000000" w:rsidP="00003E24">
      <w:pPr>
        <w:spacing w:after="0"/>
      </w:pPr>
      <w:r>
        <w:t>§     Property Value: true/false</w:t>
      </w:r>
    </w:p>
    <w:p w14:paraId="53349689" w14:textId="77777777" w:rsidR="00402752" w:rsidRDefault="00000000" w:rsidP="00003E24">
      <w:pPr>
        <w:spacing w:after="0"/>
      </w:pPr>
      <w:r>
        <w:lastRenderedPageBreak/>
        <w:t>§     Form/Report: All Forms/ Single form</w:t>
      </w:r>
    </w:p>
    <w:p w14:paraId="237FECF3" w14:textId="77777777" w:rsidR="00402752" w:rsidRDefault="00000000" w:rsidP="00003E24">
      <w:pPr>
        <w:spacing w:after="0"/>
      </w:pPr>
      <w:r>
        <w:t>§     Elements: Field name (This is required only for particular form and particular field level )</w:t>
      </w:r>
    </w:p>
    <w:p w14:paraId="1B43060F" w14:textId="77777777" w:rsidR="00003E24" w:rsidRDefault="00003E24" w:rsidP="00003E24">
      <w:pPr>
        <w:spacing w:after="0"/>
      </w:pPr>
    </w:p>
    <w:p w14:paraId="7DB1DE52" w14:textId="04449986" w:rsidR="00402752" w:rsidRPr="00003E24" w:rsidRDefault="00000000">
      <w:pPr>
        <w:rPr>
          <w:bCs/>
        </w:rPr>
      </w:pPr>
      <w:r w:rsidRPr="00E36205">
        <w:rPr>
          <w:b/>
        </w:rPr>
        <w:t>Task ID-009099</w:t>
      </w:r>
      <w:r w:rsidRPr="00003E24">
        <w:rPr>
          <w:bCs/>
        </w:rPr>
        <w:t xml:space="preserve"> -BDF- Test Case Description :Open File Attachment - DB(06) - Load the record from listview - click on details field, after that click on attachment toggle, it is not showing remove option. (BDF ISSUE T11-000085)</w:t>
      </w:r>
    </w:p>
    <w:p w14:paraId="2BAAEAE6" w14:textId="5E2A5454" w:rsidR="00402752" w:rsidRPr="00003E24" w:rsidRDefault="00000000">
      <w:pPr>
        <w:rPr>
          <w:bCs/>
        </w:rPr>
      </w:pPr>
      <w:r w:rsidRPr="00E36205">
        <w:rPr>
          <w:b/>
        </w:rPr>
        <w:t>Task ID-009115</w:t>
      </w:r>
      <w:r w:rsidRPr="00003E24">
        <w:rPr>
          <w:bCs/>
        </w:rPr>
        <w:t xml:space="preserve"> -BDF- Test Case Description :Open Item Master new (09) - open Shelf Life Code dropdown and click advance search, then it is (No data found.)</w:t>
      </w:r>
    </w:p>
    <w:p w14:paraId="57023DD0" w14:textId="167A0A40" w:rsidR="00402752" w:rsidRPr="00003E24" w:rsidRDefault="00000000">
      <w:pPr>
        <w:rPr>
          <w:bCs/>
        </w:rPr>
      </w:pPr>
      <w:r w:rsidRPr="00E36205">
        <w:rPr>
          <w:b/>
        </w:rPr>
        <w:t>Task ID-009132</w:t>
      </w:r>
      <w:r w:rsidRPr="00003E24">
        <w:rPr>
          <w:bCs/>
        </w:rPr>
        <w:t xml:space="preserve"> -GISS- Bug Description:For Product Check that when user try to search partial values and checking select all checkbox it is selecting all the value from list instead of the filtered search value in list.</w:t>
      </w:r>
    </w:p>
    <w:p w14:paraId="0C0A409D" w14:textId="0F6E8D2D" w:rsidR="00402752" w:rsidRPr="00E36205" w:rsidRDefault="00000000" w:rsidP="00E36205">
      <w:pPr>
        <w:rPr>
          <w:bCs/>
        </w:rPr>
      </w:pPr>
      <w:r w:rsidRPr="00E36205">
        <w:rPr>
          <w:b/>
        </w:rPr>
        <w:t>Task ID-009157</w:t>
      </w:r>
      <w:r w:rsidRPr="00E36205">
        <w:rPr>
          <w:bCs/>
        </w:rPr>
        <w:t xml:space="preserve"> -agilehealth- Issue:In Grid DC user are not able to see some data because of the space in that grid.</w:t>
      </w:r>
    </w:p>
    <w:p w14:paraId="005D77AB" w14:textId="490898F1" w:rsidR="00402752" w:rsidRPr="00E36205" w:rsidRDefault="00000000" w:rsidP="00E36205">
      <w:pPr>
        <w:rPr>
          <w:bCs/>
        </w:rPr>
      </w:pPr>
      <w:r w:rsidRPr="00E36205">
        <w:rPr>
          <w:b/>
        </w:rPr>
        <w:t>Task ID-009158</w:t>
      </w:r>
      <w:r w:rsidRPr="00E36205">
        <w:rPr>
          <w:bCs/>
        </w:rPr>
        <w:t xml:space="preserve"> -Mindskart- Issue: In amount field Total Value not calculated  in the Item Transfer Screen.</w:t>
      </w:r>
    </w:p>
    <w:p w14:paraId="1CC48A2E" w14:textId="77777777" w:rsidR="00402752" w:rsidRPr="00E36205" w:rsidRDefault="00000000" w:rsidP="00E36205">
      <w:pPr>
        <w:rPr>
          <w:bCs/>
        </w:rPr>
      </w:pPr>
      <w:r w:rsidRPr="00E36205">
        <w:rPr>
          <w:bCs/>
        </w:rPr>
        <w:t>○ Note: Issue is not from expression. user not able to add new row in grid dc after select value in header dc dropdown.</w:t>
      </w:r>
    </w:p>
    <w:p w14:paraId="3AF5BCE3" w14:textId="6F8C0953" w:rsidR="00402752" w:rsidRPr="00E36205" w:rsidRDefault="00000000" w:rsidP="00E36205">
      <w:pPr>
        <w:rPr>
          <w:bCs/>
        </w:rPr>
      </w:pPr>
      <w:r w:rsidRPr="00E36205">
        <w:rPr>
          <w:b/>
        </w:rPr>
        <w:t>Task ID-009134</w:t>
      </w:r>
      <w:r w:rsidRPr="00E36205">
        <w:rPr>
          <w:bCs/>
        </w:rPr>
        <w:t xml:space="preserve"> -ALLSec- Description:Open Sample90 - In Age field - enter data less than 18 and check that in Client Validate message it is not showing Field name, but on Submit - Server error message it is Showing Field name</w:t>
      </w:r>
    </w:p>
    <w:p w14:paraId="005C1ED8" w14:textId="2A975D57" w:rsidR="00402752" w:rsidRPr="00E36205" w:rsidRDefault="00000000" w:rsidP="00E36205">
      <w:pPr>
        <w:rPr>
          <w:bCs/>
        </w:rPr>
      </w:pPr>
      <w:r w:rsidRPr="00E36205">
        <w:rPr>
          <w:b/>
        </w:rPr>
        <w:t>Task ID-009012</w:t>
      </w:r>
      <w:r w:rsidRPr="00E36205">
        <w:rPr>
          <w:bCs/>
        </w:rPr>
        <w:t xml:space="preserve"> -ALLSec- Description :Shift Mapping- when we remove employee from employee list &amp; reselect that from advance search then it is not allowing to select as it is showing already selected</w:t>
      </w:r>
    </w:p>
    <w:p w14:paraId="6917F7CB" w14:textId="075819D8" w:rsidR="00402752" w:rsidRPr="00E36205" w:rsidRDefault="00000000" w:rsidP="00E36205">
      <w:pPr>
        <w:rPr>
          <w:bCs/>
        </w:rPr>
      </w:pPr>
      <w:r w:rsidRPr="00E36205">
        <w:rPr>
          <w:b/>
        </w:rPr>
        <w:t>Task ID-008867</w:t>
      </w:r>
      <w:r w:rsidRPr="00E36205">
        <w:rPr>
          <w:bCs/>
        </w:rPr>
        <w:t xml:space="preserve"> -ALLSec- Path : Shift / Shift Interface/Auto Schedule Pattern Week details tab once click the 3rd Options Fillweekid after confirm and click the weekday one /weekday two weekid align are shrinked.</w:t>
      </w:r>
    </w:p>
    <w:p w14:paraId="578A10D8" w14:textId="40C66842" w:rsidR="00402752" w:rsidRPr="00E36205" w:rsidRDefault="00000000" w:rsidP="00E36205">
      <w:pPr>
        <w:rPr>
          <w:bCs/>
        </w:rPr>
      </w:pPr>
      <w:r w:rsidRPr="00E36205">
        <w:rPr>
          <w:b/>
        </w:rPr>
        <w:t>Task ID-009137</w:t>
      </w:r>
      <w:r w:rsidRPr="00E36205">
        <w:rPr>
          <w:bCs/>
        </w:rPr>
        <w:t xml:space="preserve"> -- Getting Not a valid floating point value during data entry.</w:t>
      </w:r>
    </w:p>
    <w:p w14:paraId="66B51E7C" w14:textId="6B8D1417" w:rsidR="00402752" w:rsidRPr="00E36205" w:rsidRDefault="00000000" w:rsidP="00E36205">
      <w:pPr>
        <w:rPr>
          <w:bCs/>
        </w:rPr>
      </w:pPr>
      <w:r w:rsidRPr="00E36205">
        <w:rPr>
          <w:b/>
        </w:rPr>
        <w:t>Task ID-00909</w:t>
      </w:r>
      <w:r w:rsidRPr="00E36205">
        <w:rPr>
          <w:bCs/>
        </w:rPr>
        <w:t xml:space="preserve"> BDF - Open To do List - Load any record and Click on next or Previous button - if it is same Tstruct, it is working but if it is different Tstruct it is showing error. User Required Next/ Previous buttons should work for diffterent tstructs also</w:t>
      </w:r>
    </w:p>
    <w:p w14:paraId="4D5F6A17" w14:textId="16B9ACB3" w:rsidR="00402752" w:rsidRPr="00E36205" w:rsidRDefault="00000000" w:rsidP="00E36205">
      <w:pPr>
        <w:rPr>
          <w:bCs/>
        </w:rPr>
      </w:pPr>
      <w:r w:rsidRPr="00E36205">
        <w:rPr>
          <w:b/>
        </w:rPr>
        <w:t>Task ID-009154</w:t>
      </w:r>
      <w:r w:rsidRPr="00E36205">
        <w:rPr>
          <w:bCs/>
        </w:rPr>
        <w:t xml:space="preserve"> - GISS - Check that there is no break alignment between menu parent folder and menu sub folder files.</w:t>
      </w:r>
    </w:p>
    <w:p w14:paraId="6075D589" w14:textId="50ECF6B1" w:rsidR="00402752" w:rsidRPr="00E36205" w:rsidRDefault="00000000" w:rsidP="00E36205">
      <w:pPr>
        <w:rPr>
          <w:bCs/>
        </w:rPr>
      </w:pPr>
      <w:r w:rsidRPr="00E36205">
        <w:rPr>
          <w:b/>
        </w:rPr>
        <w:t>Task ID-009038</w:t>
      </w:r>
      <w:r w:rsidRPr="00E36205">
        <w:rPr>
          <w:bCs/>
        </w:rPr>
        <w:t xml:space="preserve"> - BDF - When a user downloads pivot report using Utility at RUNTIME, the PDf and Excel formats are not properly aligned.</w:t>
      </w:r>
    </w:p>
    <w:p w14:paraId="238DD92A" w14:textId="4ADF0FAB" w:rsidR="00402752" w:rsidRPr="00E36205" w:rsidRDefault="00000000" w:rsidP="00E36205">
      <w:pPr>
        <w:rPr>
          <w:bCs/>
        </w:rPr>
      </w:pPr>
      <w:r w:rsidRPr="00E36205">
        <w:rPr>
          <w:b/>
        </w:rPr>
        <w:lastRenderedPageBreak/>
        <w:t>Task ID-009124</w:t>
      </w:r>
      <w:r w:rsidRPr="00E36205">
        <w:rPr>
          <w:bCs/>
        </w:rPr>
        <w:t xml:space="preserve"> - BDF - picklist dropdown it is listing only few values</w:t>
      </w:r>
    </w:p>
    <w:p w14:paraId="13D0E56B" w14:textId="30A816B0" w:rsidR="00402752" w:rsidRPr="00E36205" w:rsidRDefault="00000000" w:rsidP="00E36205">
      <w:pPr>
        <w:rPr>
          <w:bCs/>
        </w:rPr>
      </w:pPr>
      <w:r w:rsidRPr="00E36205">
        <w:rPr>
          <w:b/>
        </w:rPr>
        <w:t>Task ID-009080</w:t>
      </w:r>
      <w:r w:rsidRPr="00E36205">
        <w:rPr>
          <w:bCs/>
        </w:rPr>
        <w:t xml:space="preserve"> - AllSec - Tstruct name should be Freeze but user Scroll Down, tstruct name also scrolling along with Fields</w:t>
      </w:r>
    </w:p>
    <w:p w14:paraId="4FFE0672" w14:textId="6EEF13AC" w:rsidR="00402752" w:rsidRPr="00E36205" w:rsidRDefault="00000000" w:rsidP="00E36205">
      <w:pPr>
        <w:rPr>
          <w:bCs/>
        </w:rPr>
      </w:pPr>
      <w:r w:rsidRPr="00E36205">
        <w:rPr>
          <w:b/>
        </w:rPr>
        <w:t>Task ID-009100</w:t>
      </w:r>
      <w:r w:rsidRPr="00E36205">
        <w:rPr>
          <w:bCs/>
        </w:rPr>
        <w:t xml:space="preserve"> - AllSec - Create/assign cards to a role and login to runsite of that role and Check cards are showing and logout - login in with admin and open Responsibility page and load that particular responsibility and make changes and save then logout - again login with that particular user and observe that cards are not showing</w:t>
      </w:r>
    </w:p>
    <w:p w14:paraId="5F4A35AE" w14:textId="1B675ED3" w:rsidR="00402752" w:rsidRPr="00E36205" w:rsidRDefault="00000000" w:rsidP="00E36205">
      <w:pPr>
        <w:rPr>
          <w:bCs/>
        </w:rPr>
      </w:pPr>
      <w:r w:rsidRPr="00E36205">
        <w:rPr>
          <w:b/>
        </w:rPr>
        <w:t>Task ID-009165</w:t>
      </w:r>
      <w:r w:rsidRPr="00E36205">
        <w:rPr>
          <w:bCs/>
        </w:rPr>
        <w:t xml:space="preserve"> - Config Studio - Runtime form Save and Delete Caching Issue</w:t>
      </w:r>
    </w:p>
    <w:p w14:paraId="3CFA2E20" w14:textId="64411BE3" w:rsidR="00402752" w:rsidRPr="00E36205" w:rsidRDefault="00000000" w:rsidP="00E36205">
      <w:pPr>
        <w:rPr>
          <w:bCs/>
        </w:rPr>
      </w:pPr>
      <w:r w:rsidRPr="00E36205">
        <w:rPr>
          <w:b/>
        </w:rPr>
        <w:t>Task ID- 009169</w:t>
      </w:r>
      <w:r w:rsidRPr="00E36205">
        <w:rPr>
          <w:bCs/>
        </w:rPr>
        <w:t xml:space="preserve"> - Application's QR Enhancement: ARM_PrivateKey is now added/ available in Axpert Web's QR Code.</w:t>
      </w:r>
    </w:p>
    <w:p w14:paraId="64C85A43" w14:textId="427AA708" w:rsidR="00402752" w:rsidRPr="00E36205" w:rsidRDefault="00000000" w:rsidP="00E36205">
      <w:pPr>
        <w:rPr>
          <w:bCs/>
        </w:rPr>
      </w:pPr>
      <w:r w:rsidRPr="00E36205">
        <w:rPr>
          <w:b/>
        </w:rPr>
        <w:t>Task ID- 009170</w:t>
      </w:r>
      <w:r w:rsidRPr="00E36205">
        <w:rPr>
          <w:bCs/>
        </w:rPr>
        <w:t xml:space="preserve"> - Cards dashboard in flutter application : The cards coming in "axpertFlutterDashbaord.html" page is not in same order as we see in "MainPage" dashboard.</w:t>
      </w:r>
    </w:p>
    <w:p w14:paraId="753BB7F8" w14:textId="2F3EDFAA" w:rsidR="00402752" w:rsidRPr="00E36205" w:rsidRDefault="00000000" w:rsidP="00E36205">
      <w:pPr>
        <w:rPr>
          <w:bCs/>
        </w:rPr>
      </w:pPr>
      <w:r w:rsidRPr="00E36205">
        <w:rPr>
          <w:b/>
        </w:rPr>
        <w:t>Task ID-009152</w:t>
      </w:r>
      <w:r w:rsidR="00E36205">
        <w:rPr>
          <w:bCs/>
        </w:rPr>
        <w:t xml:space="preserve"> -- </w:t>
      </w:r>
      <w:r w:rsidRPr="00E36205">
        <w:rPr>
          <w:bCs/>
        </w:rPr>
        <w:t>Whenever user change the customized files(Developer Option Custom CSS and Custom JS) it is reflecting in the runtime Iview after clearing browser cache</w:t>
      </w:r>
    </w:p>
    <w:p w14:paraId="0F0D9A0F" w14:textId="1A76D04D" w:rsidR="00402752" w:rsidRPr="00E36205" w:rsidRDefault="00000000" w:rsidP="00E36205">
      <w:pPr>
        <w:rPr>
          <w:bCs/>
        </w:rPr>
      </w:pPr>
      <w:r w:rsidRPr="00E36205">
        <w:rPr>
          <w:b/>
        </w:rPr>
        <w:t>Task ID-008935</w:t>
      </w:r>
      <w:r w:rsidR="00E36205">
        <w:rPr>
          <w:bCs/>
        </w:rPr>
        <w:t>--</w:t>
      </w:r>
      <w:r w:rsidRPr="00E36205">
        <w:rPr>
          <w:bCs/>
        </w:rPr>
        <w:t>Display of User name &amp; email on the right section is going out of the frame.</w:t>
      </w:r>
    </w:p>
    <w:p w14:paraId="5D349050" w14:textId="22137B75"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6:</w:t>
      </w:r>
    </w:p>
    <w:p w14:paraId="7887F4AB" w14:textId="7D7409EA" w:rsidR="00402752" w:rsidRPr="0050568A" w:rsidRDefault="00000000" w:rsidP="0050568A">
      <w:pPr>
        <w:rPr>
          <w:bCs/>
        </w:rPr>
      </w:pPr>
      <w:r w:rsidRPr="0050568A">
        <w:rPr>
          <w:b/>
        </w:rPr>
        <w:t>Task ID-009179</w:t>
      </w:r>
      <w:r w:rsidRPr="0050568A">
        <w:rPr>
          <w:bCs/>
        </w:rPr>
        <w:t xml:space="preserve"> - Open Default Report Parameter Issue - Select all parameter values and clear params value. Observe that in Structure param is still showing previous value. After that when user click on search it is showing (please select all required fields message showing). (BDF ISSUE T11-000039)</w:t>
      </w:r>
    </w:p>
    <w:p w14:paraId="12C24FA4" w14:textId="103A95B7" w:rsidR="00402752" w:rsidRPr="0050568A" w:rsidRDefault="00000000" w:rsidP="0050568A">
      <w:pPr>
        <w:rPr>
          <w:bCs/>
        </w:rPr>
      </w:pPr>
      <w:r w:rsidRPr="0050568A">
        <w:rPr>
          <w:b/>
        </w:rPr>
        <w:t>Task ID-009186</w:t>
      </w:r>
      <w:r w:rsidRPr="0050568A">
        <w:rPr>
          <w:bCs/>
        </w:rPr>
        <w:t xml:space="preserve"> - The side bar/menu should be auto hide after select on the tstruct/iview.</w:t>
      </w:r>
    </w:p>
    <w:p w14:paraId="43760272" w14:textId="56395EFB" w:rsidR="00402752" w:rsidRPr="0050568A" w:rsidRDefault="00000000" w:rsidP="0050568A">
      <w:pPr>
        <w:rPr>
          <w:bCs/>
        </w:rPr>
      </w:pPr>
      <w:r w:rsidRPr="0050568A">
        <w:rPr>
          <w:b/>
        </w:rPr>
        <w:t>Task ID-009187</w:t>
      </w:r>
      <w:r w:rsidRPr="0050568A">
        <w:rPr>
          <w:bCs/>
        </w:rPr>
        <w:t xml:space="preserve"> - Submit button not aligned properly.</w:t>
      </w:r>
    </w:p>
    <w:p w14:paraId="2148AE47" w14:textId="5B4238BF" w:rsidR="00402752" w:rsidRPr="0050568A" w:rsidRDefault="00000000" w:rsidP="0050568A">
      <w:pPr>
        <w:spacing w:after="0"/>
        <w:rPr>
          <w:bCs/>
        </w:rPr>
      </w:pPr>
      <w:r w:rsidRPr="0050568A">
        <w:rPr>
          <w:b/>
        </w:rPr>
        <w:t>Task ID-009225</w:t>
      </w:r>
      <w:r w:rsidRPr="0050568A">
        <w:rPr>
          <w:bCs/>
        </w:rPr>
        <w:t xml:space="preserve"> - BDF - Auto column width for report based on data.</w:t>
      </w:r>
    </w:p>
    <w:p w14:paraId="7C528B9E" w14:textId="77777777" w:rsidR="00402752" w:rsidRDefault="00000000" w:rsidP="0050568A">
      <w:pPr>
        <w:spacing w:after="0"/>
      </w:pPr>
      <w:r>
        <w:t>○ Note:</w:t>
      </w:r>
    </w:p>
    <w:p w14:paraId="05C32496" w14:textId="77777777" w:rsidR="00402752" w:rsidRDefault="00000000" w:rsidP="0050568A">
      <w:pPr>
        <w:spacing w:after="0"/>
      </w:pPr>
      <w:r>
        <w:t>§ To enable this feature, the following developer option need to be added with value as true.</w:t>
      </w:r>
    </w:p>
    <w:p w14:paraId="2A5F4F75" w14:textId="77777777" w:rsidR="00402752" w:rsidRDefault="00000000" w:rsidP="0050568A">
      <w:pPr>
        <w:spacing w:after="0"/>
      </w:pPr>
      <w:r>
        <w:t>§ Please note, Enabling this auto-width option will reduce iview performance especially for menu expand/collapse operation and high volume data.</w:t>
      </w:r>
    </w:p>
    <w:p w14:paraId="2578017D" w14:textId="77777777" w:rsidR="00402752" w:rsidRDefault="00000000" w:rsidP="0050568A">
      <w:pPr>
        <w:spacing w:after="0"/>
      </w:pPr>
      <w:r>
        <w:t>○ Configuration:</w:t>
      </w:r>
    </w:p>
    <w:p w14:paraId="07DDE4EA" w14:textId="77777777" w:rsidR="00402752" w:rsidRDefault="00000000" w:rsidP="0050568A">
      <w:pPr>
        <w:spacing w:after="0"/>
      </w:pPr>
      <w:r>
        <w:t>§ Property: "Auto column width for report based on data"</w:t>
      </w:r>
    </w:p>
    <w:p w14:paraId="66A3A9F1" w14:textId="77777777" w:rsidR="00402752" w:rsidRDefault="00000000" w:rsidP="0050568A">
      <w:pPr>
        <w:spacing w:after="0"/>
      </w:pPr>
      <w:r>
        <w:t>§ Property Code: "Auto column width for report based on data"</w:t>
      </w:r>
    </w:p>
    <w:p w14:paraId="2FBB6096" w14:textId="77777777" w:rsidR="00402752" w:rsidRDefault="00000000" w:rsidP="0050568A">
      <w:pPr>
        <w:spacing w:after="0"/>
      </w:pPr>
      <w:r>
        <w:t>§ Property Value: true/false(default)</w:t>
      </w:r>
    </w:p>
    <w:p w14:paraId="427532C2" w14:textId="77777777" w:rsidR="00402752" w:rsidRDefault="00000000" w:rsidP="0050568A">
      <w:pPr>
        <w:spacing w:after="0"/>
      </w:pPr>
      <w:r>
        <w:t>§ Form/Report:</w:t>
      </w:r>
    </w:p>
    <w:p w14:paraId="25291545" w14:textId="77777777" w:rsidR="00402752" w:rsidRDefault="00000000" w:rsidP="0050568A">
      <w:pPr>
        <w:spacing w:after="0"/>
      </w:pPr>
      <w:r>
        <w:t>□ For Iview: All Reports / Single Report</w:t>
      </w:r>
    </w:p>
    <w:p w14:paraId="3421B4E9" w14:textId="77777777" w:rsidR="00402752" w:rsidRDefault="00000000" w:rsidP="0050568A">
      <w:pPr>
        <w:spacing w:after="0"/>
      </w:pPr>
      <w:r>
        <w:lastRenderedPageBreak/>
        <w:t>□ For Listview: All Forms / Single Form</w:t>
      </w:r>
    </w:p>
    <w:p w14:paraId="0C261501" w14:textId="77777777" w:rsidR="00402752" w:rsidRDefault="00000000" w:rsidP="0050568A">
      <w:pPr>
        <w:spacing w:after="0"/>
      </w:pPr>
      <w:r>
        <w:t>○ User Role: All / Single role</w:t>
      </w:r>
    </w:p>
    <w:p w14:paraId="17132FFF" w14:textId="77777777" w:rsidR="0050568A" w:rsidRDefault="0050568A" w:rsidP="0050568A">
      <w:pPr>
        <w:spacing w:after="0"/>
      </w:pPr>
    </w:p>
    <w:p w14:paraId="2C009058" w14:textId="462E9C01" w:rsidR="00402752" w:rsidRPr="0050568A" w:rsidRDefault="00000000" w:rsidP="0050568A">
      <w:pPr>
        <w:rPr>
          <w:bCs/>
        </w:rPr>
      </w:pPr>
      <w:r w:rsidRPr="0050568A">
        <w:rPr>
          <w:b/>
        </w:rPr>
        <w:t>Task ID-009217</w:t>
      </w:r>
      <w:r w:rsidRPr="0050568A">
        <w:rPr>
          <w:bCs/>
        </w:rPr>
        <w:t xml:space="preserve"> - BDF - Test Case Description :When the user tries to login in arabic language, Open Purchase Order (23-03) - Click on Against Request(dropdown) as Yes - In Purchase Request #, Remove all items (button) is not properly aligned</w:t>
      </w:r>
    </w:p>
    <w:p w14:paraId="2CAE56AA" w14:textId="0F9DE347" w:rsidR="00402752" w:rsidRPr="0050568A" w:rsidRDefault="00000000" w:rsidP="0050568A">
      <w:pPr>
        <w:rPr>
          <w:bCs/>
        </w:rPr>
      </w:pPr>
      <w:r w:rsidRPr="0050568A">
        <w:rPr>
          <w:b/>
        </w:rPr>
        <w:t>Task ID-009198</w:t>
      </w:r>
      <w:r w:rsidRPr="0050568A">
        <w:rPr>
          <w:bCs/>
        </w:rPr>
        <w:t xml:space="preserve"> - BDF - Open REL31 Iview - Select any value except English value record - Then click options and click previewpdf - After close the pdf screen Observe that selected record is showing (???)</w:t>
      </w:r>
    </w:p>
    <w:p w14:paraId="373F714E" w14:textId="23E60F4B" w:rsidR="00402752" w:rsidRPr="0050568A" w:rsidRDefault="00000000" w:rsidP="0050568A">
      <w:pPr>
        <w:rPr>
          <w:bCs/>
        </w:rPr>
      </w:pPr>
      <w:r w:rsidRPr="0050568A">
        <w:rPr>
          <w:b/>
        </w:rPr>
        <w:t>Task ID-008117</w:t>
      </w:r>
      <w:r w:rsidRPr="0050568A">
        <w:rPr>
          <w:bCs/>
        </w:rPr>
        <w:t xml:space="preserve"> - Font Properties are not retaining when user execute the action using On dblclick of a column</w:t>
      </w:r>
    </w:p>
    <w:p w14:paraId="17EA83FF" w14:textId="4F64C9AB" w:rsidR="00402752" w:rsidRPr="0050568A" w:rsidRDefault="00000000" w:rsidP="0050568A">
      <w:pPr>
        <w:rPr>
          <w:bCs/>
        </w:rPr>
      </w:pPr>
      <w:r w:rsidRPr="0050568A">
        <w:rPr>
          <w:b/>
        </w:rPr>
        <w:t>Task ID-009226</w:t>
      </w:r>
      <w:r w:rsidRPr="0050568A">
        <w:rPr>
          <w:bCs/>
        </w:rPr>
        <w:t xml:space="preserve"> - Freeze Column in Reports</w:t>
      </w:r>
    </w:p>
    <w:p w14:paraId="1AD68C21" w14:textId="77777777" w:rsidR="00402752" w:rsidRPr="0050568A" w:rsidRDefault="00000000" w:rsidP="0050568A">
      <w:pPr>
        <w:rPr>
          <w:bCs/>
        </w:rPr>
      </w:pPr>
      <w:r w:rsidRPr="0050568A">
        <w:rPr>
          <w:bCs/>
        </w:rPr>
        <w:t>○ Note: Freeze column option is available in report column header menu</w:t>
      </w:r>
    </w:p>
    <w:p w14:paraId="33CA9432" w14:textId="2E08F674" w:rsidR="00402752" w:rsidRPr="0050568A" w:rsidRDefault="00000000" w:rsidP="0050568A">
      <w:pPr>
        <w:rPr>
          <w:bCs/>
        </w:rPr>
      </w:pPr>
      <w:r w:rsidRPr="0050568A">
        <w:rPr>
          <w:b/>
        </w:rPr>
        <w:t>Task ID-009152</w:t>
      </w:r>
      <w:r w:rsidRPr="0050568A">
        <w:rPr>
          <w:bCs/>
        </w:rPr>
        <w:t xml:space="preserve"> : BDF: If session expired automatically, the customizations for RUNTIME are disappearing.Globalstyle file not reflecting in session expiry and signoutpage</w:t>
      </w:r>
    </w:p>
    <w:p w14:paraId="7DA42391" w14:textId="069D5032" w:rsidR="00402752" w:rsidRPr="0050568A" w:rsidRDefault="00000000" w:rsidP="0050568A">
      <w:pPr>
        <w:rPr>
          <w:bCs/>
        </w:rPr>
      </w:pPr>
      <w:r w:rsidRPr="0050568A">
        <w:rPr>
          <w:b/>
        </w:rPr>
        <w:t>Task ID-009113</w:t>
      </w:r>
      <w:r w:rsidRPr="0050568A">
        <w:rPr>
          <w:bCs/>
        </w:rPr>
        <w:t xml:space="preserve"> -- Enhancement for save transactions to the RMQ(Cached Saving).</w:t>
      </w:r>
    </w:p>
    <w:p w14:paraId="1CF576FA" w14:textId="77777777" w:rsidR="00402752" w:rsidRDefault="00000000">
      <w:r>
        <w:t>○ Note: New feature is introduced in product level by introducing a tstruct property at form properties level. If this property is On (checked), transaction save will push the data to Queue instated of directly saving to DB. After words, the transaction data pushed in Queue will be saved to DB as a backend process through the additional setup at app server/IIS level as mentioned below.</w:t>
      </w:r>
    </w:p>
    <w:p w14:paraId="0FE20DB2" w14:textId="77777777" w:rsidR="00402752" w:rsidRDefault="00000000">
      <w:r>
        <w:t>§ Steps:</w:t>
      </w:r>
    </w:p>
    <w:p w14:paraId="6E3413F8" w14:textId="77777777" w:rsidR="00402752" w:rsidRDefault="00000000">
      <w:r>
        <w:t>§ There is additional folder named as AgileConnect available in release folder with required binaries for the feature.</w:t>
      </w:r>
    </w:p>
    <w:p w14:paraId="5EEEF4AC" w14:textId="77777777" w:rsidR="00402752" w:rsidRDefault="00000000">
      <w:r>
        <w:t>§ Follow the setup documents which available in the AgileConnect folder to setup ARM Services and ARM Queue through exe.</w:t>
      </w:r>
    </w:p>
    <w:p w14:paraId="102D53C3" w14:textId="08280A1F" w:rsidR="00402752" w:rsidRDefault="00000000" w:rsidP="0050568A">
      <w:pPr>
        <w:spacing w:after="0"/>
      </w:pPr>
      <w:r>
        <w:rPr>
          <w:b/>
        </w:rPr>
        <w:t>Task ID-009196 -</w:t>
      </w:r>
      <w:r w:rsidRPr="0050568A">
        <w:rPr>
          <w:bCs/>
        </w:rPr>
        <w:t>BDF- Test Case Description :When a user loads a record from a listview and attempts to cancel it on condition IIF(details={A},{T},{Cancel is not allowed}),</w:t>
      </w:r>
    </w:p>
    <w:p w14:paraId="35F31B2F" w14:textId="77777777" w:rsidR="00402752" w:rsidRDefault="00000000" w:rsidP="0050568A">
      <w:pPr>
        <w:spacing w:after="0"/>
      </w:pPr>
      <w:r>
        <w:t>○ Issue 1 : the confirm popup UI should be similar to the signout confirmation popup.</w:t>
      </w:r>
    </w:p>
    <w:p w14:paraId="4A66AE85" w14:textId="77777777" w:rsidR="00402752" w:rsidRDefault="00000000" w:rsidP="0050568A">
      <w:pPr>
        <w:spacing w:after="0"/>
      </w:pPr>
      <w:r>
        <w:t>○ Issue 2 : The confirmation popup message does not appear properly (CCancel not completed due to Cancel is not allowed)</w:t>
      </w:r>
    </w:p>
    <w:p w14:paraId="247EB2D2" w14:textId="77777777" w:rsidR="0050568A" w:rsidRDefault="0050568A" w:rsidP="0050568A">
      <w:pPr>
        <w:spacing w:after="0"/>
      </w:pPr>
    </w:p>
    <w:p w14:paraId="6041F2FD" w14:textId="6A35F64E" w:rsidR="00402752" w:rsidRPr="0050568A" w:rsidRDefault="00000000" w:rsidP="0050568A">
      <w:pPr>
        <w:rPr>
          <w:bCs/>
        </w:rPr>
      </w:pPr>
      <w:r w:rsidRPr="0050568A">
        <w:rPr>
          <w:b/>
        </w:rPr>
        <w:t>Task ID-009212</w:t>
      </w:r>
      <w:r w:rsidRPr="0050568A">
        <w:rPr>
          <w:bCs/>
        </w:rPr>
        <w:t xml:space="preserve"> -BDF- Test Case Description :Open Purchase Order (23-03) - click dc3, user getting this error (Row 1  is empty. Please enter data.)</w:t>
      </w:r>
    </w:p>
    <w:p w14:paraId="5D13C979" w14:textId="52FCDE11" w:rsidR="00402752" w:rsidRPr="0050568A" w:rsidRDefault="00000000" w:rsidP="0050568A">
      <w:pPr>
        <w:rPr>
          <w:bCs/>
        </w:rPr>
      </w:pPr>
      <w:r w:rsidRPr="0050568A">
        <w:rPr>
          <w:b/>
        </w:rPr>
        <w:lastRenderedPageBreak/>
        <w:t>Task ID-009213</w:t>
      </w:r>
      <w:r w:rsidRPr="0050568A">
        <w:rPr>
          <w:bCs/>
        </w:rPr>
        <w:t xml:space="preserve"> -BDF- Test Case Description : Open Purchase Order (23-03) - click dc3, Observe that (Item Category and Remarks) both fields are not properly aligned.</w:t>
      </w:r>
    </w:p>
    <w:p w14:paraId="5B250092" w14:textId="622514BD" w:rsidR="00402752" w:rsidRPr="0050568A" w:rsidRDefault="00000000" w:rsidP="0050568A">
      <w:pPr>
        <w:rPr>
          <w:bCs/>
        </w:rPr>
      </w:pPr>
      <w:r w:rsidRPr="0050568A">
        <w:rPr>
          <w:b/>
        </w:rPr>
        <w:t>Task ID-009183</w:t>
      </w:r>
      <w:r w:rsidRPr="0050568A">
        <w:rPr>
          <w:bCs/>
        </w:rPr>
        <w:t xml:space="preserve"> -BDF- Test Case Description :Open BDF Action Issue (20-03), Select type field as External and Click on Save Action button(Action created in Desktop) - Then Pop up window displayed as "Confirm! SSave Action not completed due to an unexpected error."</w:t>
      </w:r>
    </w:p>
    <w:p w14:paraId="3593C42C" w14:textId="0665ED47" w:rsidR="00402752" w:rsidRPr="0050568A" w:rsidRDefault="00000000" w:rsidP="0050568A">
      <w:pPr>
        <w:rPr>
          <w:bCs/>
        </w:rPr>
      </w:pPr>
      <w:r w:rsidRPr="0050568A">
        <w:rPr>
          <w:b/>
        </w:rPr>
        <w:t>Task ID-009173</w:t>
      </w:r>
      <w:r w:rsidRPr="0050568A">
        <w:rPr>
          <w:bCs/>
        </w:rPr>
        <w:t xml:space="preserve"> -ALLSec- Description:Open Setvalue_Clone, Load a record from listview and In date Field it is showing (dd/mm/yyyy).In Grid, data is not updating based on Script</w:t>
      </w:r>
    </w:p>
    <w:p w14:paraId="00D98B61" w14:textId="312CFBF6" w:rsidR="00402752" w:rsidRPr="0050568A" w:rsidRDefault="00000000" w:rsidP="0050568A">
      <w:pPr>
        <w:rPr>
          <w:bCs/>
        </w:rPr>
      </w:pPr>
      <w:r w:rsidRPr="0050568A">
        <w:rPr>
          <w:b/>
        </w:rPr>
        <w:t>Task ID-008960</w:t>
      </w:r>
      <w:r w:rsidRPr="0050568A">
        <w:rPr>
          <w:bCs/>
        </w:rPr>
        <w:t xml:space="preserve"> -ALLSec- Description : Create a table field without Caption then in run mode it is showing as Caption</w:t>
      </w:r>
    </w:p>
    <w:p w14:paraId="34C4AEFA" w14:textId="45B750AF" w:rsidR="00402752" w:rsidRPr="0050568A" w:rsidRDefault="00000000" w:rsidP="0050568A">
      <w:pPr>
        <w:rPr>
          <w:bCs/>
        </w:rPr>
      </w:pPr>
      <w:r w:rsidRPr="0050568A">
        <w:rPr>
          <w:b/>
        </w:rPr>
        <w:t>Task ID-009211</w:t>
      </w:r>
      <w:r w:rsidRPr="0050568A">
        <w:rPr>
          <w:bCs/>
        </w:rPr>
        <w:t xml:space="preserve"> -BDF- Test Case Description : If the roles are expired for a user then that particular user tries to login, it is showing "Please Try Later" but it should show proper valid message.</w:t>
      </w:r>
    </w:p>
    <w:p w14:paraId="78798323" w14:textId="6BF1C69D" w:rsidR="00402752" w:rsidRPr="0050568A" w:rsidRDefault="00000000" w:rsidP="0050568A">
      <w:pPr>
        <w:rPr>
          <w:bCs/>
        </w:rPr>
      </w:pPr>
      <w:r w:rsidRPr="0050568A">
        <w:rPr>
          <w:b/>
        </w:rPr>
        <w:t>Task ID-009185</w:t>
      </w:r>
      <w:r w:rsidRPr="0050568A">
        <w:rPr>
          <w:bCs/>
        </w:rPr>
        <w:t xml:space="preserve"> -BDF- Test Case Description :Open Item Master Control Code - Open Control Code dropdown and click advance search, then it is showing (No data found.)</w:t>
      </w:r>
    </w:p>
    <w:p w14:paraId="68A8C4A5" w14:textId="3D514014" w:rsidR="00402752" w:rsidRPr="0050568A" w:rsidRDefault="00000000" w:rsidP="0050568A">
      <w:pPr>
        <w:rPr>
          <w:bCs/>
        </w:rPr>
      </w:pPr>
      <w:r w:rsidRPr="0050568A">
        <w:rPr>
          <w:b/>
        </w:rPr>
        <w:t>Task ID-009195</w:t>
      </w:r>
      <w:r w:rsidRPr="0050568A">
        <w:rPr>
          <w:bCs/>
        </w:rPr>
        <w:t xml:space="preserve"> -BDF- Test Case Description :Dependency fields are not filling until user selects the Execute in Client Side Checkbox(Desktop)</w:t>
      </w:r>
    </w:p>
    <w:p w14:paraId="2D8CD7F7" w14:textId="320ECC5E" w:rsidR="00402752" w:rsidRPr="0050568A" w:rsidRDefault="00000000" w:rsidP="0050568A">
      <w:pPr>
        <w:rPr>
          <w:bCs/>
        </w:rPr>
      </w:pPr>
      <w:r w:rsidRPr="0050568A">
        <w:rPr>
          <w:b/>
        </w:rPr>
        <w:t>Task ID-009216</w:t>
      </w:r>
      <w:r w:rsidRPr="0050568A">
        <w:rPr>
          <w:bCs/>
        </w:rPr>
        <w:t xml:space="preserve"> -ALLSec- If two forms having same Form Caption , in runtime one is showing with some random suffix number.</w:t>
      </w:r>
    </w:p>
    <w:p w14:paraId="25A613A5" w14:textId="0827FA11"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7:</w:t>
      </w:r>
    </w:p>
    <w:p w14:paraId="295A98AF" w14:textId="29A8B6AE" w:rsidR="00402752" w:rsidRPr="00E77777" w:rsidRDefault="00000000" w:rsidP="00E059D5">
      <w:pPr>
        <w:spacing w:after="0"/>
        <w:rPr>
          <w:bCs/>
        </w:rPr>
      </w:pPr>
      <w:r>
        <w:rPr>
          <w:b/>
        </w:rPr>
        <w:t xml:space="preserve">Task ID-008030 -- </w:t>
      </w:r>
      <w:r w:rsidRPr="00E77777">
        <w:rPr>
          <w:bCs/>
        </w:rPr>
        <w:t>New function introduced in parser as 'stringpos' to find substring in given string.</w:t>
      </w:r>
    </w:p>
    <w:p w14:paraId="13A03CF5" w14:textId="77777777" w:rsidR="00402752" w:rsidRDefault="00000000" w:rsidP="00E059D5">
      <w:pPr>
        <w:spacing w:after="0"/>
      </w:pPr>
      <w:r>
        <w:t>○ Note:</w:t>
      </w:r>
    </w:p>
    <w:p w14:paraId="054F2C25" w14:textId="77777777" w:rsidR="00402752" w:rsidRDefault="00000000" w:rsidP="00E059D5">
      <w:pPr>
        <w:spacing w:after="0"/>
      </w:pPr>
      <w:r>
        <w:t>§ StringPOS(substr,str,separator)</w:t>
      </w:r>
    </w:p>
    <w:p w14:paraId="495D3034" w14:textId="77777777" w:rsidR="00402752" w:rsidRDefault="00000000" w:rsidP="00E059D5">
      <w:pPr>
        <w:spacing w:after="0"/>
      </w:pPr>
      <w:r>
        <w:t>§ separator is option and if it is not pass separator will be consider as ','</w:t>
      </w:r>
    </w:p>
    <w:p w14:paraId="23D6F8E6" w14:textId="77777777" w:rsidR="00E059D5" w:rsidRDefault="00E059D5" w:rsidP="00E059D5">
      <w:pPr>
        <w:spacing w:after="0"/>
      </w:pPr>
    </w:p>
    <w:p w14:paraId="170F0D8A" w14:textId="4E4AF710" w:rsidR="00402752" w:rsidRPr="00962631" w:rsidRDefault="00000000" w:rsidP="00962631">
      <w:pPr>
        <w:rPr>
          <w:bCs/>
        </w:rPr>
      </w:pPr>
      <w:r w:rsidRPr="00962631">
        <w:rPr>
          <w:b/>
        </w:rPr>
        <w:t>Task ID-009230</w:t>
      </w:r>
      <w:r w:rsidRPr="00962631">
        <w:rPr>
          <w:bCs/>
        </w:rPr>
        <w:t xml:space="preserve"> -BDF- Test Case Description :Open Toggle Issue (28-03) - Select any Item Code (Dropdown) value - Enable Tax Applicable ? (Checkbox) - Then go to dc3 tab - Select any TCD (Dropdown) value - Now go to dc2 tab Observe that Tax Applicable ? (Checkbox) is disabled.</w:t>
      </w:r>
    </w:p>
    <w:p w14:paraId="37872806" w14:textId="0B5FE67C" w:rsidR="00402752" w:rsidRPr="00962631" w:rsidRDefault="00000000" w:rsidP="00962631">
      <w:pPr>
        <w:rPr>
          <w:bCs/>
        </w:rPr>
      </w:pPr>
      <w:r w:rsidRPr="00962631">
        <w:rPr>
          <w:b/>
        </w:rPr>
        <w:t>Task ID-009223</w:t>
      </w:r>
      <w:r w:rsidRPr="00962631">
        <w:rPr>
          <w:bCs/>
        </w:rPr>
        <w:t xml:space="preserve"> -BDF- Test Case Description :Create one MEMO field (Field Name : Description) (Mode Of Entry - calculate, Expression (trim(upper(description)), Open Runtime and Check that MEMO field (Field Name : Description) data is not showing properly</w:t>
      </w:r>
    </w:p>
    <w:p w14:paraId="57172D31" w14:textId="4EC47AB8" w:rsidR="00402752" w:rsidRPr="00962631" w:rsidRDefault="00000000" w:rsidP="00962631">
      <w:pPr>
        <w:rPr>
          <w:bCs/>
        </w:rPr>
      </w:pPr>
      <w:r w:rsidRPr="00962631">
        <w:rPr>
          <w:b/>
        </w:rPr>
        <w:t>Task ID-009147</w:t>
      </w:r>
      <w:r w:rsidRPr="00962631">
        <w:rPr>
          <w:bCs/>
        </w:rPr>
        <w:t xml:space="preserve"> -BDF- Issue Description: Issue 1: When a record is loaded from Listview or Iview, if the first field is a date field, calendar expands. But, it shouldn't.Issue2: Load a </w:t>
      </w:r>
      <w:r w:rsidRPr="00962631">
        <w:rPr>
          <w:bCs/>
        </w:rPr>
        <w:lastRenderedPageBreak/>
        <w:t>record from Iview/listview. The first field is select field. If we click on Next and Previous Transaction  buttons, dropdown is expanding</w:t>
      </w:r>
    </w:p>
    <w:p w14:paraId="2F2DA7CA" w14:textId="76F1A0AD" w:rsidR="00402752" w:rsidRPr="00962631" w:rsidRDefault="00000000" w:rsidP="00962631">
      <w:pPr>
        <w:rPr>
          <w:bCs/>
        </w:rPr>
      </w:pPr>
      <w:r w:rsidRPr="00962631">
        <w:rPr>
          <w:b/>
        </w:rPr>
        <w:t>Task ID-009210</w:t>
      </w:r>
      <w:r w:rsidRPr="00962631">
        <w:rPr>
          <w:bCs/>
        </w:rPr>
        <w:t xml:space="preserve"> -BDF- Test Case Description :Open any (Tstruct) and make a duplicate tab - then open any (Tstruct)- now go to current tab - click new in current screen (Tstruct) and observe that screen is keep loading.</w:t>
      </w:r>
    </w:p>
    <w:p w14:paraId="058AB4F2" w14:textId="77777777" w:rsidR="00402752" w:rsidRDefault="00000000">
      <w:r>
        <w:t>○ Note: If user open duplicate tab then and try to access previous tab then below error message will popup and user can reload the form from/report menu click/global search.Error message: Browser tab duplicated, please reload page from menu click/global search.</w:t>
      </w:r>
    </w:p>
    <w:p w14:paraId="354C631C" w14:textId="4AD6C1DF" w:rsidR="00402752" w:rsidRPr="00962631" w:rsidRDefault="00000000" w:rsidP="00962631">
      <w:pPr>
        <w:rPr>
          <w:bCs/>
        </w:rPr>
      </w:pPr>
      <w:r w:rsidRPr="00962631">
        <w:rPr>
          <w:b/>
        </w:rPr>
        <w:t>Task ID-009084</w:t>
      </w:r>
      <w:r w:rsidRPr="00962631">
        <w:rPr>
          <w:bCs/>
        </w:rPr>
        <w:t xml:space="preserve"> -BDF- Test Case Description :In workflow comments should be mandatory but when user save the workflow without comments it is allowing to save but result is not reflecting on tstruct.</w:t>
      </w:r>
    </w:p>
    <w:p w14:paraId="4E82EFAE" w14:textId="02231F27" w:rsidR="00402752" w:rsidRPr="00962631" w:rsidRDefault="00000000" w:rsidP="00962631">
      <w:pPr>
        <w:rPr>
          <w:bCs/>
        </w:rPr>
      </w:pPr>
      <w:r w:rsidRPr="00962631">
        <w:rPr>
          <w:b/>
        </w:rPr>
        <w:t>Task ID-009027</w:t>
      </w:r>
      <w:r w:rsidRPr="00962631">
        <w:rPr>
          <w:bCs/>
        </w:rPr>
        <w:t xml:space="preserve"> -BDF- Test Case Description: When logesh was returned then login with priyadarshan and load same record, it is not showing any message and login with admin and load same record and observe that message is showing wrong.</w:t>
      </w:r>
    </w:p>
    <w:p w14:paraId="1031BD22" w14:textId="3131AFD8" w:rsidR="00402752" w:rsidRPr="00962631" w:rsidRDefault="00000000" w:rsidP="00962631">
      <w:pPr>
        <w:rPr>
          <w:bCs/>
        </w:rPr>
      </w:pPr>
      <w:r w:rsidRPr="00962631">
        <w:rPr>
          <w:b/>
        </w:rPr>
        <w:t>Task ID-009253</w:t>
      </w:r>
      <w:r w:rsidRPr="00962631">
        <w:rPr>
          <w:bCs/>
        </w:rPr>
        <w:t xml:space="preserve"> -BDF- Workflow – While loading transaction we are getting error when there are no valid approval users.</w:t>
      </w:r>
    </w:p>
    <w:p w14:paraId="5F316970" w14:textId="37D12AA1" w:rsidR="00402752" w:rsidRPr="00962631" w:rsidRDefault="00000000" w:rsidP="00962631">
      <w:pPr>
        <w:rPr>
          <w:bCs/>
        </w:rPr>
      </w:pPr>
      <w:r w:rsidRPr="00962631">
        <w:rPr>
          <w:b/>
        </w:rPr>
        <w:t>Task ID-009227</w:t>
      </w:r>
      <w:r w:rsidRPr="00962631">
        <w:rPr>
          <w:bCs/>
        </w:rPr>
        <w:t xml:space="preserve"> -BDF- Test Case Description :Open Gen Map Test1 (27-03) - Submit one record - Then open Gen Map Test4 (27-03) - Go to listview Observe that submitted record and one blank record is appearing, but it should show submitted record only.</w:t>
      </w:r>
    </w:p>
    <w:p w14:paraId="05A6CE59" w14:textId="4610D0CD" w:rsidR="00402752" w:rsidRPr="00962631" w:rsidRDefault="00000000" w:rsidP="00962631">
      <w:pPr>
        <w:rPr>
          <w:bCs/>
        </w:rPr>
      </w:pPr>
      <w:r w:rsidRPr="00962631">
        <w:rPr>
          <w:b/>
        </w:rPr>
        <w:t>Task ID-009233</w:t>
      </w:r>
      <w:r w:rsidRPr="00962631">
        <w:rPr>
          <w:bCs/>
        </w:rPr>
        <w:t xml:space="preserve"> - BDF - If the role is expired for a user then that particular user tries to login, it is showing valid message and the message is disappering quickly.But message has to appear until user closes manually.</w:t>
      </w:r>
    </w:p>
    <w:p w14:paraId="6B46EBF2" w14:textId="26312F30" w:rsidR="00402752" w:rsidRPr="00962631" w:rsidRDefault="00000000" w:rsidP="00962631">
      <w:pPr>
        <w:rPr>
          <w:bCs/>
        </w:rPr>
      </w:pPr>
      <w:r w:rsidRPr="00962631">
        <w:rPr>
          <w:b/>
        </w:rPr>
        <w:t>Task ID-009214</w:t>
      </w:r>
      <w:r w:rsidRPr="00962631">
        <w:rPr>
          <w:bCs/>
        </w:rPr>
        <w:t xml:space="preserve"> - BDF - Open Excel Import(24-03) - Click on options - Select Excel Import - File Upload window will open - then user cannot click on close button.</w:t>
      </w:r>
    </w:p>
    <w:p w14:paraId="1AD684EC" w14:textId="2893B1AC" w:rsidR="00402752" w:rsidRPr="00962631" w:rsidRDefault="00000000" w:rsidP="00962631">
      <w:pPr>
        <w:rPr>
          <w:bCs/>
        </w:rPr>
      </w:pPr>
      <w:r w:rsidRPr="00962631">
        <w:rPr>
          <w:b/>
        </w:rPr>
        <w:t>Task ID-009178</w:t>
      </w:r>
      <w:r w:rsidRPr="00962631">
        <w:rPr>
          <w:bCs/>
        </w:rPr>
        <w:t xml:space="preserve"> - BDF - Open Default Report Parameter Issue - Select all parameter values and click on search. After that click on params and clear params value. Observe that Parameter Dummy default value is not showing.</w:t>
      </w:r>
    </w:p>
    <w:p w14:paraId="32B61BB1" w14:textId="781A8013" w:rsidR="00402752" w:rsidRPr="00962631" w:rsidRDefault="00000000" w:rsidP="00962631">
      <w:pPr>
        <w:rPr>
          <w:bCs/>
        </w:rPr>
      </w:pPr>
      <w:r w:rsidRPr="00962631">
        <w:rPr>
          <w:b/>
        </w:rPr>
        <w:t>Task ID-009242</w:t>
      </w:r>
      <w:r w:rsidRPr="00962631">
        <w:rPr>
          <w:bCs/>
        </w:rPr>
        <w:t xml:space="preserve"> - BDF - Open Default Report Parameter Issue (Iview) - Click on clear - Group Name(Dropdown) default value(All) is not showing - Select any Group Name(Dropdown) value - Then Click on search Observe that (please select all required fields..) message showing.</w:t>
      </w:r>
    </w:p>
    <w:p w14:paraId="0F51137F" w14:textId="3424E9DE" w:rsidR="00402752" w:rsidRPr="00962631" w:rsidRDefault="00000000" w:rsidP="00962631">
      <w:pPr>
        <w:rPr>
          <w:bCs/>
        </w:rPr>
      </w:pPr>
      <w:r w:rsidRPr="00962631">
        <w:rPr>
          <w:b/>
        </w:rPr>
        <w:t>Task ID-009243</w:t>
      </w:r>
      <w:r w:rsidRPr="00962631">
        <w:rPr>
          <w:bCs/>
        </w:rPr>
        <w:t xml:space="preserve"> - BDF -Open Default Report Parameter Issue (Iview) - Click on search - Then click on params - Clear the param values Observe that (Group Name and Parameter Dummy) both dropdown default values are not showing.</w:t>
      </w:r>
    </w:p>
    <w:p w14:paraId="34659979" w14:textId="0D166894" w:rsidR="00402752" w:rsidRPr="00962631" w:rsidRDefault="00000000" w:rsidP="00962631">
      <w:pPr>
        <w:rPr>
          <w:bCs/>
        </w:rPr>
      </w:pPr>
      <w:r w:rsidRPr="00962631">
        <w:rPr>
          <w:b/>
        </w:rPr>
        <w:lastRenderedPageBreak/>
        <w:t>Task ID-009204</w:t>
      </w:r>
      <w:r w:rsidRPr="00962631">
        <w:rPr>
          <w:bCs/>
        </w:rPr>
        <w:t xml:space="preserve"> - BDF - Open Item master Ivew(23-03) - go to Utility - download PDF and open that PDF Observe that arabic characters are showing reverse.</w:t>
      </w:r>
    </w:p>
    <w:p w14:paraId="38BD827C" w14:textId="5D002542" w:rsidR="00402752" w:rsidRPr="00962631" w:rsidRDefault="00000000" w:rsidP="00962631">
      <w:pPr>
        <w:rPr>
          <w:bCs/>
        </w:rPr>
      </w:pPr>
      <w:r w:rsidRPr="00962631">
        <w:rPr>
          <w:b/>
        </w:rPr>
        <w:t>Task ID-009180</w:t>
      </w:r>
      <w:r w:rsidRPr="00962631">
        <w:rPr>
          <w:bCs/>
        </w:rPr>
        <w:t xml:space="preserve"> -  BDF - When a user downloads pivot report using Utility at RUNTIME, the PDf format headers and Sub headers is not properly aligned.</w:t>
      </w:r>
    </w:p>
    <w:p w14:paraId="5943AC7B" w14:textId="38D16669" w:rsidR="00402752" w:rsidRPr="00962631" w:rsidRDefault="00000000" w:rsidP="00962631">
      <w:pPr>
        <w:rPr>
          <w:bCs/>
        </w:rPr>
      </w:pPr>
      <w:r w:rsidRPr="00962631">
        <w:rPr>
          <w:b/>
        </w:rPr>
        <w:t>Task ID-009139</w:t>
      </w:r>
      <w:r w:rsidRPr="00962631">
        <w:rPr>
          <w:bCs/>
        </w:rPr>
        <w:t xml:space="preserve"> -ALLSec- Description: Open Leave Process - should allow to copy paste Data in Employee List (Multiselect field)</w:t>
      </w:r>
    </w:p>
    <w:p w14:paraId="143CD7EF" w14:textId="7D306FA7" w:rsidR="00402752" w:rsidRPr="00962631" w:rsidRDefault="00000000" w:rsidP="00962631">
      <w:pPr>
        <w:rPr>
          <w:bCs/>
        </w:rPr>
      </w:pPr>
      <w:r w:rsidRPr="00962631">
        <w:rPr>
          <w:b/>
        </w:rPr>
        <w:t>Task ID-008736</w:t>
      </w:r>
      <w:r w:rsidRPr="00962631">
        <w:rPr>
          <w:bCs/>
        </w:rPr>
        <w:t xml:space="preserve"> -ALLSec- Shift - Shift Interface/Bulk Shift - Field Name - Employee List -Selected Employee Count should be shown  (ex:- select a one employee  count should be 1 .. Add another 2 employee count should be 3)</w:t>
      </w:r>
    </w:p>
    <w:p w14:paraId="7D3498DA" w14:textId="425F0AAB" w:rsidR="00402752" w:rsidRPr="00962631" w:rsidRDefault="00000000" w:rsidP="00962631">
      <w:pPr>
        <w:rPr>
          <w:bCs/>
        </w:rPr>
      </w:pPr>
      <w:r w:rsidRPr="00962631">
        <w:rPr>
          <w:b/>
        </w:rPr>
        <w:t>Task ID-009026</w:t>
      </w:r>
      <w:r w:rsidRPr="00962631">
        <w:rPr>
          <w:bCs/>
        </w:rPr>
        <w:t xml:space="preserve"> -ALLSec- Test Case Description: The record is not visible after clicking the Advance search button in the API drop down.</w:t>
      </w:r>
    </w:p>
    <w:p w14:paraId="65D8E9C4" w14:textId="62F37936" w:rsidR="00402752" w:rsidRPr="00962631" w:rsidRDefault="00000000" w:rsidP="00962631">
      <w:pPr>
        <w:rPr>
          <w:bCs/>
        </w:rPr>
      </w:pPr>
      <w:r w:rsidRPr="00962631">
        <w:rPr>
          <w:b/>
        </w:rPr>
        <w:t>Task ID-009205</w:t>
      </w:r>
      <w:r w:rsidRPr="00962631">
        <w:rPr>
          <w:bCs/>
        </w:rPr>
        <w:t xml:space="preserve"> -ALLSec- Description:Open Sub leave configuration, Goto  File Uploads Grid, Observe that in File Format checklist - it is listing Expression value</w:t>
      </w:r>
    </w:p>
    <w:p w14:paraId="4D8CE6BC" w14:textId="7FC281AB" w:rsidR="00402752" w:rsidRPr="00962631" w:rsidRDefault="00000000" w:rsidP="00962631">
      <w:pPr>
        <w:rPr>
          <w:bCs/>
        </w:rPr>
      </w:pPr>
      <w:r w:rsidRPr="00962631">
        <w:rPr>
          <w:b/>
        </w:rPr>
        <w:t>Task ID-009252</w:t>
      </w:r>
      <w:r w:rsidRPr="00962631">
        <w:rPr>
          <w:bCs/>
        </w:rPr>
        <w:t xml:space="preserve"> - Anukampa - Without using the refresh button, saved entries in Tstruct are not displayed on cards.</w:t>
      </w:r>
    </w:p>
    <w:p w14:paraId="317C8EAB" w14:textId="3641251E" w:rsidR="00402752" w:rsidRPr="00962631" w:rsidRDefault="00000000" w:rsidP="00962631">
      <w:pPr>
        <w:rPr>
          <w:bCs/>
        </w:rPr>
      </w:pPr>
      <w:r w:rsidRPr="00962631">
        <w:rPr>
          <w:b/>
        </w:rPr>
        <w:t>Task ID-009229</w:t>
      </w:r>
      <w:r w:rsidRPr="00962631">
        <w:rPr>
          <w:bCs/>
        </w:rPr>
        <w:t xml:space="preserve"> -Anukampa- File deleting automatically if multiple file upload controls defined in same tstruct.</w:t>
      </w:r>
    </w:p>
    <w:p w14:paraId="1279FDD5" w14:textId="4989572C" w:rsidR="00402752" w:rsidRPr="00962631" w:rsidRDefault="00000000" w:rsidP="00962631">
      <w:pPr>
        <w:rPr>
          <w:bCs/>
        </w:rPr>
      </w:pPr>
      <w:r w:rsidRPr="00962631">
        <w:rPr>
          <w:b/>
        </w:rPr>
        <w:t>Task ID-009221</w:t>
      </w:r>
      <w:r w:rsidRPr="00962631">
        <w:rPr>
          <w:bCs/>
        </w:rPr>
        <w:t xml:space="preserve"> -Support- Issue: In multiselect dropdown Unable to copy &amp; paste the value. User requested to provide the solution to copy &amp; paste the data in the multiselect dropdown.</w:t>
      </w:r>
    </w:p>
    <w:p w14:paraId="6073F8B1" w14:textId="0B0182BD"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8:</w:t>
      </w:r>
    </w:p>
    <w:p w14:paraId="181E992F" w14:textId="06E21B42" w:rsidR="00402752" w:rsidRPr="00962631" w:rsidRDefault="00000000" w:rsidP="00962631">
      <w:pPr>
        <w:spacing w:after="0"/>
        <w:rPr>
          <w:bCs/>
        </w:rPr>
      </w:pPr>
      <w:r>
        <w:rPr>
          <w:b/>
        </w:rPr>
        <w:t xml:space="preserve">Task ID-009292 -BDF- </w:t>
      </w:r>
      <w:r w:rsidRPr="00962631">
        <w:rPr>
          <w:bCs/>
        </w:rPr>
        <w:t>Test Case Description: Requirement: Grid attachments are storing in file server path, in DB it is not storing Grid attachments, but user required to store the Grid attachments in DB (11.2 version)</w:t>
      </w:r>
    </w:p>
    <w:p w14:paraId="68E76E26" w14:textId="77777777" w:rsidR="00402752" w:rsidRDefault="00000000" w:rsidP="00962631">
      <w:pPr>
        <w:spacing w:after="0"/>
      </w:pPr>
      <w:r>
        <w:t>○ Note: Please note the Grid attachments functionality works as follows.</w:t>
      </w:r>
    </w:p>
    <w:p w14:paraId="11798BFD" w14:textId="77777777" w:rsidR="00402752" w:rsidRDefault="00000000" w:rsidP="00962631">
      <w:pPr>
        <w:spacing w:after="0"/>
      </w:pPr>
      <w:r>
        <w:t>§ If global variable named as 'AxpImagePath' defined, then all grid attachments will store in this defined path with transid sub folders.</w:t>
      </w:r>
    </w:p>
    <w:p w14:paraId="7EFC16C3" w14:textId="77777777" w:rsidR="00402752" w:rsidRDefault="00000000" w:rsidP="00962631">
      <w:pPr>
        <w:spacing w:after="0"/>
      </w:pPr>
      <w:r>
        <w:t>§ If a particular tstruct grid attachments wants store in a separate folder (apart from AxpImagePath) then a field needs to be added named as dcname_imagepath( ex.: dc2_imagepath) in tstruct level and path can be set in this field.</w:t>
      </w:r>
    </w:p>
    <w:p w14:paraId="28023D57" w14:textId="77777777" w:rsidR="00402752" w:rsidRDefault="00000000" w:rsidP="00962631">
      <w:pPr>
        <w:spacing w:after="0"/>
      </w:pPr>
      <w:r>
        <w:t>§ If grid attachments want to store in DB, defined field named as dcname_imagepath(ex.: dc2_imagepath) and this field value should be empty.</w:t>
      </w:r>
    </w:p>
    <w:p w14:paraId="78F7E7E0" w14:textId="77777777" w:rsidR="00402752" w:rsidRDefault="00000000" w:rsidP="00962631">
      <w:pPr>
        <w:spacing w:after="0"/>
      </w:pPr>
      <w:r>
        <w:t>§ A dcname_imagepath need to defined at tstruct level only if 'AxpImagePath' defined globally and if it needs to be override by a particular tstruct according to the solution/business logic/rules.</w:t>
      </w:r>
    </w:p>
    <w:p w14:paraId="59878232" w14:textId="57F43833" w:rsidR="00402752" w:rsidRPr="00962631" w:rsidRDefault="00000000" w:rsidP="00962631">
      <w:pPr>
        <w:rPr>
          <w:bCs/>
        </w:rPr>
      </w:pPr>
      <w:r w:rsidRPr="00962631">
        <w:rPr>
          <w:b/>
        </w:rPr>
        <w:lastRenderedPageBreak/>
        <w:t>Task ID-009309</w:t>
      </w:r>
      <w:r w:rsidRPr="00962631">
        <w:rPr>
          <w:bCs/>
        </w:rPr>
        <w:t xml:space="preserve"> -BDF- Task Description :In case of auto select and single value in the header field result set, when user add rows manually in the grid in this scenario parttypeid dependency is not filling in grid</w:t>
      </w:r>
    </w:p>
    <w:p w14:paraId="3E9AA1E3" w14:textId="36DF77DE" w:rsidR="00402752" w:rsidRPr="00962631" w:rsidRDefault="00000000" w:rsidP="00962631">
      <w:pPr>
        <w:rPr>
          <w:bCs/>
        </w:rPr>
      </w:pPr>
      <w:r w:rsidRPr="00962631">
        <w:rPr>
          <w:b/>
        </w:rPr>
        <w:t>Task ID-009210</w:t>
      </w:r>
      <w:r w:rsidRPr="00962631">
        <w:rPr>
          <w:bCs/>
        </w:rPr>
        <w:t xml:space="preserve"> -BDF- Test Case Description :Open any (Tstruct) and make a duplicate tab - then open any (Tstruct)- now go to current tab - click new in current screen (Tstruct) and observe that screen is keeep loading.</w:t>
      </w:r>
    </w:p>
    <w:p w14:paraId="4D41669E" w14:textId="1314CB19" w:rsidR="00402752" w:rsidRPr="00962631" w:rsidRDefault="00000000" w:rsidP="00962631">
      <w:pPr>
        <w:rPr>
          <w:bCs/>
        </w:rPr>
      </w:pPr>
      <w:r w:rsidRPr="00962631">
        <w:rPr>
          <w:b/>
        </w:rPr>
        <w:t>Task ID-009289</w:t>
      </w:r>
      <w:r w:rsidRPr="00962631">
        <w:rPr>
          <w:bCs/>
        </w:rPr>
        <w:t xml:space="preserve"> -BDF- Test Case Description :Open To Do List Iview - Then load the Leave Request record - while performing tab actions dropdown expanding but it should not expand</w:t>
      </w:r>
    </w:p>
    <w:p w14:paraId="610A9D7A" w14:textId="20D23FCE" w:rsidR="00402752" w:rsidRPr="00962631" w:rsidRDefault="00000000" w:rsidP="00962631">
      <w:pPr>
        <w:rPr>
          <w:bCs/>
        </w:rPr>
      </w:pPr>
      <w:r w:rsidRPr="00962631">
        <w:rPr>
          <w:b/>
        </w:rPr>
        <w:t>Task ID-009095</w:t>
      </w:r>
      <w:r w:rsidRPr="00962631">
        <w:rPr>
          <w:bCs/>
        </w:rPr>
        <w:t xml:space="preserve"> -BDF-Test Case Description :Path is not showing properly and it is missing slash(\), instead of double slash (\\) it is showing single slash (\) in the begining of path</w:t>
      </w:r>
    </w:p>
    <w:p w14:paraId="6F48489B" w14:textId="380080CC" w:rsidR="00402752" w:rsidRPr="00962631" w:rsidRDefault="00000000" w:rsidP="00962631">
      <w:pPr>
        <w:rPr>
          <w:bCs/>
        </w:rPr>
      </w:pPr>
      <w:r w:rsidRPr="00962631">
        <w:rPr>
          <w:b/>
        </w:rPr>
        <w:t>Task ID-009291</w:t>
      </w:r>
      <w:r w:rsidRPr="00962631">
        <w:rPr>
          <w:bCs/>
        </w:rPr>
        <w:t xml:space="preserve"> -BDF- Test Case Description :Global search not working with sentence case in case of any of the menu item (tstruct / iview / folder) having '\' symbol (Ex: Purchase \ Procurement Entry) then global search will work with only lower case.</w:t>
      </w:r>
    </w:p>
    <w:p w14:paraId="431642BE" w14:textId="6537051F" w:rsidR="00402752" w:rsidRPr="00962631" w:rsidRDefault="00000000" w:rsidP="00962631">
      <w:pPr>
        <w:rPr>
          <w:bCs/>
        </w:rPr>
      </w:pPr>
      <w:r w:rsidRPr="00962631">
        <w:rPr>
          <w:b/>
        </w:rPr>
        <w:t>Task ID-009313</w:t>
      </w:r>
      <w:r w:rsidRPr="00962631">
        <w:rPr>
          <w:bCs/>
        </w:rPr>
        <w:t xml:space="preserve"> - BDF - When user manually enter data in Params search then - it is not listing based on search value - after that clear that value and Observe that it is listing only few values in dropdown</w:t>
      </w:r>
    </w:p>
    <w:p w14:paraId="480B442C" w14:textId="295631B2" w:rsidR="00402752" w:rsidRPr="00962631" w:rsidRDefault="00000000" w:rsidP="00962631">
      <w:pPr>
        <w:rPr>
          <w:bCs/>
        </w:rPr>
      </w:pPr>
      <w:r w:rsidRPr="00962631">
        <w:rPr>
          <w:b/>
        </w:rPr>
        <w:t>Task ID-009309</w:t>
      </w:r>
      <w:r w:rsidRPr="00962631">
        <w:rPr>
          <w:bCs/>
        </w:rPr>
        <w:t xml:space="preserve"> -BDF- Task Description :In case of auto select and single value in the header field result set, when user add rows manually in the grid in this scenario parttypeid dependency is not filling in grid</w:t>
      </w:r>
    </w:p>
    <w:p w14:paraId="73431AF5" w14:textId="0C422780" w:rsidR="00402752" w:rsidRPr="00962631" w:rsidRDefault="00000000" w:rsidP="00962631">
      <w:pPr>
        <w:rPr>
          <w:bCs/>
        </w:rPr>
      </w:pPr>
      <w:r w:rsidRPr="00962631">
        <w:rPr>
          <w:b/>
        </w:rPr>
        <w:t>Task ID-009271</w:t>
      </w:r>
      <w:r w:rsidRPr="00962631">
        <w:rPr>
          <w:bCs/>
        </w:rPr>
        <w:t xml:space="preserve"> -BDF- Test Case Description :Fill field not filling in the grid, in case of fill grid defined and no default row shown , when we add rows manually in the grid in this scenario fill field not filling</w:t>
      </w:r>
    </w:p>
    <w:p w14:paraId="706E1413" w14:textId="4DD9D4F5" w:rsidR="00402752" w:rsidRPr="00962631" w:rsidRDefault="00000000" w:rsidP="00962631">
      <w:pPr>
        <w:rPr>
          <w:bCs/>
        </w:rPr>
      </w:pPr>
      <w:r w:rsidRPr="00962631">
        <w:rPr>
          <w:b/>
        </w:rPr>
        <w:t>Task ID-009287</w:t>
      </w:r>
      <w:r w:rsidRPr="00962631">
        <w:rPr>
          <w:bCs/>
        </w:rPr>
        <w:t xml:space="preserve"> - BDF - Iview - When user creates a record with different colours or apply font styles, using html tags in the query. The Iview/Listview displays correctly, but those tags are also displayed when the Iview/Listview record is exported to PDF or Excel.</w:t>
      </w:r>
    </w:p>
    <w:p w14:paraId="4A050C78" w14:textId="18365F75" w:rsidR="00402752" w:rsidRPr="00962631" w:rsidRDefault="00000000" w:rsidP="00962631">
      <w:pPr>
        <w:rPr>
          <w:bCs/>
        </w:rPr>
      </w:pPr>
      <w:r w:rsidRPr="00962631">
        <w:rPr>
          <w:b/>
        </w:rPr>
        <w:t>Task ID-009266</w:t>
      </w:r>
      <w:r w:rsidRPr="00962631">
        <w:rPr>
          <w:bCs/>
        </w:rPr>
        <w:t xml:space="preserve"> - BDF - Iview - In IView if a record data having '\' symbol after generating PDF from the iview, the '\' symbol is replaced with '\'.</w:t>
      </w:r>
    </w:p>
    <w:p w14:paraId="3EBC4344" w14:textId="3564271E" w:rsidR="00402752" w:rsidRPr="00962631" w:rsidRDefault="00000000" w:rsidP="00962631">
      <w:pPr>
        <w:rPr>
          <w:bCs/>
        </w:rPr>
      </w:pPr>
      <w:r w:rsidRPr="00962631">
        <w:rPr>
          <w:b/>
        </w:rPr>
        <w:t>Task ID-009056</w:t>
      </w:r>
      <w:r w:rsidRPr="00962631">
        <w:rPr>
          <w:bCs/>
        </w:rPr>
        <w:t xml:space="preserve"> -ALLSEC- When user login and made any changes in Settings (Admin console) and Logout - login again, Observe that it is showing "This page is locked by 'admin', IP: 192.168.2.67". But User want that should be in Unlock after a proper logout (Requirement)</w:t>
      </w:r>
    </w:p>
    <w:p w14:paraId="576D6237" w14:textId="4E39B8B8" w:rsidR="00402752" w:rsidRPr="00962631" w:rsidRDefault="00000000" w:rsidP="00962631">
      <w:pPr>
        <w:spacing w:after="0"/>
        <w:rPr>
          <w:bCs/>
        </w:rPr>
      </w:pPr>
      <w:r w:rsidRPr="00962631">
        <w:rPr>
          <w:b/>
        </w:rPr>
        <w:t>Task ID-009327</w:t>
      </w:r>
      <w:r w:rsidRPr="00962631">
        <w:rPr>
          <w:bCs/>
        </w:rPr>
        <w:t xml:space="preserve"> --ALLSEC- AxSaveToARMQ function introduced in AxInterface.</w:t>
      </w:r>
    </w:p>
    <w:p w14:paraId="1A5DC202" w14:textId="77777777" w:rsidR="00402752" w:rsidRDefault="00000000" w:rsidP="00962631">
      <w:pPr>
        <w:spacing w:after="0"/>
      </w:pPr>
      <w:r>
        <w:t>○ Note: Below AxSaveToARMQ function can access from AxInterface.js to save transaction through ARMQueue.</w:t>
      </w:r>
    </w:p>
    <w:p w14:paraId="19E87B07" w14:textId="77777777" w:rsidR="00402752" w:rsidRDefault="00000000" w:rsidP="00962631">
      <w:pPr>
        <w:spacing w:after="0"/>
      </w:pPr>
      <w:r>
        <w:t>§ Function: AxSaveToARMQ(jsonData, TransId, RecordId, ChangedDcs)</w:t>
      </w:r>
    </w:p>
    <w:p w14:paraId="06C48D25" w14:textId="77777777" w:rsidR="00402752" w:rsidRDefault="00000000" w:rsidP="00962631">
      <w:pPr>
        <w:spacing w:after="0"/>
      </w:pPr>
      <w:r>
        <w:lastRenderedPageBreak/>
        <w:t>□   jsonData --&gt; field value json</w:t>
      </w:r>
    </w:p>
    <w:p w14:paraId="3D677080" w14:textId="77777777" w:rsidR="00402752" w:rsidRDefault="00000000" w:rsidP="00962631">
      <w:pPr>
        <w:spacing w:after="0"/>
      </w:pPr>
      <w:r>
        <w:t>□  TransId --&gt; tstruct transid</w:t>
      </w:r>
    </w:p>
    <w:p w14:paraId="4453B0D9" w14:textId="77777777" w:rsidR="00402752" w:rsidRDefault="00000000" w:rsidP="00962631">
      <w:pPr>
        <w:spacing w:after="0"/>
      </w:pPr>
      <w:r>
        <w:t>□  RecordId --&gt; New transaction is 0 or if loaded record then pass loaded recordid</w:t>
      </w:r>
    </w:p>
    <w:p w14:paraId="59B44035" w14:textId="77777777" w:rsidR="00402752" w:rsidRDefault="00000000" w:rsidP="00962631">
      <w:pPr>
        <w:spacing w:after="0"/>
      </w:pPr>
      <w:r>
        <w:t>□ ChangedDcs--&gt; This tstruct dc names.</w:t>
      </w:r>
    </w:p>
    <w:p w14:paraId="625CC913" w14:textId="77777777" w:rsidR="00962631" w:rsidRDefault="00962631" w:rsidP="00962631">
      <w:pPr>
        <w:spacing w:after="0"/>
      </w:pPr>
    </w:p>
    <w:p w14:paraId="7310271D" w14:textId="77C3F777" w:rsidR="00402752" w:rsidRDefault="00000000">
      <w:r>
        <w:rPr>
          <w:b/>
        </w:rPr>
        <w:t xml:space="preserve">Task ID-009321 - </w:t>
      </w:r>
      <w:r w:rsidRPr="00962631">
        <w:rPr>
          <w:bCs/>
        </w:rPr>
        <w:t>AllSec - Cards intelligent height enhancement to apply height on all cards</w:t>
      </w:r>
    </w:p>
    <w:p w14:paraId="4DB97906" w14:textId="0923B8B2" w:rsidR="00402752" w:rsidRDefault="00000000">
      <w:r>
        <w:rPr>
          <w:b/>
        </w:rPr>
        <w:t xml:space="preserve">Task ID-009322 - </w:t>
      </w:r>
      <w:r w:rsidRPr="00962631">
        <w:rPr>
          <w:bCs/>
        </w:rPr>
        <w:t>AllSec - History registration for back button to be limited in custom html code of iframes based on configuration</w:t>
      </w:r>
    </w:p>
    <w:p w14:paraId="5F64ADD3" w14:textId="77777777" w:rsidR="00402752" w:rsidRDefault="00000000">
      <w:r>
        <w:t>○ Note: iframe getting referred in custom html code should contain 'data-ignore-history="true"'</w:t>
      </w:r>
    </w:p>
    <w:p w14:paraId="346D5EE8" w14:textId="77777777" w:rsidR="00402752" w:rsidRDefault="00000000">
      <w:r>
        <w:t>§ &lt;iframe data-ignore-history="true"&gt;&lt;/iframe&gt;</w:t>
      </w:r>
    </w:p>
    <w:p w14:paraId="62DEA94B" w14:textId="22E2C181" w:rsidR="00402752" w:rsidRDefault="00000000">
      <w:r>
        <w:rPr>
          <w:b/>
        </w:rPr>
        <w:t xml:space="preserve">Task ID-009323 - </w:t>
      </w:r>
      <w:r w:rsidRPr="00962631">
        <w:rPr>
          <w:bCs/>
        </w:rPr>
        <w:t>AllSec - customCard.js customization support to be added for cards from custom project folder</w:t>
      </w:r>
    </w:p>
    <w:p w14:paraId="1311993C" w14:textId="77777777" w:rsidR="00402752" w:rsidRDefault="00000000">
      <w:r>
        <w:t>○ Note: HTML cards can trigger javascript functions defined in "customCard.js" as per functional requirements</w:t>
      </w:r>
    </w:p>
    <w:p w14:paraId="2530575C" w14:textId="56348C81" w:rsidR="00402752" w:rsidRPr="00962631" w:rsidRDefault="00000000" w:rsidP="00962631">
      <w:pPr>
        <w:rPr>
          <w:bCs/>
        </w:rPr>
      </w:pPr>
      <w:r w:rsidRPr="00962631">
        <w:rPr>
          <w:b/>
        </w:rPr>
        <w:t>Task ID-009286</w:t>
      </w:r>
      <w:r w:rsidRPr="00962631">
        <w:rPr>
          <w:bCs/>
        </w:rPr>
        <w:t xml:space="preserve"> - Anukampa - Cards - Cards are not shown while logging in, but they are visible after clearing the cache and logging in again. The cards will appear if you log in as a different user again, clear your cache, and then log in again.</w:t>
      </w:r>
    </w:p>
    <w:p w14:paraId="4A941F9D" w14:textId="7A71398F" w:rsidR="00402752" w:rsidRPr="00962631" w:rsidRDefault="00000000" w:rsidP="00962631">
      <w:pPr>
        <w:rPr>
          <w:bCs/>
        </w:rPr>
      </w:pPr>
      <w:r w:rsidRPr="00962631">
        <w:rPr>
          <w:b/>
        </w:rPr>
        <w:t>Task ID-009305</w:t>
      </w:r>
      <w:r w:rsidRPr="00962631">
        <w:rPr>
          <w:bCs/>
        </w:rPr>
        <w:t xml:space="preserve"> - Prince pharma - Mobile form grid add and delete row button are not visible on deleting the row.When user adds a new row after the first row, second row is populating. But user decides to remove second row. Once deleted, addrow and/or delete row buttons are not visible.</w:t>
      </w:r>
    </w:p>
    <w:p w14:paraId="2F8DB6E8" w14:textId="271B008D" w:rsidR="00402752" w:rsidRPr="00962631" w:rsidRDefault="00000000" w:rsidP="00962631">
      <w:pPr>
        <w:rPr>
          <w:bCs/>
        </w:rPr>
      </w:pPr>
      <w:r w:rsidRPr="00962631">
        <w:rPr>
          <w:b/>
        </w:rPr>
        <w:t>Task ID-009306</w:t>
      </w:r>
      <w:r w:rsidRPr="00962631">
        <w:rPr>
          <w:bCs/>
        </w:rPr>
        <w:t xml:space="preserve"> - Prince pharma - In hybrid application signout page is not responsive. (UI)</w:t>
      </w:r>
    </w:p>
    <w:p w14:paraId="6AAEB932" w14:textId="39FC0E96" w:rsidR="00402752" w:rsidRPr="00962631" w:rsidRDefault="00000000" w:rsidP="00962631">
      <w:pPr>
        <w:rPr>
          <w:bCs/>
        </w:rPr>
      </w:pPr>
      <w:r w:rsidRPr="00962631">
        <w:rPr>
          <w:b/>
        </w:rPr>
        <w:t>Task ID-008077</w:t>
      </w:r>
      <w:r w:rsidRPr="00962631">
        <w:rPr>
          <w:bCs/>
        </w:rPr>
        <w:t xml:space="preserve"> -Caps,InitCap,Small and IsPhone Options are not working in Pattern Functionality</w:t>
      </w:r>
    </w:p>
    <w:p w14:paraId="4C03A7FA" w14:textId="6E5EEC03" w:rsidR="00402752" w:rsidRPr="00962631" w:rsidRDefault="00000000" w:rsidP="00962631">
      <w:pPr>
        <w:rPr>
          <w:bCs/>
        </w:rPr>
      </w:pPr>
      <w:r w:rsidRPr="00962631">
        <w:rPr>
          <w:b/>
        </w:rPr>
        <w:t>Task ID-009271</w:t>
      </w:r>
      <w:r w:rsidRPr="00962631">
        <w:rPr>
          <w:bCs/>
        </w:rPr>
        <w:t xml:space="preserve"> -- Test Case Description :Fill field not filling in the grid, in case of fill grid defined and no default row shown , when we add rows manually in the grid in this scenario fill field not filling</w:t>
      </w:r>
    </w:p>
    <w:p w14:paraId="4350027A" w14:textId="03FE7542" w:rsidR="00402752" w:rsidRPr="00962631" w:rsidRDefault="00000000" w:rsidP="00962631">
      <w:pPr>
        <w:rPr>
          <w:bCs/>
        </w:rPr>
      </w:pPr>
      <w:r w:rsidRPr="00962631">
        <w:rPr>
          <w:b/>
        </w:rPr>
        <w:t>Task ID-009265</w:t>
      </w:r>
      <w:r w:rsidRPr="00962631">
        <w:rPr>
          <w:bCs/>
        </w:rPr>
        <w:t xml:space="preserve"> -- Test Case Description : Open Purchase Request Tstruct - Goto DC3 - Select value in ItemCode dropdown and delete the Same row using Clear Data option. Then again add the row(DC3) and check the ItemCode Dropdown. Values are not visible until user clicks on Refresh button.</w:t>
      </w:r>
    </w:p>
    <w:p w14:paraId="6F7BE84C" w14:textId="5AAC6B8A" w:rsidR="00402752" w:rsidRPr="00962631" w:rsidRDefault="00000000" w:rsidP="00962631">
      <w:pPr>
        <w:rPr>
          <w:bCs/>
        </w:rPr>
      </w:pPr>
      <w:r w:rsidRPr="00962631">
        <w:rPr>
          <w:b/>
        </w:rPr>
        <w:t>Task ID-009293</w:t>
      </w:r>
      <w:r w:rsidRPr="00962631">
        <w:rPr>
          <w:bCs/>
        </w:rPr>
        <w:t xml:space="preserve"> --Test Case Description :Open any Tstruct and Click on Search and search the value and Click on result - observe that it is showing error</w:t>
      </w:r>
    </w:p>
    <w:p w14:paraId="27C4B05B" w14:textId="294B7608" w:rsidR="00402752" w:rsidRPr="00962631" w:rsidRDefault="00000000" w:rsidP="00962631">
      <w:pPr>
        <w:rPr>
          <w:bCs/>
        </w:rPr>
      </w:pPr>
      <w:r w:rsidRPr="00962631">
        <w:rPr>
          <w:b/>
        </w:rPr>
        <w:lastRenderedPageBreak/>
        <w:t>Task ID-009193</w:t>
      </w:r>
      <w:r w:rsidRPr="00962631">
        <w:rPr>
          <w:bCs/>
        </w:rPr>
        <w:t xml:space="preserve"> - Hybrid- OOPS there seems to be some problem. Please try later." they get this error.</w:t>
      </w:r>
      <w:r w:rsidR="00962631">
        <w:rPr>
          <w:bCs/>
        </w:rPr>
        <w:t xml:space="preserve"> </w:t>
      </w:r>
      <w:r w:rsidRPr="00962631">
        <w:rPr>
          <w:bCs/>
        </w:rPr>
        <w:t>Note: In web(browser) its working fine, in mobile they get error.(Provided script needs to be run for this fix to work properly)</w:t>
      </w:r>
    </w:p>
    <w:p w14:paraId="540153C4" w14:textId="051A48A7"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9:</w:t>
      </w:r>
    </w:p>
    <w:p w14:paraId="2587C17A" w14:textId="2FB76697" w:rsidR="00402752" w:rsidRDefault="00000000">
      <w:r>
        <w:rPr>
          <w:b/>
        </w:rPr>
        <w:t xml:space="preserve">Task ID-009326 - Allsec - </w:t>
      </w:r>
      <w:r w:rsidRPr="00962631">
        <w:rPr>
          <w:bCs/>
        </w:rPr>
        <w:t>In Iview - User Need a Feature to HIDE Columns dynamically Based on parameter</w:t>
      </w:r>
    </w:p>
    <w:p w14:paraId="641628AE" w14:textId="77777777" w:rsidR="00402752" w:rsidRDefault="00000000">
      <w:r>
        <w:t>○ Note : To achieve this functionality, a hidden parameter named as "axHiddenColumn" to be defined, and its value can be set as comma separated column names (through parameter level expressions), those columns suppose to hide dynamically during runtime.</w:t>
      </w:r>
    </w:p>
    <w:p w14:paraId="4123805D" w14:textId="2DE7BAB7" w:rsidR="00402752" w:rsidRPr="00962631" w:rsidRDefault="00000000">
      <w:pPr>
        <w:rPr>
          <w:bCs/>
        </w:rPr>
      </w:pPr>
      <w:r>
        <w:rPr>
          <w:b/>
        </w:rPr>
        <w:t xml:space="preserve">Task ID-009390 - </w:t>
      </w:r>
      <w:r w:rsidRPr="00962631">
        <w:rPr>
          <w:bCs/>
        </w:rPr>
        <w:t>popup closing event enhancements.</w:t>
      </w:r>
    </w:p>
    <w:p w14:paraId="0A0051DF" w14:textId="557914F5" w:rsidR="00402752" w:rsidRDefault="00000000" w:rsidP="00962631">
      <w:pPr>
        <w:spacing w:after="0"/>
      </w:pPr>
      <w:r>
        <w:rPr>
          <w:b/>
        </w:rPr>
        <w:t>Task ID-009389 - BDF - Listview Extra Hyperlink functionality</w:t>
      </w:r>
    </w:p>
    <w:p w14:paraId="49518292" w14:textId="77777777" w:rsidR="00402752" w:rsidRDefault="00000000" w:rsidP="00962631">
      <w:pPr>
        <w:spacing w:after="0"/>
      </w:pPr>
      <w:r>
        <w:t>○ Note:</w:t>
      </w:r>
    </w:p>
    <w:p w14:paraId="570AFB78" w14:textId="77777777" w:rsidR="00402752" w:rsidRDefault="00000000" w:rsidP="00962631">
      <w:pPr>
        <w:spacing w:after="0"/>
      </w:pPr>
      <w:r>
        <w:t>§ To enable this feature, the following developer option need to be added with value as true.</w:t>
      </w:r>
    </w:p>
    <w:p w14:paraId="5B5E2207" w14:textId="77777777" w:rsidR="00402752" w:rsidRDefault="00000000" w:rsidP="00962631">
      <w:pPr>
        <w:spacing w:after="0"/>
      </w:pPr>
      <w:r>
        <w:t>○ Configuration:</w:t>
      </w:r>
    </w:p>
    <w:p w14:paraId="454C54EA" w14:textId="77777777" w:rsidR="00402752" w:rsidRDefault="00000000" w:rsidP="00962631">
      <w:pPr>
        <w:spacing w:after="0"/>
      </w:pPr>
      <w:r>
        <w:t>§ Property: "enable listview extra hyperlinks"</w:t>
      </w:r>
    </w:p>
    <w:p w14:paraId="1C625DD7" w14:textId="77777777" w:rsidR="00402752" w:rsidRDefault="00000000" w:rsidP="00962631">
      <w:pPr>
        <w:spacing w:after="0"/>
      </w:pPr>
      <w:r>
        <w:t>§ Property Code: "General"</w:t>
      </w:r>
    </w:p>
    <w:p w14:paraId="04B6C9DD" w14:textId="77777777" w:rsidR="00402752" w:rsidRDefault="00000000" w:rsidP="00962631">
      <w:pPr>
        <w:spacing w:after="0"/>
      </w:pPr>
      <w:r>
        <w:t>§ Property Value: true/false(default)</w:t>
      </w:r>
    </w:p>
    <w:p w14:paraId="736AE512" w14:textId="77777777" w:rsidR="00402752" w:rsidRDefault="00000000" w:rsidP="00962631">
      <w:pPr>
        <w:spacing w:after="0"/>
      </w:pPr>
      <w:r>
        <w:t>§ User Role: All / Single role</w:t>
      </w:r>
    </w:p>
    <w:p w14:paraId="46EA7209" w14:textId="77777777" w:rsidR="00962631" w:rsidRDefault="00962631" w:rsidP="00962631">
      <w:pPr>
        <w:spacing w:after="0"/>
      </w:pPr>
    </w:p>
    <w:p w14:paraId="66E2CFCF" w14:textId="5FCF0CE6" w:rsidR="00402752" w:rsidRPr="00962631" w:rsidRDefault="00000000">
      <w:pPr>
        <w:rPr>
          <w:bCs/>
        </w:rPr>
      </w:pPr>
      <w:r>
        <w:rPr>
          <w:b/>
        </w:rPr>
        <w:t xml:space="preserve">Task ID-009388 - </w:t>
      </w:r>
      <w:r w:rsidRPr="00962631">
        <w:rPr>
          <w:bCs/>
        </w:rPr>
        <w:t>AllSec - HTML cards should implement JavaScript events and code</w:t>
      </w:r>
    </w:p>
    <w:p w14:paraId="264B242C" w14:textId="0D5C8F3C" w:rsidR="00402752" w:rsidRDefault="00000000">
      <w:r>
        <w:t>Note:</w:t>
      </w:r>
    </w:p>
    <w:p w14:paraId="2BB77C02" w14:textId="77777777" w:rsidR="00402752" w:rsidRDefault="00000000">
      <w:r>
        <w:t>§ To use this functionality shadowDom HTML encapsulation can be disabled  by adding data-shadow="false" attribute to outermost html wrapper</w:t>
      </w:r>
    </w:p>
    <w:p w14:paraId="391D3244" w14:textId="77777777" w:rsidR="00402752" w:rsidRDefault="00000000">
      <w:r>
        <w:t>□ Example: &lt;div data-shadow-dom="false"&gt;…&lt;/div&gt;</w:t>
      </w:r>
    </w:p>
    <w:p w14:paraId="301E36DE" w14:textId="77777777" w:rsidR="00402752" w:rsidRDefault="00000000">
      <w:r>
        <w:t>§ If this option is explicitly enabled then additional references like styles and scripts will not be required and will be referenced from the window element</w:t>
      </w:r>
    </w:p>
    <w:p w14:paraId="122BA629" w14:textId="31B526CB" w:rsidR="00402752" w:rsidRPr="00962631" w:rsidRDefault="00000000" w:rsidP="00962631">
      <w:pPr>
        <w:rPr>
          <w:bCs/>
        </w:rPr>
      </w:pPr>
      <w:r w:rsidRPr="00962631">
        <w:rPr>
          <w:b/>
        </w:rPr>
        <w:t>Task ID-009348</w:t>
      </w:r>
      <w:r w:rsidRPr="00962631">
        <w:rPr>
          <w:bCs/>
        </w:rPr>
        <w:t xml:space="preserve"> - Nanoxlabs - Issue: when user export the iview using any option like, ("excel,pdf,html,copy and print") in output all cloumn are changed.</w:t>
      </w:r>
    </w:p>
    <w:p w14:paraId="2F923F9F" w14:textId="665C5985" w:rsidR="00402752" w:rsidRPr="00962631" w:rsidRDefault="00000000" w:rsidP="00962631">
      <w:pPr>
        <w:rPr>
          <w:bCs/>
        </w:rPr>
      </w:pPr>
      <w:r w:rsidRPr="00962631">
        <w:rPr>
          <w:b/>
        </w:rPr>
        <w:t>Task ID-009376</w:t>
      </w:r>
      <w:r w:rsidRPr="00962631">
        <w:rPr>
          <w:bCs/>
        </w:rPr>
        <w:t xml:space="preserve"> -ALLSec- During expand of Boolean non grid dc, default field expressions are not getting evaluated.</w:t>
      </w:r>
    </w:p>
    <w:p w14:paraId="189F909A" w14:textId="524A0F40" w:rsidR="00402752" w:rsidRPr="00962631" w:rsidRDefault="00000000" w:rsidP="00962631">
      <w:pPr>
        <w:rPr>
          <w:bCs/>
        </w:rPr>
      </w:pPr>
      <w:r w:rsidRPr="00962631">
        <w:rPr>
          <w:b/>
        </w:rPr>
        <w:t>Task ID-009352</w:t>
      </w:r>
      <w:r w:rsidRPr="00962631">
        <w:rPr>
          <w:bCs/>
        </w:rPr>
        <w:t xml:space="preserve"> -ALLSec- Description: Open Leave Configuration Page - Goto any Boolean DC - Expand that DC and Enter some data - Click on Collapse - it will open Confirm POP-up, Click anywhere outside of popup and Observe that for that Boolean DC - Toggle button is in OFF state but DC is still Expand Position and Entered values are still there</w:t>
      </w:r>
    </w:p>
    <w:p w14:paraId="3C7B359E" w14:textId="0E80C2F1" w:rsidR="00402752" w:rsidRPr="00962631" w:rsidRDefault="00000000" w:rsidP="00962631">
      <w:pPr>
        <w:rPr>
          <w:bCs/>
        </w:rPr>
      </w:pPr>
      <w:r w:rsidRPr="00962631">
        <w:rPr>
          <w:b/>
        </w:rPr>
        <w:lastRenderedPageBreak/>
        <w:t>Task ID-009359</w:t>
      </w:r>
      <w:r w:rsidRPr="00962631">
        <w:rPr>
          <w:bCs/>
        </w:rPr>
        <w:t xml:space="preserve"> -- Bug Description: Check that if user try to disable dc checkbox when its expanded, getting data clearing warning popup, after popup came if user clicks outside of popup box checkbox deselected but its not reflecting in Grid DC fields.</w:t>
      </w:r>
    </w:p>
    <w:p w14:paraId="5DC4C7C9" w14:textId="26C9B7E7" w:rsidR="00402752" w:rsidRPr="00962631" w:rsidRDefault="00000000" w:rsidP="00962631">
      <w:pPr>
        <w:rPr>
          <w:bCs/>
        </w:rPr>
      </w:pPr>
      <w:r w:rsidRPr="00962631">
        <w:rPr>
          <w:b/>
        </w:rPr>
        <w:t>Task ID-009358</w:t>
      </w:r>
      <w:r w:rsidRPr="00962631">
        <w:rPr>
          <w:bCs/>
        </w:rPr>
        <w:t xml:space="preserve"> -- Bug Description:In run site form design mode, if DC is in Collapsed in form,there is no option to design collapsed dc field's design.</w:t>
      </w:r>
    </w:p>
    <w:p w14:paraId="61315E9B" w14:textId="08FE1F5F" w:rsidR="00402752" w:rsidRPr="00962631" w:rsidRDefault="00000000" w:rsidP="00962631">
      <w:pPr>
        <w:rPr>
          <w:bCs/>
        </w:rPr>
      </w:pPr>
      <w:r w:rsidRPr="00962631">
        <w:rPr>
          <w:b/>
        </w:rPr>
        <w:t>Task ID-009340</w:t>
      </w:r>
      <w:r w:rsidRPr="00962631">
        <w:rPr>
          <w:bCs/>
        </w:rPr>
        <w:t xml:space="preserve"> -BDF- Test Case Description : While User fill row 1 details the Tax amount (field) value does not appear in the Total Tax Amount DC2(field), until the user clicks the Add row button.</w:t>
      </w:r>
    </w:p>
    <w:p w14:paraId="3E07526D" w14:textId="3F330585" w:rsidR="00402752" w:rsidRPr="00962631" w:rsidRDefault="00000000" w:rsidP="00962631">
      <w:pPr>
        <w:rPr>
          <w:bCs/>
        </w:rPr>
      </w:pPr>
      <w:r w:rsidRPr="00962631">
        <w:rPr>
          <w:b/>
        </w:rPr>
        <w:t>Task ID-009311</w:t>
      </w:r>
      <w:r w:rsidRPr="00962631">
        <w:rPr>
          <w:bCs/>
        </w:rPr>
        <w:t xml:space="preserve"> -BDF- Test Case Description : 1.Form Load - Default value for the field Item Return is "NO", but still toggle is enabled.2. When user Click on Item Field for first time - Item Return (Toggle button) is Disable - then click on Item Return then user click for 2nd time on Item field then Item Return is enabled - After that user is unable to change Item Return.3. Data Load - When user load the data from (list view), unable to modify Item Return toggle button.</w:t>
      </w:r>
    </w:p>
    <w:p w14:paraId="39F1EB93" w14:textId="5A3A07F6" w:rsidR="00402752" w:rsidRPr="00962631" w:rsidRDefault="00000000" w:rsidP="00962631">
      <w:pPr>
        <w:rPr>
          <w:bCs/>
        </w:rPr>
      </w:pPr>
      <w:r w:rsidRPr="00962631">
        <w:rPr>
          <w:b/>
        </w:rPr>
        <w:t>Task ID-009346 -</w:t>
      </w:r>
      <w:r w:rsidRPr="00962631">
        <w:rPr>
          <w:bCs/>
        </w:rPr>
        <w:t>BDF- Test Case Description : While saving grid attachments user getting this error message (Attachment is not saved: Value for dc_imagepath field is not specified)</w:t>
      </w:r>
    </w:p>
    <w:p w14:paraId="10E7474A" w14:textId="06916D53" w:rsidR="00402752" w:rsidRPr="00962631" w:rsidRDefault="00000000" w:rsidP="00962631">
      <w:pPr>
        <w:rPr>
          <w:bCs/>
        </w:rPr>
      </w:pPr>
      <w:r w:rsidRPr="00962631">
        <w:rPr>
          <w:b/>
        </w:rPr>
        <w:t>Task ID-009210</w:t>
      </w:r>
      <w:r w:rsidRPr="00962631">
        <w:rPr>
          <w:bCs/>
        </w:rPr>
        <w:t xml:space="preserve"> -BDF- Test Case Description :Open any (Tstruct) and make a duplicate tab - then open any (Tstruct)- now go to current tab - click new in current screen (Tstruct) and observe that screen is keep loading.</w:t>
      </w:r>
    </w:p>
    <w:p w14:paraId="13A6900B" w14:textId="144225B9" w:rsidR="00402752" w:rsidRPr="00962631" w:rsidRDefault="00000000" w:rsidP="00962631">
      <w:pPr>
        <w:rPr>
          <w:bCs/>
        </w:rPr>
      </w:pPr>
      <w:r w:rsidRPr="00962631">
        <w:rPr>
          <w:b/>
        </w:rPr>
        <w:t>Task ID-009314</w:t>
      </w:r>
      <w:r w:rsidRPr="00962631">
        <w:rPr>
          <w:bCs/>
        </w:rPr>
        <w:t xml:space="preserve"> -ALLSec- Description:When we upload on already uploaded document then it is removing the attachment &amp; not able to attach again</w:t>
      </w:r>
    </w:p>
    <w:p w14:paraId="5C61E969" w14:textId="0E854316"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0:</w:t>
      </w:r>
    </w:p>
    <w:p w14:paraId="54564759" w14:textId="1540EE3A" w:rsidR="00402752" w:rsidRPr="00FE0C55" w:rsidRDefault="00000000">
      <w:pPr>
        <w:rPr>
          <w:bCs/>
        </w:rPr>
      </w:pPr>
      <w:r w:rsidRPr="00FE0C55">
        <w:rPr>
          <w:b/>
        </w:rPr>
        <w:t>Task ID-009481</w:t>
      </w:r>
      <w:r w:rsidRPr="00FE0C55">
        <w:rPr>
          <w:bCs/>
        </w:rPr>
        <w:t xml:space="preserve"> -- Axpert Languages has been introduced in Axpert developer under utility menu. This option can be used to set multiple language support for the same application. This option has been withdrawn from Runtime application admin console menu. Provided definition structures needs to be imported in required axpert developer sites(axdef schema) to get the full functionality of this feature.</w:t>
      </w:r>
    </w:p>
    <w:p w14:paraId="0CFC109B" w14:textId="546C709F" w:rsidR="00402752" w:rsidRPr="00FE0C55" w:rsidRDefault="00000000" w:rsidP="00FE0C55">
      <w:pPr>
        <w:spacing w:after="0"/>
        <w:rPr>
          <w:bCs/>
        </w:rPr>
      </w:pPr>
      <w:r w:rsidRPr="00FE0C55">
        <w:rPr>
          <w:b/>
        </w:rPr>
        <w:t>Task ID-009482</w:t>
      </w:r>
      <w:r w:rsidRPr="00FE0C55">
        <w:rPr>
          <w:bCs/>
        </w:rPr>
        <w:t xml:space="preserve"> -- A new Axpert Forms JavaScript library has been introduced at product level as 'AxpertFormsLib.js'. Which is having following functions those can be called from third party/custom JavaScript files as per application requirement/customization.</w:t>
      </w:r>
    </w:p>
    <w:p w14:paraId="3D15B3AB" w14:textId="77777777" w:rsidR="00402752" w:rsidRDefault="00000000" w:rsidP="00FE0C55">
      <w:pPr>
        <w:spacing w:after="0"/>
      </w:pPr>
      <w:r>
        <w:t>○ AxpGetFieldValue(FieldName, RowNo)</w:t>
      </w:r>
    </w:p>
    <w:p w14:paraId="049A8B28" w14:textId="77777777" w:rsidR="00402752" w:rsidRDefault="00000000" w:rsidP="00FE0C55">
      <w:pPr>
        <w:spacing w:after="0"/>
      </w:pPr>
      <w:r>
        <w:t>§ Returns the Field Value. If RowNo is 0 and Field is a grid Field, returns an array of values.</w:t>
      </w:r>
    </w:p>
    <w:p w14:paraId="37D91D74" w14:textId="77777777" w:rsidR="00402752" w:rsidRDefault="00000000" w:rsidP="00FE0C55">
      <w:pPr>
        <w:spacing w:after="0"/>
      </w:pPr>
      <w:r>
        <w:t>○ AxpGetRowCount(DCName)</w:t>
      </w:r>
    </w:p>
    <w:p w14:paraId="1F4BAD28" w14:textId="77777777" w:rsidR="00402752" w:rsidRDefault="00000000" w:rsidP="00FE0C55">
      <w:pPr>
        <w:spacing w:after="0"/>
      </w:pPr>
      <w:r>
        <w:t>§ Returns the number of rows in DC.</w:t>
      </w:r>
    </w:p>
    <w:p w14:paraId="353E8BFB" w14:textId="77777777" w:rsidR="00402752" w:rsidRDefault="00000000" w:rsidP="00FE0C55">
      <w:pPr>
        <w:spacing w:after="0"/>
      </w:pPr>
      <w:r>
        <w:t>○ AxpSetFieldValue(FieldName, RowNo, Value, UpdateDependents)</w:t>
      </w:r>
    </w:p>
    <w:p w14:paraId="3B8CFBB8" w14:textId="77777777" w:rsidR="00402752" w:rsidRDefault="00000000" w:rsidP="00FE0C55">
      <w:pPr>
        <w:spacing w:after="0"/>
      </w:pPr>
      <w:r>
        <w:t>§ It sets the fieldvalue and updates dependent fields</w:t>
      </w:r>
    </w:p>
    <w:p w14:paraId="2AA18C06" w14:textId="77777777" w:rsidR="00402752" w:rsidRDefault="00000000" w:rsidP="00FE0C55">
      <w:pPr>
        <w:spacing w:after="0"/>
      </w:pPr>
      <w:r>
        <w:t>○ AxpAddRow(DcName)</w:t>
      </w:r>
    </w:p>
    <w:p w14:paraId="12859547" w14:textId="77777777" w:rsidR="00402752" w:rsidRDefault="00000000" w:rsidP="00FE0C55">
      <w:pPr>
        <w:spacing w:after="0"/>
      </w:pPr>
      <w:r>
        <w:lastRenderedPageBreak/>
        <w:t>§ Adds row to the DC.</w:t>
      </w:r>
    </w:p>
    <w:p w14:paraId="29BC8921" w14:textId="77777777" w:rsidR="00402752" w:rsidRDefault="00000000" w:rsidP="00FE0C55">
      <w:pPr>
        <w:spacing w:after="0"/>
      </w:pPr>
      <w:r>
        <w:t>○ AxpDeleteRow(DCName, Rowno)</w:t>
      </w:r>
    </w:p>
    <w:p w14:paraId="40E583A4" w14:textId="77777777" w:rsidR="00402752" w:rsidRDefault="00000000" w:rsidP="00FE0C55">
      <w:pPr>
        <w:spacing w:after="0"/>
      </w:pPr>
      <w:r>
        <w:t>§ If RowNo is 0, deletes all rows.</w:t>
      </w:r>
    </w:p>
    <w:p w14:paraId="3FF7FD73" w14:textId="77777777" w:rsidR="00402752" w:rsidRDefault="00000000" w:rsidP="00FE0C55">
      <w:pPr>
        <w:spacing w:after="0"/>
      </w:pPr>
      <w:r>
        <w:t>○ AxpGetFieldList(DCName)</w:t>
      </w:r>
    </w:p>
    <w:p w14:paraId="27C2FA92" w14:textId="77777777" w:rsidR="00402752" w:rsidRDefault="00000000" w:rsidP="00FE0C55">
      <w:pPr>
        <w:spacing w:after="0"/>
      </w:pPr>
      <w:r>
        <w:t>§ Returns an array of fieldname, datatype, width, component type, hidden, enabled, caption. If DC Name is empty, all fields are returned.</w:t>
      </w:r>
    </w:p>
    <w:p w14:paraId="7E138C0D" w14:textId="77777777" w:rsidR="00402752" w:rsidRDefault="00000000" w:rsidP="00FE0C55">
      <w:pPr>
        <w:spacing w:after="0"/>
      </w:pPr>
      <w:r>
        <w:t>○ AxpGetDataJSON()</w:t>
      </w:r>
    </w:p>
    <w:p w14:paraId="4EF0C6D5" w14:textId="77777777" w:rsidR="00402752" w:rsidRDefault="00000000" w:rsidP="00FE0C55">
      <w:pPr>
        <w:spacing w:after="0"/>
      </w:pPr>
      <w:r>
        <w:t>§ Returns a JSON to call SaveData REST service.</w:t>
      </w:r>
    </w:p>
    <w:p w14:paraId="0608B9D1" w14:textId="77777777" w:rsidR="00402752" w:rsidRDefault="00000000" w:rsidP="00FE0C55">
      <w:pPr>
        <w:spacing w:after="0"/>
      </w:pPr>
      <w:r>
        <w:t>○ AxpRefreshCalcualtions(DCName, RowNo)</w:t>
      </w:r>
    </w:p>
    <w:p w14:paraId="17CD31A3" w14:textId="77777777" w:rsidR="00402752" w:rsidRDefault="00000000" w:rsidP="00FE0C55">
      <w:pPr>
        <w:spacing w:after="0"/>
      </w:pPr>
      <w:r>
        <w:t>§ Calculates all formulae in give DC and updates in field controls.</w:t>
      </w:r>
    </w:p>
    <w:p w14:paraId="35F60239" w14:textId="77777777" w:rsidR="00402752" w:rsidRDefault="00000000" w:rsidP="00FE0C55">
      <w:pPr>
        <w:spacing w:after="0"/>
      </w:pPr>
      <w:r>
        <w:t>○ AxpGetDropDown(FieldName,Rowno)</w:t>
      </w:r>
    </w:p>
    <w:p w14:paraId="39C00D8A" w14:textId="77777777" w:rsidR="00402752" w:rsidRDefault="00000000" w:rsidP="00FE0C55">
      <w:pPr>
        <w:spacing w:after="0"/>
      </w:pPr>
      <w:r>
        <w:t>§ Gets drop down values for Field and row no.</w:t>
      </w:r>
    </w:p>
    <w:p w14:paraId="17D42FE4" w14:textId="77777777" w:rsidR="00402752" w:rsidRDefault="00000000" w:rsidP="00FE0C55">
      <w:pPr>
        <w:spacing w:after="0"/>
      </w:pPr>
      <w:r>
        <w:t>○ AxpClearform()</w:t>
      </w:r>
    </w:p>
    <w:p w14:paraId="423DFF9E" w14:textId="77777777" w:rsidR="00402752" w:rsidRDefault="00000000" w:rsidP="00FE0C55">
      <w:pPr>
        <w:spacing w:after="0"/>
      </w:pPr>
      <w:r>
        <w:t>§ Clears Value from all controls like new button click.</w:t>
      </w:r>
    </w:p>
    <w:p w14:paraId="33154224" w14:textId="77777777" w:rsidR="00FE0C55" w:rsidRDefault="00FE0C55" w:rsidP="00FE0C55">
      <w:pPr>
        <w:spacing w:after="0"/>
      </w:pPr>
    </w:p>
    <w:p w14:paraId="5F84164E" w14:textId="2EF434A1" w:rsidR="00402752" w:rsidRDefault="00000000" w:rsidP="00FE0C55">
      <w:pPr>
        <w:spacing w:after="0"/>
      </w:pPr>
      <w:r>
        <w:rPr>
          <w:b/>
        </w:rPr>
        <w:t xml:space="preserve">Task ID-009460 - </w:t>
      </w:r>
      <w:r w:rsidRPr="00FE0C55">
        <w:rPr>
          <w:bCs/>
        </w:rPr>
        <w:t>AllSec - New Cards Enhancements :</w:t>
      </w:r>
    </w:p>
    <w:p w14:paraId="69589A3B" w14:textId="77777777" w:rsidR="00402752" w:rsidRDefault="00000000" w:rsidP="00FE0C55">
      <w:pPr>
        <w:spacing w:after="0"/>
      </w:pPr>
      <w:r>
        <w:t>1. Image Icon Uploads are now supported in cards</w:t>
      </w:r>
    </w:p>
    <w:p w14:paraId="0721B8DB" w14:textId="77777777" w:rsidR="00402752" w:rsidRDefault="00000000" w:rsidP="00FE0C55">
      <w:pPr>
        <w:spacing w:after="0"/>
      </w:pPr>
      <w:r>
        <w:t>2. New Background Colors are added in cards:</w:t>
      </w:r>
    </w:p>
    <w:p w14:paraId="33BD60DB" w14:textId="77777777" w:rsidR="00402752" w:rsidRDefault="00000000" w:rsidP="00FE0C55">
      <w:pPr>
        <w:spacing w:after="0"/>
      </w:pPr>
      <w:r>
        <w:t>○ cream</w:t>
      </w:r>
    </w:p>
    <w:p w14:paraId="03398D5A" w14:textId="77777777" w:rsidR="00402752" w:rsidRDefault="00000000" w:rsidP="00FE0C55">
      <w:pPr>
        <w:spacing w:after="0"/>
      </w:pPr>
      <w:r>
        <w:t>○ light-green</w:t>
      </w:r>
    </w:p>
    <w:p w14:paraId="51F0565D" w14:textId="77777777" w:rsidR="00402752" w:rsidRDefault="00000000" w:rsidP="00FE0C55">
      <w:pPr>
        <w:spacing w:after="0"/>
      </w:pPr>
      <w:r>
        <w:t>○ light-blue</w:t>
      </w:r>
    </w:p>
    <w:p w14:paraId="0C2E0F1F" w14:textId="77777777" w:rsidR="00402752" w:rsidRDefault="00000000" w:rsidP="00FE0C55">
      <w:pPr>
        <w:spacing w:after="0"/>
      </w:pPr>
      <w:r>
        <w:t>○ light-pink</w:t>
      </w:r>
    </w:p>
    <w:p w14:paraId="5E06E0DE" w14:textId="77777777" w:rsidR="00402752" w:rsidRDefault="00000000" w:rsidP="00FE0C55">
      <w:pPr>
        <w:spacing w:after="0"/>
      </w:pPr>
      <w:r>
        <w:t>3. New Card Type "Options Card" is Introduced</w:t>
      </w:r>
    </w:p>
    <w:p w14:paraId="48ED7EDD" w14:textId="77777777" w:rsidR="00402752" w:rsidRDefault="00000000" w:rsidP="00FE0C55">
      <w:pPr>
        <w:spacing w:after="0"/>
      </w:pPr>
      <w:r>
        <w:t>○ Configuration</w:t>
      </w:r>
    </w:p>
    <w:p w14:paraId="5A28B26F" w14:textId="77777777" w:rsidR="00402752" w:rsidRDefault="00000000" w:rsidP="00FE0C55">
      <w:pPr>
        <w:spacing w:after="0"/>
      </w:pPr>
      <w:r>
        <w:t>§ Detail Section :  Detailed Description related to a card can be added using SQL query</w:t>
      </w:r>
    </w:p>
    <w:p w14:paraId="66523778" w14:textId="77777777" w:rsidR="00402752" w:rsidRDefault="00000000" w:rsidP="00FE0C55">
      <w:pPr>
        <w:spacing w:after="0"/>
      </w:pPr>
      <w:r>
        <w:t>□ Column Aliases:</w:t>
      </w:r>
    </w:p>
    <w:p w14:paraId="7B26ED0D" w14:textId="77777777" w:rsidR="00402752" w:rsidRDefault="00000000" w:rsidP="00FE0C55">
      <w:pPr>
        <w:spacing w:after="0"/>
      </w:pPr>
      <w:r>
        <w:t>® materialicon : Icon for details row</w:t>
      </w:r>
    </w:p>
    <w:p w14:paraId="1F611299" w14:textId="77777777" w:rsidR="00402752" w:rsidRDefault="00000000" w:rsidP="00FE0C55">
      <w:pPr>
        <w:spacing w:after="0"/>
      </w:pPr>
      <w:r>
        <w:t>® title : Title information for details row</w:t>
      </w:r>
    </w:p>
    <w:p w14:paraId="6A132942" w14:textId="77777777" w:rsidR="00402752" w:rsidRDefault="00000000" w:rsidP="00FE0C55">
      <w:pPr>
        <w:spacing w:after="0"/>
      </w:pPr>
      <w:r>
        <w:t>® data : Data information for details row</w:t>
      </w:r>
    </w:p>
    <w:p w14:paraId="7C22B339" w14:textId="77777777" w:rsidR="00402752" w:rsidRDefault="00000000" w:rsidP="00FE0C55">
      <w:pPr>
        <w:spacing w:after="0"/>
      </w:pPr>
      <w:r>
        <w:t>® footer : Footer information for details row</w:t>
      </w:r>
    </w:p>
    <w:p w14:paraId="5A428146" w14:textId="77777777" w:rsidR="00402752" w:rsidRDefault="00000000" w:rsidP="00FE0C55">
      <w:pPr>
        <w:spacing w:after="0"/>
      </w:pPr>
      <w:r>
        <w:t>§ Script Buttons Section</w:t>
      </w:r>
    </w:p>
    <w:p w14:paraId="4466461A" w14:textId="77777777" w:rsidR="00402752" w:rsidRDefault="00000000" w:rsidP="00FE0C55">
      <w:pPr>
        <w:spacing w:after="0"/>
      </w:pPr>
      <w:r>
        <w:t>□ Script Types:</w:t>
      </w:r>
    </w:p>
    <w:p w14:paraId="229C2DF6" w14:textId="77777777" w:rsidR="00402752" w:rsidRDefault="00000000" w:rsidP="00FE0C55">
      <w:pPr>
        <w:spacing w:after="0"/>
      </w:pPr>
      <w:r>
        <w:t>® Tstruct Open</w:t>
      </w:r>
    </w:p>
    <w:p w14:paraId="5C9BFA07" w14:textId="77777777" w:rsidR="00402752" w:rsidRDefault="00000000" w:rsidP="00FE0C55">
      <w:pPr>
        <w:spacing w:after="0"/>
      </w:pPr>
      <w:r>
        <w:t>◊ Example</w:t>
      </w:r>
    </w:p>
    <w:p w14:paraId="66D3B934" w14:textId="77777777" w:rsidR="00402752" w:rsidRDefault="00000000" w:rsidP="00FE0C55">
      <w:pPr>
        <w:spacing w:after="0"/>
      </w:pPr>
      <w:r>
        <w:t>Button=btn4</w:t>
      </w:r>
    </w:p>
    <w:p w14:paraId="6374F7D9" w14:textId="77777777" w:rsidR="00402752" w:rsidRDefault="00000000" w:rsidP="00FE0C55">
      <w:pPr>
        <w:spacing w:after="0"/>
      </w:pPr>
      <w:r>
        <w:t>Caption={Raise ticket}</w:t>
      </w:r>
    </w:p>
    <w:p w14:paraId="1955389E" w14:textId="77777777" w:rsidR="00402752" w:rsidRDefault="00000000" w:rsidP="00FE0C55">
      <w:pPr>
        <w:spacing w:after="0"/>
      </w:pPr>
      <w:r>
        <w:t>Transid={myr}</w:t>
      </w:r>
    </w:p>
    <w:p w14:paraId="7569D7BE" w14:textId="77777777" w:rsidR="00402752" w:rsidRDefault="00000000" w:rsidP="00FE0C55">
      <w:pPr>
        <w:spacing w:after="0"/>
      </w:pPr>
      <w:r>
        <w:t>End=btn4</w:t>
      </w:r>
    </w:p>
    <w:p w14:paraId="788685C3" w14:textId="77777777" w:rsidR="00402752" w:rsidRDefault="00000000" w:rsidP="00FE0C55">
      <w:pPr>
        <w:spacing w:after="0"/>
      </w:pPr>
      <w:r>
        <w:t>® Open HTML Page</w:t>
      </w:r>
    </w:p>
    <w:p w14:paraId="5BC67FDA" w14:textId="77777777" w:rsidR="00402752" w:rsidRDefault="00000000" w:rsidP="00FE0C55">
      <w:pPr>
        <w:spacing w:after="0"/>
      </w:pPr>
      <w:r>
        <w:t>◊ Example</w:t>
      </w:r>
    </w:p>
    <w:p w14:paraId="6923AB54" w14:textId="77777777" w:rsidR="00402752" w:rsidRDefault="00000000" w:rsidP="00FE0C55">
      <w:pPr>
        <w:spacing w:after="0"/>
      </w:pPr>
      <w:r>
        <w:t>Button=btn5</w:t>
      </w:r>
    </w:p>
    <w:p w14:paraId="1870AD41" w14:textId="77777777" w:rsidR="00402752" w:rsidRDefault="00000000" w:rsidP="00FE0C55">
      <w:pPr>
        <w:spacing w:after="0"/>
      </w:pPr>
      <w:r>
        <w:t>Caption={Raise ticket}</w:t>
      </w:r>
    </w:p>
    <w:p w14:paraId="35B35421" w14:textId="77777777" w:rsidR="00402752" w:rsidRDefault="00000000" w:rsidP="00FE0C55">
      <w:pPr>
        <w:spacing w:after="0"/>
      </w:pPr>
      <w:r>
        <w:t>HtmlPageId={1234567890}</w:t>
      </w:r>
    </w:p>
    <w:p w14:paraId="3BAF54B3" w14:textId="77777777" w:rsidR="00402752" w:rsidRDefault="00000000" w:rsidP="00FE0C55">
      <w:pPr>
        <w:spacing w:after="0"/>
      </w:pPr>
      <w:r>
        <w:lastRenderedPageBreak/>
        <w:t>End=btn5</w:t>
      </w:r>
    </w:p>
    <w:p w14:paraId="50512148" w14:textId="77777777" w:rsidR="00402752" w:rsidRDefault="00000000" w:rsidP="00FE0C55">
      <w:pPr>
        <w:spacing w:after="0"/>
      </w:pPr>
      <w:r>
        <w:t>® Iview navigation with params()</w:t>
      </w:r>
    </w:p>
    <w:p w14:paraId="5376A138" w14:textId="77777777" w:rsidR="00402752" w:rsidRDefault="00000000" w:rsidP="00FE0C55">
      <w:pPr>
        <w:spacing w:after="0"/>
      </w:pPr>
      <w:r>
        <w:t>◊ Example</w:t>
      </w:r>
    </w:p>
    <w:p w14:paraId="0913C7ED" w14:textId="77777777" w:rsidR="00402752" w:rsidRDefault="00000000" w:rsidP="00FE0C55">
      <w:pPr>
        <w:spacing w:after="0"/>
      </w:pPr>
      <w:r>
        <w:t>Button=btn2</w:t>
      </w:r>
    </w:p>
    <w:p w14:paraId="56E975C2" w14:textId="77777777" w:rsidR="00402752" w:rsidRDefault="00000000" w:rsidP="00FE0C55">
      <w:pPr>
        <w:spacing w:after="0"/>
      </w:pPr>
      <w:r>
        <w:t>Caption={My Caption}</w:t>
      </w:r>
    </w:p>
    <w:p w14:paraId="55578930" w14:textId="77777777" w:rsidR="00402752" w:rsidRDefault="00000000" w:rsidP="00FE0C55">
      <w:pPr>
        <w:spacing w:after="0"/>
      </w:pPr>
      <w:r>
        <w:t>Iview={myview1}</w:t>
      </w:r>
    </w:p>
    <w:p w14:paraId="1A36DDFE" w14:textId="77777777" w:rsidR="00402752" w:rsidRDefault="00000000" w:rsidP="00FE0C55">
      <w:pPr>
        <w:spacing w:after="0"/>
      </w:pPr>
      <w:r>
        <w:t>{paramsstart}</w:t>
      </w:r>
    </w:p>
    <w:p w14:paraId="45EF0DCC" w14:textId="77777777" w:rsidR="00402752" w:rsidRDefault="00000000" w:rsidP="00FE0C55">
      <w:pPr>
        <w:spacing w:after="0"/>
      </w:pPr>
      <w:r>
        <w:t>{Paramname1=Appvar1~Paramname2=Appvar2}</w:t>
      </w:r>
    </w:p>
    <w:p w14:paraId="7EF1319C" w14:textId="77777777" w:rsidR="00402752" w:rsidRDefault="00000000" w:rsidP="00FE0C55">
      <w:pPr>
        <w:spacing w:after="0"/>
      </w:pPr>
      <w:r>
        <w:t>{paramsend}</w:t>
      </w:r>
    </w:p>
    <w:p w14:paraId="06091A19" w14:textId="77777777" w:rsidR="00402752" w:rsidRDefault="00000000" w:rsidP="00FE0C55">
      <w:pPr>
        <w:spacing w:after="0"/>
      </w:pPr>
      <w:r>
        <w:t>End=btn2</w:t>
      </w:r>
    </w:p>
    <w:p w14:paraId="263ADE44" w14:textId="77777777" w:rsidR="00402752" w:rsidRDefault="00000000" w:rsidP="00FE0C55">
      <w:pPr>
        <w:spacing w:after="0"/>
      </w:pPr>
      <w:r>
        <w:t>® Script Execution</w:t>
      </w:r>
    </w:p>
    <w:p w14:paraId="3B6D9E7C" w14:textId="77777777" w:rsidR="00402752" w:rsidRDefault="00000000" w:rsidP="00FE0C55">
      <w:pPr>
        <w:spacing w:after="0"/>
      </w:pPr>
      <w:r>
        <w:t>◊ Example</w:t>
      </w:r>
    </w:p>
    <w:p w14:paraId="7765D555" w14:textId="77777777" w:rsidR="00402752" w:rsidRDefault="00000000" w:rsidP="00FE0C55">
      <w:pPr>
        <w:spacing w:after="0"/>
      </w:pPr>
      <w:r>
        <w:t>Button=btn3</w:t>
      </w:r>
    </w:p>
    <w:p w14:paraId="18B6195D" w14:textId="77777777" w:rsidR="00402752" w:rsidRDefault="00000000" w:rsidP="00FE0C55">
      <w:pPr>
        <w:spacing w:after="0"/>
      </w:pPr>
      <w:r>
        <w:t>Caption={My Cap}</w:t>
      </w:r>
    </w:p>
    <w:p w14:paraId="1CF7C573" w14:textId="77777777" w:rsidR="00402752" w:rsidRDefault="00000000" w:rsidP="00FE0C55">
      <w:pPr>
        <w:spacing w:after="0"/>
      </w:pPr>
      <w:r>
        <w:t>{scriptstart}</w:t>
      </w:r>
    </w:p>
    <w:p w14:paraId="685E9D40" w14:textId="77777777" w:rsidR="00402752" w:rsidRDefault="00000000" w:rsidP="00FE0C55">
      <w:pPr>
        <w:spacing w:after="0"/>
      </w:pPr>
      <w:r>
        <w:t>Firesql({name1}, {Select * from axusers})</w:t>
      </w:r>
    </w:p>
    <w:p w14:paraId="10C37D3D" w14:textId="77777777" w:rsidR="00402752" w:rsidRDefault="00000000" w:rsidP="00FE0C55">
      <w:pPr>
        <w:spacing w:after="0"/>
      </w:pPr>
      <w:r>
        <w:t>{scriptend}</w:t>
      </w:r>
    </w:p>
    <w:p w14:paraId="36A85099" w14:textId="77777777" w:rsidR="00402752" w:rsidRDefault="00000000" w:rsidP="00FE0C55">
      <w:pPr>
        <w:spacing w:after="0"/>
      </w:pPr>
      <w:r>
        <w:t>End=btn3</w:t>
      </w:r>
    </w:p>
    <w:p w14:paraId="5D78C677" w14:textId="77777777" w:rsidR="00FE0C55" w:rsidRDefault="00FE0C55" w:rsidP="00FE0C55">
      <w:pPr>
        <w:spacing w:after="0"/>
      </w:pPr>
    </w:p>
    <w:p w14:paraId="7228C356" w14:textId="4253C1F8" w:rsidR="00402752" w:rsidRPr="00FE0C55" w:rsidRDefault="00000000" w:rsidP="00FE0C55">
      <w:pPr>
        <w:rPr>
          <w:bCs/>
        </w:rPr>
      </w:pPr>
      <w:r w:rsidRPr="00FE0C55">
        <w:rPr>
          <w:b/>
        </w:rPr>
        <w:t>Task ID-009449</w:t>
      </w:r>
      <w:r w:rsidRPr="00FE0C55">
        <w:rPr>
          <w:bCs/>
        </w:rPr>
        <w:t xml:space="preserve"> -BDF- The dropdown values are not listing,  Scenario : user  delete the item in row 2 then click on row 1 and comes back to row2 item dropdown</w:t>
      </w:r>
    </w:p>
    <w:p w14:paraId="20DABE91" w14:textId="0426D187" w:rsidR="00402752" w:rsidRPr="00FE0C55" w:rsidRDefault="00000000" w:rsidP="00FE0C55">
      <w:pPr>
        <w:rPr>
          <w:bCs/>
        </w:rPr>
      </w:pPr>
      <w:r w:rsidRPr="00FE0C55">
        <w:rPr>
          <w:b/>
        </w:rPr>
        <w:t>Task ID-009345</w:t>
      </w:r>
      <w:r w:rsidRPr="00FE0C55">
        <w:rPr>
          <w:bCs/>
        </w:rPr>
        <w:t xml:space="preserve"> -BDF- Select field drop down listing particular value( with and with out dynamic filter definition), While user doing the new entry,  typing full name in search box and select the value if in case of changing the selected value Click on Remove icon and then click on dropdown icon it is listing particular value, but it has to list all values.</w:t>
      </w:r>
    </w:p>
    <w:p w14:paraId="02CD9220" w14:textId="2F14EE4F" w:rsidR="00402752" w:rsidRPr="00FE0C55" w:rsidRDefault="00000000" w:rsidP="00FE0C55">
      <w:pPr>
        <w:rPr>
          <w:bCs/>
        </w:rPr>
      </w:pPr>
      <w:r w:rsidRPr="00FE0C55">
        <w:rPr>
          <w:b/>
        </w:rPr>
        <w:t>Task ID-009457</w:t>
      </w:r>
      <w:r w:rsidRPr="00FE0C55">
        <w:rPr>
          <w:bCs/>
        </w:rPr>
        <w:t xml:space="preserve"> -ALLSec- Description:Open Holiday Master and import grid data through import data from excel to grid button and click on submit it is throwing error "isactive* Row 1 cannot be left empty."</w:t>
      </w:r>
    </w:p>
    <w:p w14:paraId="236B9A1D" w14:textId="254638F8" w:rsidR="00402752" w:rsidRPr="00FE0C55" w:rsidRDefault="00000000" w:rsidP="00FE0C55">
      <w:pPr>
        <w:rPr>
          <w:bCs/>
        </w:rPr>
      </w:pPr>
      <w:r w:rsidRPr="00FE0C55">
        <w:rPr>
          <w:b/>
        </w:rPr>
        <w:t>Task ID-009049</w:t>
      </w:r>
      <w:r w:rsidRPr="00FE0C55">
        <w:rPr>
          <w:bCs/>
        </w:rPr>
        <w:t xml:space="preserve"> -ALLSec- Description: Open Personal Information Form and Fill required details, In State Field - select one state (Example - Tamil Nadu) and Click on dropdown of state field - it is only showing Tamil nadu - but it should show all State details</w:t>
      </w:r>
    </w:p>
    <w:p w14:paraId="7203FEC3" w14:textId="135D9FC8" w:rsidR="00402752" w:rsidRPr="00FE0C55" w:rsidRDefault="00000000" w:rsidP="00FE0C55">
      <w:pPr>
        <w:rPr>
          <w:bCs/>
        </w:rPr>
      </w:pPr>
      <w:r w:rsidRPr="00FE0C55">
        <w:rPr>
          <w:b/>
        </w:rPr>
        <w:t>Task ID-009437</w:t>
      </w:r>
      <w:r w:rsidRPr="00FE0C55">
        <w:rPr>
          <w:bCs/>
        </w:rPr>
        <w:t xml:space="preserve"> -ALLSec- Description: Open PEG_ Form test and Created on Dynamic filter dropdown and email Fill field (hidden) - Click on Dynamic filter drop down and click on Advance search - Observe that hidden fill field data is not reflecting in Advance search</w:t>
      </w:r>
    </w:p>
    <w:p w14:paraId="1E516079" w14:textId="14A07F3F" w:rsidR="00402752" w:rsidRPr="00FE0C55" w:rsidRDefault="00000000" w:rsidP="00FE0C55">
      <w:pPr>
        <w:rPr>
          <w:bCs/>
        </w:rPr>
      </w:pPr>
      <w:r w:rsidRPr="00FE0C55">
        <w:rPr>
          <w:b/>
        </w:rPr>
        <w:t>Task ID-009445</w:t>
      </w:r>
      <w:r w:rsidRPr="00FE0C55">
        <w:rPr>
          <w:bCs/>
        </w:rPr>
        <w:t xml:space="preserve"> -ALLSec-  Offer Initiation- Reporting Manager - name and basic org details like department and work location is required in the popup search window. Same to be done for the HR BP.</w:t>
      </w:r>
    </w:p>
    <w:p w14:paraId="32EECF82" w14:textId="76E6735E" w:rsidR="00402752" w:rsidRPr="00FE0C55" w:rsidRDefault="00000000" w:rsidP="00FE0C55">
      <w:pPr>
        <w:rPr>
          <w:bCs/>
        </w:rPr>
      </w:pPr>
      <w:r w:rsidRPr="00FE0C55">
        <w:rPr>
          <w:b/>
        </w:rPr>
        <w:t>Task ID-009355</w:t>
      </w:r>
      <w:r w:rsidRPr="00FE0C55">
        <w:rPr>
          <w:bCs/>
        </w:rPr>
        <w:t xml:space="preserve"> -- Issue:  Dynamic search is not working in 10.9 web. Here is the SQL and the error. On click of search it throws an error "Invalid Parameter"</w:t>
      </w:r>
    </w:p>
    <w:p w14:paraId="0E9B87FE" w14:textId="2EB02DB3" w:rsidR="00402752" w:rsidRPr="00FE0C55" w:rsidRDefault="00000000" w:rsidP="00FE0C55">
      <w:pPr>
        <w:rPr>
          <w:bCs/>
        </w:rPr>
      </w:pPr>
      <w:r w:rsidRPr="00FE0C55">
        <w:rPr>
          <w:b/>
        </w:rPr>
        <w:lastRenderedPageBreak/>
        <w:t>Task ID-009393</w:t>
      </w:r>
      <w:r w:rsidRPr="00FE0C55">
        <w:rPr>
          <w:bCs/>
        </w:rPr>
        <w:t xml:space="preserve"> - RUNTIME - In iview, last column is not reflecting. Same issue for the existing Iviews.</w:t>
      </w:r>
    </w:p>
    <w:p w14:paraId="7FBCE5F9" w14:textId="45D38F8A" w:rsidR="00402752" w:rsidRPr="00FE0C55" w:rsidRDefault="00000000" w:rsidP="00FE0C55">
      <w:pPr>
        <w:rPr>
          <w:bCs/>
        </w:rPr>
      </w:pPr>
      <w:r w:rsidRPr="00FE0C55">
        <w:rPr>
          <w:b/>
        </w:rPr>
        <w:t>Task ID-009454</w:t>
      </w:r>
      <w:r w:rsidRPr="00FE0C55">
        <w:rPr>
          <w:bCs/>
        </w:rPr>
        <w:t xml:space="preserve"> - BDF - When user tries to change the param values it is changing but after searching still it is taking default value 'All' as param values.</w:t>
      </w:r>
    </w:p>
    <w:p w14:paraId="0CCF8556" w14:textId="62399591" w:rsidR="00402752" w:rsidRPr="00FE0C55" w:rsidRDefault="00000000" w:rsidP="00FE0C55">
      <w:pPr>
        <w:rPr>
          <w:bCs/>
        </w:rPr>
      </w:pPr>
      <w:r w:rsidRPr="00FE0C55">
        <w:rPr>
          <w:b/>
        </w:rPr>
        <w:t>Task ID-009452</w:t>
      </w:r>
      <w:r w:rsidRPr="00FE0C55">
        <w:rPr>
          <w:bCs/>
        </w:rPr>
        <w:t xml:space="preserve"> - BDF - When user tries to clear the Accept (field) default param value it is clearing but it should not clear the default value.</w:t>
      </w:r>
    </w:p>
    <w:p w14:paraId="103ADBBC" w14:textId="529B0CB0" w:rsidR="00402752" w:rsidRPr="00FE0C55" w:rsidRDefault="00000000" w:rsidP="00FE0C55">
      <w:pPr>
        <w:rPr>
          <w:bCs/>
        </w:rPr>
      </w:pPr>
      <w:r w:rsidRPr="00FE0C55">
        <w:rPr>
          <w:b/>
        </w:rPr>
        <w:t>Task ID-009425</w:t>
      </w:r>
      <w:r w:rsidRPr="00FE0C55">
        <w:rPr>
          <w:bCs/>
        </w:rPr>
        <w:t xml:space="preserve"> - BDF - When user click on freeze column the records are shuffling.</w:t>
      </w:r>
    </w:p>
    <w:p w14:paraId="3D0C6435" w14:textId="72FA80D4" w:rsidR="00402752" w:rsidRPr="00FE0C55" w:rsidRDefault="00000000" w:rsidP="00FE0C55">
      <w:pPr>
        <w:rPr>
          <w:bCs/>
        </w:rPr>
      </w:pPr>
      <w:r w:rsidRPr="00FE0C55">
        <w:rPr>
          <w:b/>
        </w:rPr>
        <w:t>Task ID-009423</w:t>
      </w:r>
      <w:r w:rsidRPr="00FE0C55">
        <w:rPr>
          <w:bCs/>
        </w:rPr>
        <w:t xml:space="preserve"> -- Grid dc field value cannot left empty error message popups up even field value selected from the dropdown.</w:t>
      </w:r>
    </w:p>
    <w:p w14:paraId="1F6D25D7" w14:textId="18C18920" w:rsidR="00402752" w:rsidRPr="00FE0C55" w:rsidRDefault="00000000" w:rsidP="00FE0C55">
      <w:pPr>
        <w:rPr>
          <w:bCs/>
        </w:rPr>
      </w:pPr>
      <w:r w:rsidRPr="00FE0C55">
        <w:rPr>
          <w:b/>
        </w:rPr>
        <w:t>Task ID-009210</w:t>
      </w:r>
      <w:r w:rsidRPr="00FE0C55">
        <w:rPr>
          <w:bCs/>
        </w:rPr>
        <w:t xml:space="preserve"> -BDF- Test Case Description :Open any (Tstruct) and make a duplicate tab - then open any (Tstruct)- now go to current tab - click new in current screen (Tstruct) and observe that screen is keep loading.</w:t>
      </w:r>
    </w:p>
    <w:p w14:paraId="395161C1" w14:textId="4992AA7C" w:rsidR="00402752" w:rsidRPr="00FE0C55" w:rsidRDefault="00000000" w:rsidP="00FE0C55">
      <w:pPr>
        <w:rPr>
          <w:bCs/>
        </w:rPr>
      </w:pPr>
      <w:r w:rsidRPr="00FE0C55">
        <w:rPr>
          <w:b/>
        </w:rPr>
        <w:t>Task ID-009057</w:t>
      </w:r>
      <w:r w:rsidRPr="00FE0C55">
        <w:rPr>
          <w:bCs/>
        </w:rPr>
        <w:t xml:space="preserve"> -- Security Audit issues in DOP project, as it was allowing script tags in data input</w:t>
      </w:r>
    </w:p>
    <w:p w14:paraId="1950A3B2" w14:textId="7EC624B1"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1:</w:t>
      </w:r>
    </w:p>
    <w:p w14:paraId="467AFACE" w14:textId="79DDA4DA" w:rsidR="00402752" w:rsidRPr="00FE0C55" w:rsidRDefault="00000000" w:rsidP="00FE0C55">
      <w:pPr>
        <w:rPr>
          <w:bCs/>
        </w:rPr>
      </w:pPr>
      <w:r w:rsidRPr="00FE0C55">
        <w:rPr>
          <w:b/>
        </w:rPr>
        <w:t>Task ID-009522</w:t>
      </w:r>
      <w:r w:rsidRPr="00FE0C55">
        <w:rPr>
          <w:bCs/>
        </w:rPr>
        <w:t xml:space="preserve"> - BDF - IView Parameter Keep On Loading on the following scenario's (BDF Issue T11-000163) 1. When the report is open, the loading symbol will show as keep on loading.</w:t>
      </w:r>
    </w:p>
    <w:p w14:paraId="76F497C9" w14:textId="14D398F8" w:rsidR="00402752" w:rsidRPr="00FE0C55" w:rsidRDefault="00000000" w:rsidP="00FE0C55">
      <w:pPr>
        <w:rPr>
          <w:bCs/>
        </w:rPr>
      </w:pPr>
      <w:r w:rsidRPr="00FE0C55">
        <w:rPr>
          <w:b/>
        </w:rPr>
        <w:t>Task ID-009532</w:t>
      </w:r>
      <w:r w:rsidRPr="00FE0C55">
        <w:rPr>
          <w:bCs/>
        </w:rPr>
        <w:t xml:space="preserve"> - BDF - When user enable's hyperlink the report records are showing html tags . (BDF Issue T11-000162)</w:t>
      </w:r>
    </w:p>
    <w:p w14:paraId="206FE9E4" w14:textId="75EBE0DC" w:rsidR="00402752" w:rsidRPr="00FE0C55" w:rsidRDefault="00000000" w:rsidP="00FE0C55">
      <w:pPr>
        <w:rPr>
          <w:bCs/>
        </w:rPr>
      </w:pPr>
      <w:r w:rsidRPr="00FE0C55">
        <w:rPr>
          <w:b/>
        </w:rPr>
        <w:t>Task ID-009536</w:t>
      </w:r>
      <w:r w:rsidRPr="00FE0C55">
        <w:rPr>
          <w:bCs/>
        </w:rPr>
        <w:t xml:space="preserve"> - BDF - User facing issues in below scenarios (BDF Issue T11-000183)</w:t>
      </w:r>
      <w:r w:rsidRPr="00FE0C55">
        <w:rPr>
          <w:bCs/>
        </w:rPr>
        <w:tab/>
        <w:t>1. While selecting the parameters, user getting this warning message "Please select all required fields.."</w:t>
      </w:r>
    </w:p>
    <w:p w14:paraId="006C8AA7" w14:textId="7B5E7B02" w:rsidR="00402752" w:rsidRPr="00FE0C55" w:rsidRDefault="00000000" w:rsidP="00FE0C55">
      <w:pPr>
        <w:rPr>
          <w:bCs/>
        </w:rPr>
      </w:pPr>
      <w:r w:rsidRPr="00FE0C55">
        <w:rPr>
          <w:b/>
        </w:rPr>
        <w:t>Task ID-009537</w:t>
      </w:r>
      <w:r w:rsidRPr="00FE0C55">
        <w:rPr>
          <w:bCs/>
        </w:rPr>
        <w:t xml:space="preserve"> - BDF - When the report open with default parameter and if the report is taking time then the loading screen should be shown. (BDF Issue T11-000184)</w:t>
      </w:r>
    </w:p>
    <w:p w14:paraId="5F0FCC55" w14:textId="7B3A48B8" w:rsidR="00402752" w:rsidRPr="00FE0C55" w:rsidRDefault="00000000" w:rsidP="00FE0C55">
      <w:pPr>
        <w:rPr>
          <w:bCs/>
        </w:rPr>
      </w:pPr>
      <w:r w:rsidRPr="00FE0C55">
        <w:rPr>
          <w:b/>
        </w:rPr>
        <w:t xml:space="preserve">Task ID-009505 </w:t>
      </w:r>
      <w:r w:rsidRPr="00FE0C55">
        <w:rPr>
          <w:bCs/>
        </w:rPr>
        <w:t>-BDF- Description : Confirm pop up message will show twice in below scenario.</w:t>
      </w:r>
    </w:p>
    <w:p w14:paraId="7C1EC466" w14:textId="3A4281E4" w:rsidR="00402752" w:rsidRPr="00FE0C55" w:rsidRDefault="00000000" w:rsidP="00FE0C55">
      <w:pPr>
        <w:rPr>
          <w:bCs/>
        </w:rPr>
      </w:pPr>
      <w:r w:rsidRPr="00FE0C55">
        <w:rPr>
          <w:b/>
        </w:rPr>
        <w:t>Task ID-009506</w:t>
      </w:r>
      <w:r w:rsidRPr="00FE0C55">
        <w:rPr>
          <w:bCs/>
        </w:rPr>
        <w:t xml:space="preserve"> -BDF- Description : Confirm pop up message will show multiple times in below scenario</w:t>
      </w:r>
    </w:p>
    <w:p w14:paraId="43617B75" w14:textId="677ED188" w:rsidR="00402752" w:rsidRPr="00FE0C55" w:rsidRDefault="00000000" w:rsidP="00FE0C55">
      <w:pPr>
        <w:rPr>
          <w:bCs/>
        </w:rPr>
      </w:pPr>
      <w:r w:rsidRPr="00FE0C55">
        <w:rPr>
          <w:b/>
        </w:rPr>
        <w:t>Task ID-009498</w:t>
      </w:r>
      <w:r w:rsidRPr="00FE0C55">
        <w:rPr>
          <w:bCs/>
        </w:rPr>
        <w:t xml:space="preserve"> -BDF- Description : Application is allowing duplicate files in header attach, but it should not allow and Application should show error message for duplicate files attach.</w:t>
      </w:r>
    </w:p>
    <w:p w14:paraId="0DCA21D5" w14:textId="342F9C94" w:rsidR="00402752" w:rsidRPr="00FE0C55" w:rsidRDefault="00000000" w:rsidP="00FE0C55">
      <w:pPr>
        <w:rPr>
          <w:bCs/>
        </w:rPr>
      </w:pPr>
      <w:r w:rsidRPr="00FE0C55">
        <w:rPr>
          <w:b/>
        </w:rPr>
        <w:t>Task ID-009499</w:t>
      </w:r>
      <w:r w:rsidRPr="00FE0C55">
        <w:rPr>
          <w:bCs/>
        </w:rPr>
        <w:t xml:space="preserve"> -BDF- Description :User trying to attach multiple files in different rows and then row alignment are changing automatically</w:t>
      </w:r>
    </w:p>
    <w:p w14:paraId="1E809231" w14:textId="5D0FD421" w:rsidR="00402752" w:rsidRPr="00FE0C55" w:rsidRDefault="00000000" w:rsidP="00FE0C55">
      <w:pPr>
        <w:rPr>
          <w:bCs/>
        </w:rPr>
      </w:pPr>
      <w:r w:rsidRPr="00FE0C55">
        <w:rPr>
          <w:b/>
        </w:rPr>
        <w:lastRenderedPageBreak/>
        <w:t>Task ID-009488</w:t>
      </w:r>
      <w:r w:rsidRPr="00FE0C55">
        <w:rPr>
          <w:bCs/>
        </w:rPr>
        <w:t xml:space="preserve"> -BDF- Description : When user opens any Tstruct and load a record from listview and open Incognito and login to same application and open same tstruct and load that particular record and check that screen is locked - when user click on NEW and observe that still screen remains disable</w:t>
      </w:r>
    </w:p>
    <w:p w14:paraId="457522EA" w14:textId="13C15F18" w:rsidR="00402752" w:rsidRPr="00FE0C55" w:rsidRDefault="00000000" w:rsidP="00FE0C55">
      <w:pPr>
        <w:rPr>
          <w:bCs/>
        </w:rPr>
      </w:pPr>
      <w:r w:rsidRPr="00FE0C55">
        <w:rPr>
          <w:b/>
        </w:rPr>
        <w:t>Task ID-009521</w:t>
      </w:r>
      <w:r w:rsidRPr="00FE0C55">
        <w:rPr>
          <w:bCs/>
        </w:rPr>
        <w:t xml:space="preserve"> -BDF- Description : After entered data in the grid, while navigating from one row to other row, field focus is not working</w:t>
      </w:r>
    </w:p>
    <w:p w14:paraId="39C93EEE" w14:textId="226328B5" w:rsidR="00402752" w:rsidRPr="00FE0C55" w:rsidRDefault="00000000" w:rsidP="00FE0C55">
      <w:pPr>
        <w:rPr>
          <w:bCs/>
        </w:rPr>
      </w:pPr>
      <w:r w:rsidRPr="00FE0C55">
        <w:rPr>
          <w:b/>
        </w:rPr>
        <w:t>Task ID-009450</w:t>
      </w:r>
      <w:r w:rsidRPr="00FE0C55">
        <w:rPr>
          <w:bCs/>
        </w:rPr>
        <w:t xml:space="preserve"> -BDF- TCD Amount is not calculating properly based on condition in TCD.  DC2 and DC3 Totals are referred in  DC4 -- all are grid DC's</w:t>
      </w:r>
    </w:p>
    <w:p w14:paraId="787FF4B8" w14:textId="77777777" w:rsidR="00402752" w:rsidRPr="00FE0C55" w:rsidRDefault="00000000" w:rsidP="00FE0C55">
      <w:pPr>
        <w:rPr>
          <w:bCs/>
        </w:rPr>
      </w:pPr>
      <w:r w:rsidRPr="00FE0C55">
        <w:rPr>
          <w:bCs/>
        </w:rPr>
        <w:t>○ Note :(iif(tcd ={LUMPSUM},tcdval, (total({amount})+total({camount})) * ( tcdval/100)))</w:t>
      </w:r>
    </w:p>
    <w:p w14:paraId="5FDC22E4" w14:textId="12ACB2BD" w:rsidR="00402752" w:rsidRPr="00FE0C55" w:rsidRDefault="00000000" w:rsidP="00FE0C55">
      <w:pPr>
        <w:rPr>
          <w:bCs/>
        </w:rPr>
      </w:pPr>
      <w:r w:rsidRPr="00FE0C55">
        <w:rPr>
          <w:b/>
        </w:rPr>
        <w:t>Task ID-009449</w:t>
      </w:r>
      <w:r w:rsidRPr="00FE0C55">
        <w:rPr>
          <w:bCs/>
        </w:rPr>
        <w:t xml:space="preserve"> -BDF- The dropdown values are not listing,  Scenario : user  delete the item in row 2 then click on row 1 and comes back to row2 item dropdown</w:t>
      </w:r>
    </w:p>
    <w:p w14:paraId="1B335BF9" w14:textId="7503ADB2" w:rsidR="00402752" w:rsidRPr="00FE0C55" w:rsidRDefault="00000000" w:rsidP="00FE0C55">
      <w:pPr>
        <w:rPr>
          <w:bCs/>
        </w:rPr>
      </w:pPr>
      <w:r w:rsidRPr="00FE0C55">
        <w:rPr>
          <w:b/>
        </w:rPr>
        <w:t>Task ID-009489</w:t>
      </w:r>
      <w:r w:rsidRPr="00FE0C55">
        <w:rPr>
          <w:bCs/>
        </w:rPr>
        <w:t xml:space="preserve"> -BDF- Description : In Advance search user getting this message "No data found"</w:t>
      </w:r>
    </w:p>
    <w:p w14:paraId="1C5C1C73" w14:textId="5F3B9319" w:rsidR="00402752" w:rsidRPr="00FE0C55" w:rsidRDefault="00000000" w:rsidP="00FE0C55">
      <w:pPr>
        <w:rPr>
          <w:bCs/>
        </w:rPr>
      </w:pPr>
      <w:r w:rsidRPr="00FE0C55">
        <w:rPr>
          <w:b/>
        </w:rPr>
        <w:t>Task ID-009483</w:t>
      </w:r>
      <w:r w:rsidRPr="00FE0C55">
        <w:rPr>
          <w:bCs/>
        </w:rPr>
        <w:t xml:space="preserve"> -BDF- Description : While load transaction from the report, then user try to edit and submit then the validation message is showing for the grid mandatory fields other than visible dc's and this issue is due to default line in grid.</w:t>
      </w:r>
    </w:p>
    <w:p w14:paraId="14BC3C13" w14:textId="56181C25" w:rsidR="00402752" w:rsidRPr="00FE0C55" w:rsidRDefault="00000000" w:rsidP="00FE0C55">
      <w:pPr>
        <w:rPr>
          <w:bCs/>
        </w:rPr>
      </w:pPr>
      <w:r w:rsidRPr="00FE0C55">
        <w:rPr>
          <w:b/>
        </w:rPr>
        <w:t>Task ID-009516</w:t>
      </w:r>
      <w:r w:rsidRPr="00FE0C55">
        <w:rPr>
          <w:bCs/>
        </w:rPr>
        <w:t xml:space="preserve"> - Allsec - Description: Open Employee Info Details Report, on search of employee there is zero getting displaying under record</w:t>
      </w:r>
    </w:p>
    <w:p w14:paraId="145965A5" w14:textId="65DE4E9D" w:rsidR="00402752" w:rsidRPr="00FE0C55" w:rsidRDefault="00000000" w:rsidP="00FE0C55">
      <w:pPr>
        <w:rPr>
          <w:bCs/>
        </w:rPr>
      </w:pPr>
      <w:r w:rsidRPr="00FE0C55">
        <w:rPr>
          <w:b/>
        </w:rPr>
        <w:t>Task ID-009515</w:t>
      </w:r>
      <w:r w:rsidRPr="00FE0C55">
        <w:rPr>
          <w:bCs/>
        </w:rPr>
        <w:t xml:space="preserve"> :ALLSEC--When a user updates an Application Parameter, an error message "Error: Oops! There seems to be some problem. Please try later" is displayed while the system is refreshing the application.</w:t>
      </w:r>
    </w:p>
    <w:p w14:paraId="449D1C05" w14:textId="1BC29FCB" w:rsidR="00402752" w:rsidRPr="00FE0C55" w:rsidRDefault="00000000" w:rsidP="00FE0C55">
      <w:pPr>
        <w:rPr>
          <w:bCs/>
        </w:rPr>
      </w:pPr>
      <w:r w:rsidRPr="00FE0C55">
        <w:rPr>
          <w:b/>
        </w:rPr>
        <w:t>Task ID-009466</w:t>
      </w:r>
      <w:r w:rsidRPr="00FE0C55">
        <w:rPr>
          <w:bCs/>
        </w:rPr>
        <w:t xml:space="preserve"> -ALLSec- Description: Open Leave mapping and Enter Required fields in Dc1 and click on Fill Grid and select rows and click on OK - Observe that DC1 Fields data is disappering</w:t>
      </w:r>
    </w:p>
    <w:p w14:paraId="5A48C4AE" w14:textId="45956286" w:rsidR="00402752" w:rsidRPr="00FE0C55" w:rsidRDefault="00000000" w:rsidP="00FE0C55">
      <w:pPr>
        <w:rPr>
          <w:bCs/>
        </w:rPr>
      </w:pPr>
      <w:r w:rsidRPr="00FE0C55">
        <w:rPr>
          <w:b/>
        </w:rPr>
        <w:t>Task ID-009526</w:t>
      </w:r>
      <w:r w:rsidRPr="00FE0C55">
        <w:rPr>
          <w:bCs/>
        </w:rPr>
        <w:t xml:space="preserve"> -ALLSec- Description : Login to Application - Open Process Definition, Select an Process and Goto Form Control and Give Enable in Commands and Details.Goto Run Site and Observe that On Form Load it is not Enabling selected Field</w:t>
      </w:r>
    </w:p>
    <w:p w14:paraId="34AE3163" w14:textId="76ABAA1E" w:rsidR="00402752" w:rsidRPr="00FE0C55" w:rsidRDefault="00000000" w:rsidP="00FE0C55">
      <w:pPr>
        <w:rPr>
          <w:bCs/>
        </w:rPr>
      </w:pPr>
      <w:r w:rsidRPr="00FE0C55">
        <w:rPr>
          <w:b/>
        </w:rPr>
        <w:t>Task ID-009509</w:t>
      </w:r>
      <w:r w:rsidRPr="00FE0C55">
        <w:rPr>
          <w:bCs/>
        </w:rPr>
        <w:t xml:space="preserve"> -ALLSec- If a user loads an employee's details from the Employee Info Store Report, the Employee Image field is read-only. This means that the user cannot update the existing image or click on the "Change Avatar" icon. However, the user can update the existing image using the camera icon, which is not in read-only mode.</w:t>
      </w:r>
    </w:p>
    <w:p w14:paraId="19A96534" w14:textId="417FFDB6" w:rsidR="00402752" w:rsidRPr="00FE0C55" w:rsidRDefault="00000000" w:rsidP="00FE0C55">
      <w:pPr>
        <w:rPr>
          <w:bCs/>
        </w:rPr>
      </w:pPr>
      <w:r w:rsidRPr="00FE0C55">
        <w:rPr>
          <w:b/>
        </w:rPr>
        <w:t>Task ID-009477</w:t>
      </w:r>
      <w:r w:rsidRPr="00FE0C55">
        <w:rPr>
          <w:bCs/>
        </w:rPr>
        <w:t xml:space="preserve"> - GISS - Word Document defined in fast Report is not getting downloaded From Iview in 10.8 version. The Document is getting Generated in the Axpert Log sessionID folder</w:t>
      </w:r>
    </w:p>
    <w:p w14:paraId="129C4540" w14:textId="4CEDA186" w:rsidR="00402752" w:rsidRPr="00FE0C55" w:rsidRDefault="00000000" w:rsidP="00FE0C55">
      <w:pPr>
        <w:rPr>
          <w:bCs/>
        </w:rPr>
      </w:pPr>
      <w:r w:rsidRPr="00FE0C55">
        <w:rPr>
          <w:b/>
        </w:rPr>
        <w:lastRenderedPageBreak/>
        <w:t>Task ID-009190</w:t>
      </w:r>
      <w:r w:rsidRPr="00FE0C55">
        <w:rPr>
          <w:bCs/>
        </w:rPr>
        <w:t xml:space="preserve"> -Mindskart- Issue: In Item transfer screen, after selecting 'From location' field  Grid row is hiding, unable to enter data in grid. There is no action like enable/disable grid dc,</w:t>
      </w:r>
    </w:p>
    <w:p w14:paraId="1019550F" w14:textId="218AF3A5" w:rsidR="00402752" w:rsidRPr="00FE0C55" w:rsidRDefault="00000000" w:rsidP="00FE0C55">
      <w:pPr>
        <w:rPr>
          <w:bCs/>
        </w:rPr>
      </w:pPr>
      <w:r w:rsidRPr="00FE0C55">
        <w:rPr>
          <w:b/>
        </w:rPr>
        <w:t>Task ID-009337</w:t>
      </w:r>
      <w:r w:rsidRPr="00FE0C55">
        <w:rPr>
          <w:bCs/>
        </w:rPr>
        <w:t xml:space="preserve"> -Mindskart- Issue:  While clicking the add row, the following error is thrown. Error: "No Dependent field to refresh".</w:t>
      </w:r>
    </w:p>
    <w:p w14:paraId="36E0EBC1" w14:textId="0024952C" w:rsidR="00402752" w:rsidRPr="00FE0C55" w:rsidRDefault="00000000" w:rsidP="00FE0C55">
      <w:pPr>
        <w:rPr>
          <w:bCs/>
        </w:rPr>
      </w:pPr>
      <w:r w:rsidRPr="00FE0C55">
        <w:rPr>
          <w:b/>
        </w:rPr>
        <w:t>Task ID-009057</w:t>
      </w:r>
      <w:r w:rsidRPr="00FE0C55">
        <w:rPr>
          <w:bCs/>
        </w:rPr>
        <w:t xml:space="preserve"> -DOP-Description: Security Audit High priority issues for DOP product</w:t>
      </w:r>
    </w:p>
    <w:p w14:paraId="6DC113A4" w14:textId="074D7D81" w:rsidR="00402752" w:rsidRPr="00FE0C55" w:rsidRDefault="00000000" w:rsidP="00FE0C55">
      <w:pPr>
        <w:rPr>
          <w:bCs/>
        </w:rPr>
      </w:pPr>
      <w:r w:rsidRPr="00FE0C55">
        <w:rPr>
          <w:b/>
        </w:rPr>
        <w:t>Task ID-009224</w:t>
      </w:r>
      <w:r w:rsidRPr="00FE0C55">
        <w:rPr>
          <w:bCs/>
        </w:rPr>
        <w:t xml:space="preserve"> -- Description : User need an option to copy the data in dropdown field</w:t>
      </w:r>
    </w:p>
    <w:p w14:paraId="231B7430" w14:textId="77777777" w:rsidR="00402752" w:rsidRPr="00FE0C55" w:rsidRDefault="00000000" w:rsidP="00FE0C55">
      <w:pPr>
        <w:rPr>
          <w:bCs/>
        </w:rPr>
      </w:pPr>
      <w:r w:rsidRPr="00FE0C55">
        <w:rPr>
          <w:bCs/>
        </w:rPr>
        <w:t>Note: A new icon button introduced in dropdown to copy the selected value from dropdown.</w:t>
      </w:r>
    </w:p>
    <w:p w14:paraId="127A902B" w14:textId="08A17167"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2:</w:t>
      </w:r>
    </w:p>
    <w:p w14:paraId="11320B74" w14:textId="1E13DDCE" w:rsidR="00402752" w:rsidRPr="00FE0C55" w:rsidRDefault="00000000" w:rsidP="00FE0C55">
      <w:pPr>
        <w:rPr>
          <w:bCs/>
        </w:rPr>
      </w:pPr>
      <w:r w:rsidRPr="00FE0C55">
        <w:rPr>
          <w:b/>
        </w:rPr>
        <w:t>Task ID-009532</w:t>
      </w:r>
      <w:r w:rsidRPr="00FE0C55">
        <w:rPr>
          <w:bCs/>
        </w:rPr>
        <w:t xml:space="preserve"> - BDF - When user enable's hyperlink the report records are showing html tags.</w:t>
      </w:r>
    </w:p>
    <w:p w14:paraId="47EE2B8B" w14:textId="2A466386" w:rsidR="00402752" w:rsidRPr="00FE0C55" w:rsidRDefault="00000000" w:rsidP="00FE0C55">
      <w:pPr>
        <w:rPr>
          <w:bCs/>
        </w:rPr>
      </w:pPr>
      <w:r w:rsidRPr="00FE0C55">
        <w:rPr>
          <w:b/>
        </w:rPr>
        <w:t>Task ID-009536</w:t>
      </w:r>
      <w:r w:rsidRPr="00FE0C55">
        <w:rPr>
          <w:bCs/>
        </w:rPr>
        <w:t xml:space="preserve"> - BDF - User facing issues in below scenarios. Dates are populating by default.</w:t>
      </w:r>
    </w:p>
    <w:p w14:paraId="17095B80" w14:textId="36CB80F3" w:rsidR="00402752" w:rsidRPr="00FE0C55" w:rsidRDefault="00000000" w:rsidP="00FE0C55">
      <w:pPr>
        <w:rPr>
          <w:bCs/>
        </w:rPr>
      </w:pPr>
      <w:r w:rsidRPr="00FE0C55">
        <w:rPr>
          <w:b/>
        </w:rPr>
        <w:t>Task ID-009537</w:t>
      </w:r>
      <w:r w:rsidRPr="00FE0C55">
        <w:rPr>
          <w:bCs/>
        </w:rPr>
        <w:t xml:space="preserve"> - BDF - When the report open with default parameter and if the report is taking time then the loading screen should be shown.</w:t>
      </w:r>
    </w:p>
    <w:p w14:paraId="5D07F578" w14:textId="2F342022" w:rsidR="00402752" w:rsidRPr="00FE0C55" w:rsidRDefault="00000000" w:rsidP="00FE0C55">
      <w:pPr>
        <w:rPr>
          <w:bCs/>
        </w:rPr>
      </w:pPr>
      <w:r w:rsidRPr="00FE0C55">
        <w:rPr>
          <w:b/>
        </w:rPr>
        <w:t>Task ID-009522</w:t>
      </w:r>
      <w:r w:rsidRPr="00FE0C55">
        <w:rPr>
          <w:bCs/>
        </w:rPr>
        <w:t xml:space="preserve"> - BDF - IView Parameter Keep On Loading on the following scenario. New popup action defined in this report with "Refresh Parent on Close" but once the popup screen is saved after new entry, report result is not showing only the parameter window is shown.</w:t>
      </w:r>
    </w:p>
    <w:p w14:paraId="1560F0BC" w14:textId="77777777" w:rsidR="00402752" w:rsidRPr="00FE0C55" w:rsidRDefault="00000000" w:rsidP="00FE0C55">
      <w:pPr>
        <w:rPr>
          <w:bCs/>
        </w:rPr>
      </w:pPr>
      <w:r w:rsidRPr="00FE0C55">
        <w:rPr>
          <w:bCs/>
        </w:rPr>
        <w:t>○ Note: Enable Developer Option "Iview Retain Parameters On Next Load" as "true".</w:t>
      </w:r>
    </w:p>
    <w:p w14:paraId="4300249A" w14:textId="30F97DE9" w:rsidR="00402752" w:rsidRPr="00FE0C55" w:rsidRDefault="00000000" w:rsidP="00FE0C55">
      <w:pPr>
        <w:rPr>
          <w:bCs/>
        </w:rPr>
      </w:pPr>
      <w:r w:rsidRPr="00FE0C55">
        <w:rPr>
          <w:b/>
        </w:rPr>
        <w:t>Task ID-009382</w:t>
      </w:r>
      <w:r w:rsidRPr="00FE0C55">
        <w:rPr>
          <w:bCs/>
        </w:rPr>
        <w:t xml:space="preserve"> - Axpert Flutter - Login to Application - Open any tstruct and click on Search - Observe that Field name is overlapping with Dropdown icon.</w:t>
      </w:r>
    </w:p>
    <w:p w14:paraId="77890CA5" w14:textId="54BA579C" w:rsidR="00402752" w:rsidRPr="00FE0C55" w:rsidRDefault="00000000" w:rsidP="00FE0C55">
      <w:pPr>
        <w:rPr>
          <w:bCs/>
        </w:rPr>
      </w:pPr>
      <w:r w:rsidRPr="00FE0C55">
        <w:rPr>
          <w:b/>
        </w:rPr>
        <w:t>Task ID-009381</w:t>
      </w:r>
      <w:r w:rsidRPr="00FE0C55">
        <w:rPr>
          <w:bCs/>
        </w:rPr>
        <w:t xml:space="preserve"> - Axpert Flutter - There is no proper space between the next and previous Transaction Buttons and the submit button once a record has been loaded from the list view of a Tstruct</w:t>
      </w:r>
    </w:p>
    <w:p w14:paraId="5FB71AF0" w14:textId="3E700B3C" w:rsidR="00402752" w:rsidRPr="00FE0C55" w:rsidRDefault="00000000" w:rsidP="00FE0C55">
      <w:pPr>
        <w:rPr>
          <w:bCs/>
        </w:rPr>
      </w:pPr>
      <w:r w:rsidRPr="00FE0C55">
        <w:rPr>
          <w:b/>
        </w:rPr>
        <w:t>Task ID-009391</w:t>
      </w:r>
      <w:r w:rsidRPr="00FE0C55">
        <w:rPr>
          <w:bCs/>
        </w:rPr>
        <w:t xml:space="preserve"> - Axpert Flutter - Login to Application - Open any Iview/Listview - Data -&gt; AddView - UI is Not aligned properly for Add View pop-up.</w:t>
      </w:r>
    </w:p>
    <w:p w14:paraId="0E9152EA" w14:textId="683D0839" w:rsidR="00402752" w:rsidRPr="00FE0C55" w:rsidRDefault="00000000" w:rsidP="00FE0C55">
      <w:pPr>
        <w:rPr>
          <w:bCs/>
        </w:rPr>
      </w:pPr>
      <w:r w:rsidRPr="00FE0C55">
        <w:rPr>
          <w:b/>
        </w:rPr>
        <w:t>Task ID-009189</w:t>
      </w:r>
      <w:r w:rsidRPr="00FE0C55">
        <w:rPr>
          <w:bCs/>
        </w:rPr>
        <w:t xml:space="preserve"> - Mindskart - The reports visibility not good no column titles and column titles are repeating</w:t>
      </w:r>
    </w:p>
    <w:p w14:paraId="782699CB" w14:textId="42F42D01" w:rsidR="00402752" w:rsidRPr="00FE0C55" w:rsidRDefault="00000000" w:rsidP="00FE0C55">
      <w:pPr>
        <w:rPr>
          <w:bCs/>
        </w:rPr>
      </w:pPr>
      <w:r w:rsidRPr="00FE0C55">
        <w:rPr>
          <w:b/>
        </w:rPr>
        <w:t>Task ID-009498</w:t>
      </w:r>
      <w:r w:rsidRPr="00FE0C55">
        <w:rPr>
          <w:bCs/>
        </w:rPr>
        <w:t xml:space="preserve"> -BDF- Description : Application is allowing duplicate files in header attach, but it should not allow and Application should show error message for duplicate files attach.</w:t>
      </w:r>
    </w:p>
    <w:p w14:paraId="7BE70930" w14:textId="3369B6B2" w:rsidR="00402752" w:rsidRPr="00FE0C55" w:rsidRDefault="00000000" w:rsidP="00FE0C55">
      <w:pPr>
        <w:rPr>
          <w:bCs/>
        </w:rPr>
      </w:pPr>
      <w:r w:rsidRPr="00FE0C55">
        <w:rPr>
          <w:b/>
        </w:rPr>
        <w:lastRenderedPageBreak/>
        <w:t>Task ID-009499</w:t>
      </w:r>
      <w:r w:rsidRPr="00FE0C55">
        <w:rPr>
          <w:bCs/>
        </w:rPr>
        <w:t xml:space="preserve"> -BDF- Description :User trying to attach multiple files in different rows and then row alignment are changing automatically</w:t>
      </w:r>
    </w:p>
    <w:p w14:paraId="69586DCC" w14:textId="3F329C9F" w:rsidR="00402752" w:rsidRPr="00FE0C55" w:rsidRDefault="00000000" w:rsidP="00FE0C55">
      <w:pPr>
        <w:rPr>
          <w:bCs/>
        </w:rPr>
      </w:pPr>
      <w:r w:rsidRPr="00FE0C55">
        <w:rPr>
          <w:b/>
        </w:rPr>
        <w:t>Task ID-009521</w:t>
      </w:r>
      <w:r w:rsidRPr="00FE0C55">
        <w:rPr>
          <w:bCs/>
        </w:rPr>
        <w:t xml:space="preserve"> -BDF- Description : After entered data in the grid, while navigating from one row to other row, field focus is not working.</w:t>
      </w:r>
    </w:p>
    <w:p w14:paraId="00791297" w14:textId="62541B65" w:rsidR="00402752" w:rsidRPr="00FE0C55" w:rsidRDefault="00000000" w:rsidP="00FE0C55">
      <w:pPr>
        <w:rPr>
          <w:bCs/>
        </w:rPr>
      </w:pPr>
      <w:r w:rsidRPr="00FE0C55">
        <w:rPr>
          <w:b/>
        </w:rPr>
        <w:t>Task ID-009572</w:t>
      </w:r>
      <w:r w:rsidRPr="00FE0C55">
        <w:rPr>
          <w:bCs/>
        </w:rPr>
        <w:t xml:space="preserve"> -BDF- Description : When user trying to submit the form user getting this error message "Service Cost Row 1 Invalid Service Cost"</w:t>
      </w:r>
    </w:p>
    <w:p w14:paraId="3FCAD86A" w14:textId="3097B303" w:rsidR="00402752" w:rsidRPr="00FE0C55" w:rsidRDefault="00000000" w:rsidP="00FE0C55">
      <w:pPr>
        <w:rPr>
          <w:bCs/>
        </w:rPr>
      </w:pPr>
      <w:r w:rsidRPr="00FE0C55">
        <w:rPr>
          <w:b/>
        </w:rPr>
        <w:t>Task ID-009538</w:t>
      </w:r>
      <w:r w:rsidRPr="00FE0C55">
        <w:rPr>
          <w:bCs/>
        </w:rPr>
        <w:t xml:space="preserve"> -BDF- Description : User using Older Button style in Tstructs, Run time tools bar buttons are showing in design mode, need to be hide in design mode.</w:t>
      </w:r>
    </w:p>
    <w:p w14:paraId="63DD1EC4" w14:textId="4A6A0D66" w:rsidR="00402752" w:rsidRPr="00FE0C55" w:rsidRDefault="00000000" w:rsidP="00FE0C55">
      <w:pPr>
        <w:rPr>
          <w:bCs/>
        </w:rPr>
      </w:pPr>
      <w:r w:rsidRPr="00FE0C55">
        <w:rPr>
          <w:b/>
        </w:rPr>
        <w:t>Task ID-009565 -</w:t>
      </w:r>
      <w:r w:rsidRPr="00FE0C55">
        <w:rPr>
          <w:bCs/>
        </w:rPr>
        <w:t>ALLSec- validations for fields created using the Axpert Rule engine are not functioning correctly.</w:t>
      </w:r>
    </w:p>
    <w:p w14:paraId="34F23CB7" w14:textId="6B12E1DA" w:rsidR="00402752" w:rsidRPr="00FE0C55" w:rsidRDefault="00000000" w:rsidP="00FE0C55">
      <w:pPr>
        <w:rPr>
          <w:bCs/>
        </w:rPr>
      </w:pPr>
      <w:r w:rsidRPr="00FE0C55">
        <w:rPr>
          <w:b/>
        </w:rPr>
        <w:t>Task ID-009373</w:t>
      </w:r>
      <w:r w:rsidRPr="00FE0C55">
        <w:rPr>
          <w:bCs/>
        </w:rPr>
        <w:t xml:space="preserve"> -Axpert Flutter-Description :Open any Form and enter some data and click on Refresh FormLoad and observe that it is not refreshing page</w:t>
      </w:r>
    </w:p>
    <w:p w14:paraId="4C100774" w14:textId="7E6D0F56" w:rsidR="00402752" w:rsidRPr="00FE0C55" w:rsidRDefault="00000000" w:rsidP="00FE0C55">
      <w:pPr>
        <w:rPr>
          <w:bCs/>
        </w:rPr>
      </w:pPr>
      <w:r w:rsidRPr="00FE0C55">
        <w:rPr>
          <w:b/>
        </w:rPr>
        <w:t>Task ID-009372</w:t>
      </w:r>
      <w:r w:rsidRPr="00FE0C55">
        <w:rPr>
          <w:bCs/>
        </w:rPr>
        <w:t xml:space="preserve"> -Axpert Flutter- Description : Save one record and observe that after saving - page is not refreshing and not opening new page</w:t>
      </w:r>
    </w:p>
    <w:p w14:paraId="1DFAD837" w14:textId="248153C2" w:rsidR="00402752" w:rsidRPr="00FE0C55" w:rsidRDefault="00000000" w:rsidP="00FE0C55">
      <w:pPr>
        <w:rPr>
          <w:bCs/>
        </w:rPr>
      </w:pPr>
      <w:r w:rsidRPr="00FE0C55">
        <w:rPr>
          <w:b/>
        </w:rPr>
        <w:t>Task ID-009387</w:t>
      </w:r>
      <w:r w:rsidRPr="00FE0C55">
        <w:rPr>
          <w:bCs/>
        </w:rPr>
        <w:t xml:space="preserve"> -Axpert Flutter- Description: Open any Form and Enter some data and Click on NEW button and Observe that it is not opening new Form.Same issue when record loaded from listview</w:t>
      </w:r>
    </w:p>
    <w:p w14:paraId="3B457F1C" w14:textId="76EE022D" w:rsidR="00402752" w:rsidRPr="00FE0C55" w:rsidRDefault="00000000" w:rsidP="00FE0C55">
      <w:pPr>
        <w:rPr>
          <w:bCs/>
        </w:rPr>
      </w:pPr>
      <w:r w:rsidRPr="00FE0C55">
        <w:rPr>
          <w:b/>
        </w:rPr>
        <w:t>Task ID-009383</w:t>
      </w:r>
      <w:r w:rsidRPr="00FE0C55">
        <w:rPr>
          <w:bCs/>
        </w:rPr>
        <w:t xml:space="preserve"> -Axpert Flutter- Description: Load any record from listview and Observe that Next and previous buttons are not working.</w:t>
      </w:r>
    </w:p>
    <w:p w14:paraId="742A39CC" w14:textId="7D744E37" w:rsidR="00402752" w:rsidRPr="00FE0C55" w:rsidRDefault="00000000" w:rsidP="00FE0C55">
      <w:pPr>
        <w:rPr>
          <w:bCs/>
        </w:rPr>
      </w:pPr>
      <w:r w:rsidRPr="00FE0C55">
        <w:rPr>
          <w:b/>
        </w:rPr>
        <w:t>Task ID-009413</w:t>
      </w:r>
      <w:r w:rsidRPr="00FE0C55">
        <w:rPr>
          <w:bCs/>
        </w:rPr>
        <w:t xml:space="preserve"> -Axpert Flutter- Description: Open Citizenship Form and goto listview and Click on Back button - it is going to Citizenship form observe that back button is not showing</w:t>
      </w:r>
    </w:p>
    <w:p w14:paraId="12F84524" w14:textId="4667C8D4" w:rsidR="00402752" w:rsidRPr="00FE0C55" w:rsidRDefault="00000000" w:rsidP="00FE0C55">
      <w:pPr>
        <w:rPr>
          <w:bCs/>
        </w:rPr>
      </w:pPr>
      <w:r w:rsidRPr="00FE0C55">
        <w:rPr>
          <w:b/>
        </w:rPr>
        <w:t>Task ID-009469</w:t>
      </w:r>
      <w:r w:rsidRPr="00FE0C55">
        <w:rPr>
          <w:bCs/>
        </w:rPr>
        <w:t xml:space="preserve"> -prince pharma- In Few Transaction Geo Location is not able to capture, need some popup or some dialog box to refresh the geolocation when it goes empty.</w:t>
      </w:r>
    </w:p>
    <w:p w14:paraId="59813DA2" w14:textId="5B03686D" w:rsidR="00402752" w:rsidRPr="00FE0C55" w:rsidRDefault="00000000" w:rsidP="00FE0C55">
      <w:pPr>
        <w:rPr>
          <w:bCs/>
        </w:rPr>
      </w:pPr>
      <w:r w:rsidRPr="00FE0C55">
        <w:rPr>
          <w:b/>
        </w:rPr>
        <w:t>Task ID-009580</w:t>
      </w:r>
      <w:r w:rsidRPr="00FE0C55">
        <w:rPr>
          <w:bCs/>
        </w:rPr>
        <w:t xml:space="preserve"> -- Withdrawing Create workflow definition from Admin console from 11.2.1 as new projects can be used Process engine.</w:t>
      </w:r>
    </w:p>
    <w:p w14:paraId="4E265B99" w14:textId="77777777" w:rsidR="00402752" w:rsidRPr="00FE0C55" w:rsidRDefault="00000000" w:rsidP="00FE0C55">
      <w:pPr>
        <w:rPr>
          <w:bCs/>
        </w:rPr>
      </w:pPr>
      <w:r w:rsidRPr="00FE0C55">
        <w:rPr>
          <w:bCs/>
        </w:rPr>
        <w:t>○ Note: If there is any requirement of workflow changes in upgrading projects, axpert exe needs be used for the same.</w:t>
      </w:r>
    </w:p>
    <w:p w14:paraId="34881FC9" w14:textId="7661E336"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3:</w:t>
      </w:r>
    </w:p>
    <w:p w14:paraId="2C05C065" w14:textId="77777777" w:rsidR="00402752" w:rsidRDefault="00000000" w:rsidP="00FE0C55">
      <w:pPr>
        <w:spacing w:after="0"/>
      </w:pPr>
      <w:r>
        <w:rPr>
          <w:b/>
        </w:rPr>
        <w:t xml:space="preserve">Task ID-009508 -- </w:t>
      </w:r>
      <w:r w:rsidRPr="00FE0C55">
        <w:rPr>
          <w:bCs/>
        </w:rPr>
        <w:t>BDF-When user search a particular value in dropdown search box, it should list the starts with value(if exists). but it is listing all the values containing the given value.</w:t>
      </w:r>
    </w:p>
    <w:p w14:paraId="73B2A081" w14:textId="77777777" w:rsidR="00402752" w:rsidRDefault="00000000" w:rsidP="00FE0C55">
      <w:pPr>
        <w:spacing w:after="0"/>
      </w:pPr>
      <w:r>
        <w:t>Note: Below developer option need to enabled with value as 'starts with' either single form or all forms to search/filter starts with and by default search/filter is contains.</w:t>
      </w:r>
    </w:p>
    <w:p w14:paraId="26C46F73" w14:textId="77777777" w:rsidR="00402752" w:rsidRDefault="00000000" w:rsidP="00FE0C55">
      <w:pPr>
        <w:spacing w:after="0"/>
      </w:pPr>
      <w:r>
        <w:lastRenderedPageBreak/>
        <w:t>Developer option:</w:t>
      </w:r>
    </w:p>
    <w:p w14:paraId="58F4488C" w14:textId="77777777" w:rsidR="00402752" w:rsidRDefault="00000000" w:rsidP="00FE0C55">
      <w:pPr>
        <w:spacing w:after="0"/>
      </w:pPr>
      <w:r>
        <w:t>Property: Autocomplete Search Pattern</w:t>
      </w:r>
    </w:p>
    <w:p w14:paraId="2E8FFE6C" w14:textId="77777777" w:rsidR="00402752" w:rsidRDefault="00000000" w:rsidP="00FE0C55">
      <w:pPr>
        <w:spacing w:after="0"/>
      </w:pPr>
      <w:r>
        <w:t>Property Code: Autocomplete Search Pattern</w:t>
      </w:r>
    </w:p>
    <w:p w14:paraId="65204DB9" w14:textId="77777777" w:rsidR="00402752" w:rsidRDefault="00000000" w:rsidP="00FE0C55">
      <w:pPr>
        <w:spacing w:after="0"/>
      </w:pPr>
      <w:r>
        <w:t>Type: Tstruct</w:t>
      </w:r>
    </w:p>
    <w:p w14:paraId="23529FE7" w14:textId="77777777" w:rsidR="00402752" w:rsidRDefault="00000000" w:rsidP="00FE0C55">
      <w:pPr>
        <w:spacing w:after="0"/>
      </w:pPr>
      <w:r>
        <w:t>Property Value: contains/starts with</w:t>
      </w:r>
    </w:p>
    <w:p w14:paraId="33CD37C3" w14:textId="77777777" w:rsidR="00402752" w:rsidRDefault="00000000" w:rsidP="00FE0C55">
      <w:pPr>
        <w:spacing w:after="0"/>
      </w:pPr>
      <w:r>
        <w:t>User role: All/Single Role</w:t>
      </w:r>
    </w:p>
    <w:p w14:paraId="62E0FB52" w14:textId="77777777" w:rsidR="00402752" w:rsidRDefault="00000000" w:rsidP="00FE0C55">
      <w:pPr>
        <w:spacing w:after="0"/>
      </w:pPr>
      <w:r>
        <w:t>Apply on: ALL forms/Single form</w:t>
      </w:r>
    </w:p>
    <w:p w14:paraId="2735D5C7" w14:textId="77777777" w:rsidR="00FE0C55" w:rsidRDefault="00FE0C55" w:rsidP="00FE0C55">
      <w:pPr>
        <w:spacing w:after="0"/>
      </w:pPr>
    </w:p>
    <w:p w14:paraId="6C165D91" w14:textId="77777777" w:rsidR="00402752" w:rsidRPr="00FE0C55" w:rsidRDefault="00000000" w:rsidP="00FE0C55">
      <w:pPr>
        <w:rPr>
          <w:bCs/>
        </w:rPr>
      </w:pPr>
      <w:r w:rsidRPr="00FE0C55">
        <w:rPr>
          <w:b/>
        </w:rPr>
        <w:t xml:space="preserve">Task ID-009498 </w:t>
      </w:r>
      <w:r w:rsidRPr="00FE0C55">
        <w:rPr>
          <w:bCs/>
        </w:rPr>
        <w:t>-BDF- Application is allowing duplicate files in header attach, but it should not allow and Application should show error message for duplicate files attach.</w:t>
      </w:r>
    </w:p>
    <w:p w14:paraId="31106948" w14:textId="77777777" w:rsidR="00402752" w:rsidRPr="00FE0C55" w:rsidRDefault="00000000" w:rsidP="00FE0C55">
      <w:pPr>
        <w:rPr>
          <w:bCs/>
        </w:rPr>
      </w:pPr>
      <w:r w:rsidRPr="00FE0C55">
        <w:rPr>
          <w:b/>
        </w:rPr>
        <w:t xml:space="preserve">Task ID-009504 </w:t>
      </w:r>
      <w:r w:rsidRPr="00FE0C55">
        <w:rPr>
          <w:bCs/>
        </w:rPr>
        <w:t>-BDF- Grid attachment in a same session, user not able to attach same file in different entries and in different screens.</w:t>
      </w:r>
    </w:p>
    <w:p w14:paraId="5DA3AE52" w14:textId="77777777" w:rsidR="00402752" w:rsidRPr="00FE0C55" w:rsidRDefault="00000000" w:rsidP="00FE0C55">
      <w:pPr>
        <w:rPr>
          <w:bCs/>
        </w:rPr>
      </w:pPr>
      <w:r w:rsidRPr="00FE0C55">
        <w:rPr>
          <w:b/>
        </w:rPr>
        <w:t xml:space="preserve">Task ID-009618 </w:t>
      </w:r>
      <w:r w:rsidRPr="00FE0C55">
        <w:rPr>
          <w:bCs/>
        </w:rPr>
        <w:t>- BDF - When user opens Report Parameter Issue Iview the screen is still loading.</w:t>
      </w:r>
    </w:p>
    <w:p w14:paraId="6B635E59" w14:textId="77777777" w:rsidR="00402752" w:rsidRPr="00FE0C55" w:rsidRDefault="00000000" w:rsidP="00FE0C55">
      <w:pPr>
        <w:rPr>
          <w:bCs/>
        </w:rPr>
      </w:pPr>
      <w:r w:rsidRPr="00FE0C55">
        <w:rPr>
          <w:b/>
        </w:rPr>
        <w:t xml:space="preserve">Task ID-009602 </w:t>
      </w:r>
      <w:r w:rsidRPr="00FE0C55">
        <w:rPr>
          <w:bCs/>
        </w:rPr>
        <w:t>-Axpert Flutter- OpenSessionInFlutter Webservice throwing error when the user has more than one 'Roles' assigned to him.</w:t>
      </w:r>
    </w:p>
    <w:p w14:paraId="5E275F03" w14:textId="77777777" w:rsidR="00402752" w:rsidRPr="00FE0C55" w:rsidRDefault="00000000" w:rsidP="00FE0C55">
      <w:pPr>
        <w:rPr>
          <w:bCs/>
        </w:rPr>
      </w:pPr>
      <w:r w:rsidRPr="00FE0C55">
        <w:rPr>
          <w:b/>
        </w:rPr>
        <w:t xml:space="preserve">Task ID-009609 </w:t>
      </w:r>
      <w:r w:rsidRPr="00FE0C55">
        <w:rPr>
          <w:bCs/>
        </w:rPr>
        <w:t>- Axpert Flutter - When user try to click on next and previous button the button is duplicating each and every transactions.</w:t>
      </w:r>
    </w:p>
    <w:p w14:paraId="2774D879" w14:textId="77777777" w:rsidR="00402752" w:rsidRPr="00FE0C55" w:rsidRDefault="00000000" w:rsidP="00FE0C55">
      <w:pPr>
        <w:rPr>
          <w:bCs/>
        </w:rPr>
      </w:pPr>
      <w:r w:rsidRPr="00FE0C55">
        <w:rPr>
          <w:b/>
        </w:rPr>
        <w:t xml:space="preserve">Task ID-009616 </w:t>
      </w:r>
      <w:r w:rsidRPr="00FE0C55">
        <w:rPr>
          <w:bCs/>
        </w:rPr>
        <w:t>- Allsec - when the user loads a screen "List Of Holidays" the Application Keeps on Loading.</w:t>
      </w:r>
    </w:p>
    <w:p w14:paraId="48A16064" w14:textId="77777777" w:rsidR="00402752" w:rsidRPr="00FE0C55" w:rsidRDefault="00000000" w:rsidP="00FE0C55">
      <w:pPr>
        <w:rPr>
          <w:bCs/>
        </w:rPr>
      </w:pPr>
      <w:r w:rsidRPr="00FE0C55">
        <w:rPr>
          <w:b/>
        </w:rPr>
        <w:t xml:space="preserve">Task ID-009614 </w:t>
      </w:r>
      <w:r w:rsidRPr="00FE0C55">
        <w:rPr>
          <w:bCs/>
        </w:rPr>
        <w:t>-ALLSec- When the user selects Leave Request To date, the dependency field "No.of Days" is not calculated.</w:t>
      </w:r>
    </w:p>
    <w:p w14:paraId="71FBAC46" w14:textId="77777777" w:rsidR="00402752" w:rsidRPr="00FE0C55" w:rsidRDefault="00000000" w:rsidP="00FE0C55">
      <w:pPr>
        <w:rPr>
          <w:bCs/>
        </w:rPr>
      </w:pPr>
      <w:r w:rsidRPr="00FE0C55">
        <w:rPr>
          <w:b/>
        </w:rPr>
        <w:t>Task ID-009582</w:t>
      </w:r>
      <w:r w:rsidRPr="00FE0C55">
        <w:rPr>
          <w:bCs/>
        </w:rPr>
        <w:t xml:space="preserve"> -Mindskart- Issue: In one particular screen only throwing error like "Error: due to following reason: in-memory keys and try again".</w:t>
      </w:r>
    </w:p>
    <w:p w14:paraId="5F0CF25D" w14:textId="77777777" w:rsidR="00402752" w:rsidRPr="00FE0C55" w:rsidRDefault="00000000" w:rsidP="00FE0C55">
      <w:pPr>
        <w:rPr>
          <w:bCs/>
        </w:rPr>
      </w:pPr>
      <w:r w:rsidRPr="00FE0C55">
        <w:rPr>
          <w:b/>
        </w:rPr>
        <w:t>Task ID-009581</w:t>
      </w:r>
      <w:r w:rsidRPr="00FE0C55">
        <w:rPr>
          <w:bCs/>
        </w:rPr>
        <w:t xml:space="preserve"> -anukampa- user uploaded files multiple times and deleted after that user saved the transaction that time axpfile_testfile field taking extra names along with final file name , case the length issue while saving .</w:t>
      </w:r>
    </w:p>
    <w:p w14:paraId="0EBABA39" w14:textId="77777777" w:rsidR="00402752" w:rsidRPr="00FE0C55" w:rsidRDefault="00000000" w:rsidP="00FE0C55">
      <w:pPr>
        <w:rPr>
          <w:bCs/>
        </w:rPr>
      </w:pPr>
      <w:r w:rsidRPr="00FE0C55">
        <w:rPr>
          <w:b/>
        </w:rPr>
        <w:t>Task ID-009606</w:t>
      </w:r>
      <w:r w:rsidRPr="00FE0C55">
        <w:rPr>
          <w:bCs/>
        </w:rPr>
        <w:t xml:space="preserve"> -anukampa- after saving mandatory image field , if we load the transaction and submit again, will give us empty validation msg for image filed to upload image again.</w:t>
      </w:r>
    </w:p>
    <w:p w14:paraId="2C86C76B" w14:textId="77777777" w:rsidR="00402752" w:rsidRPr="00FE0C55" w:rsidRDefault="00000000" w:rsidP="00FE0C55">
      <w:pPr>
        <w:rPr>
          <w:bCs/>
        </w:rPr>
      </w:pPr>
      <w:r w:rsidRPr="00FE0C55">
        <w:rPr>
          <w:b/>
        </w:rPr>
        <w:t>Task ID-009584</w:t>
      </w:r>
      <w:r w:rsidRPr="00FE0C55">
        <w:rPr>
          <w:bCs/>
        </w:rPr>
        <w:t xml:space="preserve"> -- Issue: while saving the grid data it shows a message as 'ROW 3 value can't be left empty' . We have only 2 rows in the dc and it shows a message as ROW 3 value can't be left empty. please refer to the image below and also I have attached the trace file</w:t>
      </w:r>
    </w:p>
    <w:p w14:paraId="499D1BE0" w14:textId="77777777" w:rsidR="00402752" w:rsidRPr="00FE0C55" w:rsidRDefault="00000000" w:rsidP="00FE0C55">
      <w:pPr>
        <w:rPr>
          <w:bCs/>
        </w:rPr>
      </w:pPr>
      <w:r w:rsidRPr="00FE0C55">
        <w:rPr>
          <w:bCs/>
        </w:rPr>
        <w:t>Note: lotno+{: USD }+FormatAmount(receiptamount, 2, {F}, {br}, {})</w:t>
      </w:r>
    </w:p>
    <w:p w14:paraId="2B434F92" w14:textId="77777777" w:rsidR="00402752" w:rsidRPr="00FE0C55" w:rsidRDefault="00000000" w:rsidP="00FE0C55">
      <w:pPr>
        <w:rPr>
          <w:bCs/>
        </w:rPr>
      </w:pPr>
      <w:r w:rsidRPr="00FE0C55">
        <w:rPr>
          <w:b/>
        </w:rPr>
        <w:lastRenderedPageBreak/>
        <w:t>Task ID-009585</w:t>
      </w:r>
      <w:r w:rsidRPr="00FE0C55">
        <w:rPr>
          <w:bCs/>
        </w:rPr>
        <w:t xml:space="preserve"> -- Issue: After applying the latest patches, Grid field size automatically increases after filling the grid. Please look into it. This issue was not there in previous patches.</w:t>
      </w:r>
    </w:p>
    <w:p w14:paraId="24569125" w14:textId="2739A580"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4:</w:t>
      </w:r>
    </w:p>
    <w:p w14:paraId="6A12BAC3" w14:textId="7C944973" w:rsidR="00402752" w:rsidRPr="00FE0C55" w:rsidRDefault="00000000" w:rsidP="00FE0C55">
      <w:pPr>
        <w:rPr>
          <w:bCs/>
        </w:rPr>
      </w:pPr>
      <w:r w:rsidRPr="00FE0C55">
        <w:rPr>
          <w:b/>
        </w:rPr>
        <w:t>Task ID-009569</w:t>
      </w:r>
      <w:r w:rsidRPr="00FE0C55">
        <w:rPr>
          <w:bCs/>
        </w:rPr>
        <w:t xml:space="preserve"> - BDF - In Old tool bar style option, task button functionality is not working record is loaded.</w:t>
      </w:r>
    </w:p>
    <w:p w14:paraId="6B93BA42" w14:textId="4B6435ED" w:rsidR="00402752" w:rsidRPr="00FE0C55" w:rsidRDefault="00000000" w:rsidP="00FE0C55">
      <w:pPr>
        <w:rPr>
          <w:bCs/>
        </w:rPr>
      </w:pPr>
      <w:r w:rsidRPr="00FE0C55">
        <w:rPr>
          <w:b/>
        </w:rPr>
        <w:t>Task ID-009592</w:t>
      </w:r>
      <w:r w:rsidRPr="00FE0C55">
        <w:rPr>
          <w:bCs/>
        </w:rPr>
        <w:t xml:space="preserve"> - BDF - In IView Parameter, the list of values are not coming properly when the data having special characters</w:t>
      </w:r>
    </w:p>
    <w:p w14:paraId="1D5D53A4" w14:textId="25678F81" w:rsidR="00402752" w:rsidRPr="00FE0C55" w:rsidRDefault="00000000" w:rsidP="00FE0C55">
      <w:pPr>
        <w:rPr>
          <w:bCs/>
        </w:rPr>
      </w:pPr>
      <w:r w:rsidRPr="00FE0C55">
        <w:rPr>
          <w:b/>
        </w:rPr>
        <w:t>Task ID-009573</w:t>
      </w:r>
      <w:r w:rsidRPr="00FE0C55">
        <w:rPr>
          <w:bCs/>
        </w:rPr>
        <w:t xml:space="preserve"> - BDF - Iview parameters taking previous values even after changing the values.</w:t>
      </w:r>
    </w:p>
    <w:p w14:paraId="205E7027" w14:textId="76707334" w:rsidR="00402752" w:rsidRPr="00FE0C55" w:rsidRDefault="00000000" w:rsidP="00FE0C55">
      <w:pPr>
        <w:rPr>
          <w:bCs/>
        </w:rPr>
      </w:pPr>
      <w:r w:rsidRPr="00FE0C55">
        <w:rPr>
          <w:b/>
        </w:rPr>
        <w:t>Task ID-009674</w:t>
      </w:r>
      <w:r w:rsidRPr="00FE0C55">
        <w:rPr>
          <w:bCs/>
        </w:rPr>
        <w:t xml:space="preserve"> - BDF - Defined action on ivew column to open popup drill down ivew, if user drag the report and go to next page rows and click on action column, popup iview will be open, after closing the popup iview main reprot gets refresh and comes to first row insted of staying at the same record.</w:t>
      </w:r>
    </w:p>
    <w:p w14:paraId="62015D23" w14:textId="66B78370" w:rsidR="00402752" w:rsidRPr="00FE0C55" w:rsidRDefault="00000000" w:rsidP="00FE0C55">
      <w:pPr>
        <w:rPr>
          <w:bCs/>
        </w:rPr>
      </w:pPr>
      <w:r w:rsidRPr="00FE0C55">
        <w:rPr>
          <w:b/>
        </w:rPr>
        <w:t>Task ID-009511</w:t>
      </w:r>
      <w:r w:rsidRPr="00FE0C55">
        <w:rPr>
          <w:bCs/>
        </w:rPr>
        <w:t>: Through Global import, User is able to import data with invalid headers in Excel</w:t>
      </w:r>
    </w:p>
    <w:p w14:paraId="695EE0CD" w14:textId="38A7F694" w:rsidR="00402752" w:rsidRPr="00FE0C55" w:rsidRDefault="00000000" w:rsidP="00FE0C55">
      <w:pPr>
        <w:spacing w:after="0"/>
        <w:rPr>
          <w:bCs/>
        </w:rPr>
      </w:pPr>
      <w:r w:rsidRPr="00FE0C55">
        <w:rPr>
          <w:b/>
        </w:rPr>
        <w:t>Task ID-009708</w:t>
      </w:r>
      <w:r w:rsidRPr="00FE0C55">
        <w:rPr>
          <w:bCs/>
        </w:rPr>
        <w:t xml:space="preserve"> -- Enhancements in user profile.</w:t>
      </w:r>
    </w:p>
    <w:p w14:paraId="77E3178C" w14:textId="77777777" w:rsidR="00402752" w:rsidRDefault="00000000" w:rsidP="00FE0C55">
      <w:pPr>
        <w:spacing w:after="0"/>
      </w:pPr>
      <w:r>
        <w:t>○ The options "Application Options" removed from the user profile and added in user options.</w:t>
      </w:r>
    </w:p>
    <w:p w14:paraId="5E0B5875" w14:textId="77777777" w:rsidR="00402752" w:rsidRDefault="00000000" w:rsidP="00FE0C55">
      <w:pPr>
        <w:spacing w:after="0"/>
      </w:pPr>
      <w:r>
        <w:t>○  Added user profile pic for users.</w:t>
      </w:r>
    </w:p>
    <w:p w14:paraId="744D716B" w14:textId="77777777" w:rsidR="00402752" w:rsidRDefault="00000000" w:rsidP="00FE0C55">
      <w:pPr>
        <w:spacing w:after="0"/>
      </w:pPr>
      <w:r>
        <w:t>§ Note: Introduced the option to add profile image in User Creation Form. Please note that provided Definition Structures needs to be updated to get this option.</w:t>
      </w:r>
    </w:p>
    <w:p w14:paraId="5A050BCF" w14:textId="77777777" w:rsidR="00402752" w:rsidRDefault="00000000" w:rsidP="00FE0C55">
      <w:pPr>
        <w:spacing w:after="0"/>
      </w:pPr>
      <w:r>
        <w:t>○ Renamed Change password to Reset password</w:t>
      </w:r>
    </w:p>
    <w:p w14:paraId="7BB54598" w14:textId="77777777" w:rsidR="00FE0C55" w:rsidRDefault="00FE0C55" w:rsidP="00FE0C55">
      <w:pPr>
        <w:spacing w:after="0"/>
      </w:pPr>
    </w:p>
    <w:p w14:paraId="0EA2DA72" w14:textId="689E7AF2" w:rsidR="00402752" w:rsidRDefault="00000000" w:rsidP="003B373C">
      <w:pPr>
        <w:spacing w:after="0"/>
      </w:pPr>
      <w:r>
        <w:rPr>
          <w:b/>
        </w:rPr>
        <w:t>Task ID-009709 --</w:t>
      </w:r>
      <w:r w:rsidRPr="003B373C">
        <w:rPr>
          <w:bCs/>
        </w:rPr>
        <w:t xml:space="preserve"> Enhancements in User options, totally 11 options are available out that 4 are default options and other 7 options are available based on user level access control.</w:t>
      </w:r>
    </w:p>
    <w:p w14:paraId="18A2FD84" w14:textId="77777777" w:rsidR="00402752" w:rsidRDefault="00000000" w:rsidP="003B373C">
      <w:pPr>
        <w:spacing w:after="0"/>
      </w:pPr>
      <w:r>
        <w:t>○ Note: Default options:</w:t>
      </w:r>
    </w:p>
    <w:p w14:paraId="3FE469F9" w14:textId="77777777" w:rsidR="00402752" w:rsidRDefault="00000000" w:rsidP="003B373C">
      <w:pPr>
        <w:spacing w:after="0"/>
      </w:pPr>
      <w:r>
        <w:t>§            Refresh Menu</w:t>
      </w:r>
    </w:p>
    <w:p w14:paraId="38C25810" w14:textId="77777777" w:rsidR="00402752" w:rsidRDefault="00000000" w:rsidP="003B373C">
      <w:pPr>
        <w:spacing w:after="0"/>
      </w:pPr>
      <w:r>
        <w:t>§            Refresh application variables</w:t>
      </w:r>
    </w:p>
    <w:p w14:paraId="12B93927" w14:textId="77777777" w:rsidR="00402752" w:rsidRDefault="00000000" w:rsidP="003B373C">
      <w:pPr>
        <w:spacing w:after="0"/>
      </w:pPr>
      <w:r>
        <w:t>§            QR Code</w:t>
      </w:r>
    </w:p>
    <w:p w14:paraId="66D250C0" w14:textId="77777777" w:rsidR="00402752" w:rsidRDefault="00000000" w:rsidP="003B373C">
      <w:pPr>
        <w:spacing w:after="0"/>
      </w:pPr>
      <w:r>
        <w:t>§            Card settings</w:t>
      </w:r>
    </w:p>
    <w:p w14:paraId="2D70CFCF" w14:textId="77777777" w:rsidR="00402752" w:rsidRDefault="00000000" w:rsidP="003B373C">
      <w:pPr>
        <w:spacing w:after="0"/>
      </w:pPr>
      <w:r>
        <w:t>○ User access level options:</w:t>
      </w:r>
    </w:p>
    <w:p w14:paraId="5BE10DEA" w14:textId="77777777" w:rsidR="00402752" w:rsidRDefault="00000000" w:rsidP="003B373C">
      <w:pPr>
        <w:spacing w:after="0"/>
      </w:pPr>
      <w:r>
        <w:t>§            Administrator console (Based on build mode)</w:t>
      </w:r>
    </w:p>
    <w:p w14:paraId="63DFC26A" w14:textId="77777777" w:rsidR="00402752" w:rsidRDefault="00000000" w:rsidP="003B373C">
      <w:pPr>
        <w:spacing w:after="0"/>
      </w:pPr>
      <w:r>
        <w:t>§            Axpert developer (Based on build mode)</w:t>
      </w:r>
    </w:p>
    <w:p w14:paraId="1A3258BE" w14:textId="77777777" w:rsidR="00402752" w:rsidRDefault="00000000" w:rsidP="003B373C">
      <w:pPr>
        <w:spacing w:after="0"/>
      </w:pPr>
      <w:r>
        <w:t>§            Configuration studio (Based on build mode)</w:t>
      </w:r>
    </w:p>
    <w:p w14:paraId="18832AA5" w14:textId="77777777" w:rsidR="00402752" w:rsidRDefault="00000000" w:rsidP="003B373C">
      <w:pPr>
        <w:spacing w:after="0"/>
      </w:pPr>
      <w:r>
        <w:t>§            Import data (Based on build mode &amp; Default role)</w:t>
      </w:r>
    </w:p>
    <w:p w14:paraId="7B07C990" w14:textId="77777777" w:rsidR="00402752" w:rsidRDefault="00000000" w:rsidP="003B373C">
      <w:pPr>
        <w:spacing w:after="0"/>
      </w:pPr>
      <w:r>
        <w:t>§            Export data (Based on build mode &amp; Default role)</w:t>
      </w:r>
    </w:p>
    <w:p w14:paraId="74CCA068" w14:textId="77777777" w:rsidR="00402752" w:rsidRDefault="00000000" w:rsidP="003B373C">
      <w:pPr>
        <w:spacing w:after="0"/>
      </w:pPr>
      <w:r>
        <w:t>§            Show logs (Based on build mode)</w:t>
      </w:r>
    </w:p>
    <w:p w14:paraId="6932A2CD" w14:textId="77777777" w:rsidR="00402752" w:rsidRDefault="00000000" w:rsidP="003B373C">
      <w:pPr>
        <w:spacing w:after="0"/>
      </w:pPr>
      <w:r>
        <w:t>§            Show Execution trace (Based on web.config key)</w:t>
      </w:r>
    </w:p>
    <w:p w14:paraId="569C7766" w14:textId="3FEC5B5F" w:rsidR="00402752" w:rsidRDefault="00000000">
      <w:r>
        <w:rPr>
          <w:b/>
        </w:rPr>
        <w:lastRenderedPageBreak/>
        <w:t xml:space="preserve">Task ID-009710 -- </w:t>
      </w:r>
      <w:r w:rsidRPr="003B373C">
        <w:rPr>
          <w:bCs/>
        </w:rPr>
        <w:t>Execution trace enhanced to create the logs based on below web.config key(default execution trace log is withdrawn)</w:t>
      </w:r>
    </w:p>
    <w:p w14:paraId="4B9D7798" w14:textId="77777777" w:rsidR="00402752" w:rsidRDefault="00000000">
      <w:r>
        <w:t>○ Note: To enable execution trace for the issue analysis, below mentioned web.config key value should be true( default value is false).</w:t>
      </w:r>
    </w:p>
    <w:p w14:paraId="7301DF80" w14:textId="77777777" w:rsidR="00402752" w:rsidRDefault="00000000">
      <w:r>
        <w:t>§ &lt;add key="ExecutionTrace" value="false"/&gt;</w:t>
      </w:r>
    </w:p>
    <w:p w14:paraId="29E8372C" w14:textId="0B349F2F" w:rsidR="00402752" w:rsidRPr="003B373C" w:rsidRDefault="00000000">
      <w:pPr>
        <w:rPr>
          <w:bCs/>
        </w:rPr>
      </w:pPr>
      <w:r>
        <w:rPr>
          <w:b/>
        </w:rPr>
        <w:t xml:space="preserve">Task ID-009655 -- </w:t>
      </w:r>
      <w:r w:rsidRPr="003B373C">
        <w:rPr>
          <w:bCs/>
        </w:rPr>
        <w:t>Description: On click of user defined save button in the run site, the attached file are not storing in the given path( 85 server ).</w:t>
      </w:r>
    </w:p>
    <w:p w14:paraId="4C996E9F" w14:textId="2897347B" w:rsidR="00402752" w:rsidRDefault="00000000">
      <w:r>
        <w:rPr>
          <w:b/>
        </w:rPr>
        <w:t>Task ID-009607 -</w:t>
      </w:r>
      <w:r w:rsidRPr="003B373C">
        <w:rPr>
          <w:bCs/>
        </w:rPr>
        <w:t>ALLSec- Consider a Checklist field with a list of predefined options,1. when the user enters a search keyword to filter the options, the entered keyword is mistakenly included in the predefined options list.This allows the user to select options that were not originally part of the predefined list.The expected behaviour is for the entered search keyword to remain separate from the predefined options.2. Furthermore, when the user attempts to edit the search keyword, the system unexpectedly removes it from the Checklist field instead of retaining it. The expected behavior is that system should retain the entered keyword during editing</w:t>
      </w:r>
    </w:p>
    <w:p w14:paraId="3535A939" w14:textId="61CC1615" w:rsidR="00402752" w:rsidRDefault="00000000">
      <w:r>
        <w:rPr>
          <w:b/>
        </w:rPr>
        <w:t>Task ID-009703 -</w:t>
      </w:r>
      <w:r w:rsidRPr="003B373C">
        <w:rPr>
          <w:bCs/>
        </w:rPr>
        <w:t>DRC- Issue: 1)First open a value in tsrtuct form and now he can enable to scroll2)After selecting view history in action he couldn't scroll from dc1 to dc2 and the screen got frozen.</w:t>
      </w:r>
    </w:p>
    <w:p w14:paraId="66A9B2EA" w14:textId="2F04791D" w:rsidR="00402752" w:rsidRDefault="00000000">
      <w:r>
        <w:rPr>
          <w:b/>
        </w:rPr>
        <w:t>Task ID-009600 -</w:t>
      </w:r>
      <w:r w:rsidRPr="003B373C">
        <w:rPr>
          <w:bCs/>
        </w:rPr>
        <w:t>DRC- Character Field in footer not refreshing based on the data in grid field</w:t>
      </w:r>
    </w:p>
    <w:p w14:paraId="1741B897" w14:textId="78E40A7B" w:rsidR="00402752" w:rsidRDefault="00000000" w:rsidP="003B373C">
      <w:pPr>
        <w:spacing w:after="0"/>
      </w:pPr>
      <w:r>
        <w:rPr>
          <w:b/>
        </w:rPr>
        <w:t xml:space="preserve">Task ID-009682 -- </w:t>
      </w:r>
      <w:r w:rsidRPr="003B373C">
        <w:rPr>
          <w:bCs/>
        </w:rPr>
        <w:t>Forced validate expression execution at field level during transaction save ( for new and loaded transactions ).</w:t>
      </w:r>
    </w:p>
    <w:p w14:paraId="4F533CD1" w14:textId="77777777" w:rsidR="00402752" w:rsidRDefault="00000000" w:rsidP="003B373C">
      <w:pPr>
        <w:spacing w:after="0"/>
      </w:pPr>
      <w:r>
        <w:t>○ Note: Below developer option should be enabled for the particular field.</w:t>
      </w:r>
    </w:p>
    <w:p w14:paraId="4750EE19" w14:textId="77777777" w:rsidR="00402752" w:rsidRDefault="00000000" w:rsidP="003B373C">
      <w:pPr>
        <w:spacing w:after="0"/>
      </w:pPr>
      <w:r>
        <w:t>§ Developer option:</w:t>
      </w:r>
    </w:p>
    <w:p w14:paraId="06CB1C90" w14:textId="77777777" w:rsidR="00402752" w:rsidRDefault="00000000" w:rsidP="003B373C">
      <w:pPr>
        <w:spacing w:after="0"/>
      </w:pPr>
      <w:r>
        <w:t>§ Property: Force Field Validation</w:t>
      </w:r>
    </w:p>
    <w:p w14:paraId="39136DDF" w14:textId="77777777" w:rsidR="00402752" w:rsidRDefault="00000000" w:rsidP="003B373C">
      <w:pPr>
        <w:spacing w:after="0"/>
      </w:pPr>
      <w:r>
        <w:t>§ Property Code: Force Field Validation</w:t>
      </w:r>
    </w:p>
    <w:p w14:paraId="396AC846" w14:textId="77777777" w:rsidR="00402752" w:rsidRDefault="00000000" w:rsidP="003B373C">
      <w:pPr>
        <w:spacing w:after="0"/>
      </w:pPr>
      <w:r>
        <w:t>§ Type: Tstruct</w:t>
      </w:r>
    </w:p>
    <w:p w14:paraId="5091EB1D" w14:textId="77777777" w:rsidR="00402752" w:rsidRDefault="00000000" w:rsidP="003B373C">
      <w:pPr>
        <w:spacing w:after="0"/>
      </w:pPr>
      <w:r>
        <w:t>§ Property Value: true/false</w:t>
      </w:r>
    </w:p>
    <w:p w14:paraId="08F58E88" w14:textId="77777777" w:rsidR="00402752" w:rsidRDefault="00000000" w:rsidP="003B373C">
      <w:pPr>
        <w:spacing w:after="0"/>
      </w:pPr>
      <w:r>
        <w:t>§ User role: All/Single Role</w:t>
      </w:r>
    </w:p>
    <w:p w14:paraId="4F69A676" w14:textId="77777777" w:rsidR="00402752" w:rsidRDefault="00000000" w:rsidP="003B373C">
      <w:pPr>
        <w:spacing w:after="0"/>
      </w:pPr>
      <w:r>
        <w:t>§ Form/Report: Single form</w:t>
      </w:r>
    </w:p>
    <w:p w14:paraId="2323D968" w14:textId="77777777" w:rsidR="00402752" w:rsidRDefault="00000000" w:rsidP="003B373C">
      <w:pPr>
        <w:spacing w:after="0"/>
      </w:pPr>
      <w:r>
        <w:t>§ Elements: Required field</w:t>
      </w:r>
    </w:p>
    <w:p w14:paraId="1FB3934D" w14:textId="77777777" w:rsidR="003B373C" w:rsidRDefault="003B373C" w:rsidP="003B373C">
      <w:pPr>
        <w:spacing w:after="0"/>
      </w:pPr>
    </w:p>
    <w:p w14:paraId="31582AC5" w14:textId="77777777" w:rsidR="00402752" w:rsidRDefault="00000000">
      <w:r>
        <w:rPr>
          <w:b/>
        </w:rPr>
        <w:t>Task ID-009619 -</w:t>
      </w:r>
      <w:r w:rsidRPr="003B373C">
        <w:rPr>
          <w:bCs/>
        </w:rPr>
        <w:t>DRC- Unable to scroll -if there is a grid in the Tstruct and we click on import data from excel to grid and then without selecting anything if we click on close and then unable to scroll from grid to header  and also in the grid.</w:t>
      </w:r>
    </w:p>
    <w:p w14:paraId="3012665D" w14:textId="77777777" w:rsidR="003B373C" w:rsidRDefault="003B373C" w:rsidP="00D743DC">
      <w:pPr>
        <w:rPr>
          <w:b/>
          <w:bCs/>
          <w:color w:val="FF0000"/>
          <w:sz w:val="24"/>
          <w:szCs w:val="24"/>
        </w:rPr>
      </w:pPr>
    </w:p>
    <w:p w14:paraId="5BDD6224" w14:textId="77777777" w:rsidR="003B373C" w:rsidRDefault="003B373C" w:rsidP="00D743DC">
      <w:pPr>
        <w:rPr>
          <w:b/>
          <w:bCs/>
          <w:color w:val="FF0000"/>
          <w:sz w:val="24"/>
          <w:szCs w:val="24"/>
        </w:rPr>
      </w:pPr>
    </w:p>
    <w:p w14:paraId="698EDDB0" w14:textId="4CEDDA52" w:rsidR="00D743DC" w:rsidRPr="00D743DC" w:rsidRDefault="00D743DC" w:rsidP="00D743DC">
      <w:pPr>
        <w:rPr>
          <w:b/>
          <w:bCs/>
          <w:color w:val="FF0000"/>
          <w:sz w:val="24"/>
          <w:szCs w:val="24"/>
        </w:rPr>
      </w:pPr>
      <w:r w:rsidRPr="00D743DC">
        <w:rPr>
          <w:b/>
          <w:bCs/>
          <w:color w:val="FF0000"/>
          <w:sz w:val="24"/>
          <w:szCs w:val="24"/>
        </w:rPr>
        <w:lastRenderedPageBreak/>
        <w:t>Axpert Web 11.2.1.0_release1</w:t>
      </w:r>
      <w:r>
        <w:rPr>
          <w:b/>
          <w:bCs/>
          <w:color w:val="FF0000"/>
          <w:sz w:val="24"/>
          <w:szCs w:val="24"/>
        </w:rPr>
        <w:t>5:</w:t>
      </w:r>
    </w:p>
    <w:p w14:paraId="499E0F47" w14:textId="6A793CD6" w:rsidR="00402752" w:rsidRPr="003D0933" w:rsidRDefault="00000000" w:rsidP="003D0933">
      <w:pPr>
        <w:rPr>
          <w:bCs/>
        </w:rPr>
      </w:pPr>
      <w:r w:rsidRPr="003D0933">
        <w:rPr>
          <w:b/>
        </w:rPr>
        <w:t>Task ID-009765</w:t>
      </w:r>
      <w:r w:rsidRPr="003D0933">
        <w:rPr>
          <w:bCs/>
        </w:rPr>
        <w:t xml:space="preserve"> -ALLSEC- When login first time - in change password screen, it is showing 2 messages "Existing Password needs to be changed for first time login", "You are logging in for the first time. you need to change password."</w:t>
      </w:r>
    </w:p>
    <w:p w14:paraId="4FBCF55A" w14:textId="2720287A" w:rsidR="00402752" w:rsidRPr="003D0933" w:rsidRDefault="00000000" w:rsidP="003D0933">
      <w:pPr>
        <w:rPr>
          <w:bCs/>
        </w:rPr>
      </w:pPr>
      <w:r w:rsidRPr="003D0933">
        <w:rPr>
          <w:b/>
        </w:rPr>
        <w:t>Task ID-009567</w:t>
      </w:r>
      <w:r w:rsidRPr="003D0933">
        <w:rPr>
          <w:bCs/>
        </w:rPr>
        <w:t xml:space="preserve"> -BDF- Description :'Stretch Grid Columns" Switch is enabled in design mode to stretch 100% grid width automatically.</w:t>
      </w:r>
    </w:p>
    <w:p w14:paraId="1F1D6061" w14:textId="713894DB" w:rsidR="00402752" w:rsidRPr="003D0933" w:rsidRDefault="00000000" w:rsidP="003D0933">
      <w:pPr>
        <w:rPr>
          <w:bCs/>
        </w:rPr>
      </w:pPr>
      <w:r w:rsidRPr="003D0933">
        <w:rPr>
          <w:b/>
        </w:rPr>
        <w:t>Task ID-009685</w:t>
      </w:r>
      <w:r w:rsidRPr="003D0933">
        <w:rPr>
          <w:bCs/>
        </w:rPr>
        <w:t xml:space="preserve"> - Allsec - check that when user click on Action button then the loader screen was not displaying.</w:t>
      </w:r>
    </w:p>
    <w:p w14:paraId="4507252E" w14:textId="23A896B9" w:rsidR="00402752" w:rsidRPr="003D0933" w:rsidRDefault="00000000" w:rsidP="003D0933">
      <w:pPr>
        <w:spacing w:after="0"/>
        <w:rPr>
          <w:bCs/>
        </w:rPr>
      </w:pPr>
      <w:r w:rsidRPr="003D0933">
        <w:rPr>
          <w:b/>
        </w:rPr>
        <w:t>Task ID-009769</w:t>
      </w:r>
      <w:r w:rsidRPr="003D0933">
        <w:rPr>
          <w:bCs/>
        </w:rPr>
        <w:t xml:space="preserve"> - Enhancements in "Import Data" feature.</w:t>
      </w:r>
    </w:p>
    <w:p w14:paraId="3E2A3B8A" w14:textId="77777777" w:rsidR="00402752" w:rsidRPr="003D0933" w:rsidRDefault="00000000" w:rsidP="003D0933">
      <w:pPr>
        <w:spacing w:after="0"/>
        <w:rPr>
          <w:bCs/>
        </w:rPr>
      </w:pPr>
      <w:r w:rsidRPr="003D0933">
        <w:rPr>
          <w:bCs/>
        </w:rPr>
        <w:t>○ Selected fields can be saved as 'Templates' which can be used later without resetting the fields.</w:t>
      </w:r>
    </w:p>
    <w:p w14:paraId="753AF133" w14:textId="77777777" w:rsidR="00402752" w:rsidRPr="003D0933" w:rsidRDefault="00000000" w:rsidP="003D0933">
      <w:pPr>
        <w:spacing w:after="0"/>
        <w:rPr>
          <w:bCs/>
        </w:rPr>
      </w:pPr>
      <w:r w:rsidRPr="003D0933">
        <w:rPr>
          <w:bCs/>
        </w:rPr>
        <w:t>§ Multiple import templates can be added as per the requirements. Newly introduced 'Save Template &amp; Continue' button can be used for this purpose.</w:t>
      </w:r>
    </w:p>
    <w:p w14:paraId="71442A16" w14:textId="77777777" w:rsidR="00402752" w:rsidRPr="003D0933" w:rsidRDefault="00000000" w:rsidP="003D0933">
      <w:pPr>
        <w:spacing w:after="0"/>
        <w:rPr>
          <w:bCs/>
        </w:rPr>
      </w:pPr>
      <w:r w:rsidRPr="003D0933">
        <w:rPr>
          <w:bCs/>
        </w:rPr>
        <w:t>§ Unwanted templates can be deleted with 'Delete' button which is available along with template dropdown component.</w:t>
      </w:r>
    </w:p>
    <w:p w14:paraId="5F0F71DF" w14:textId="77777777" w:rsidR="00402752" w:rsidRPr="003D0933" w:rsidRDefault="00000000" w:rsidP="003D0933">
      <w:pPr>
        <w:spacing w:after="0"/>
        <w:rPr>
          <w:bCs/>
        </w:rPr>
      </w:pPr>
      <w:r w:rsidRPr="003D0933">
        <w:rPr>
          <w:bCs/>
        </w:rPr>
        <w:t>○ Now user can check the  history of imported data by using 'Import History' button in 'Summary' tab. Also the uploaded files can be downloaded by using the hyperlink provided in import history report.</w:t>
      </w:r>
    </w:p>
    <w:p w14:paraId="33EA564C" w14:textId="77777777" w:rsidR="003D0933" w:rsidRPr="003D0933" w:rsidRDefault="003D0933" w:rsidP="003D0933">
      <w:pPr>
        <w:spacing w:after="0"/>
        <w:rPr>
          <w:bCs/>
        </w:rPr>
      </w:pPr>
    </w:p>
    <w:p w14:paraId="6E9056CB" w14:textId="471EBFE8" w:rsidR="00402752" w:rsidRPr="003D0933" w:rsidRDefault="00000000" w:rsidP="003D0933">
      <w:pPr>
        <w:rPr>
          <w:bCs/>
        </w:rPr>
      </w:pPr>
      <w:r w:rsidRPr="003D0933">
        <w:rPr>
          <w:b/>
        </w:rPr>
        <w:t>Task ID-009762</w:t>
      </w:r>
      <w:r w:rsidRPr="003D0933">
        <w:rPr>
          <w:bCs/>
        </w:rPr>
        <w:t xml:space="preserve"> -- Enhancement for Loading structures for Process page.</w:t>
      </w:r>
    </w:p>
    <w:p w14:paraId="325EA155" w14:textId="0CD42895" w:rsidR="00402752" w:rsidRPr="003D0933" w:rsidRDefault="00000000" w:rsidP="003D0933">
      <w:pPr>
        <w:rPr>
          <w:bCs/>
        </w:rPr>
      </w:pPr>
      <w:r w:rsidRPr="003D0933">
        <w:rPr>
          <w:b/>
        </w:rPr>
        <w:t>Task ID-009763</w:t>
      </w:r>
      <w:r w:rsidRPr="003D0933">
        <w:rPr>
          <w:bCs/>
        </w:rPr>
        <w:t xml:space="preserve"> -- Enhancement in Search data functionality in forms. A new search component added to search the data in dataset.</w:t>
      </w:r>
    </w:p>
    <w:p w14:paraId="73600FD2" w14:textId="49DEBB43" w:rsidR="00402752" w:rsidRPr="003D0933" w:rsidRDefault="00000000" w:rsidP="003D0933">
      <w:pPr>
        <w:rPr>
          <w:bCs/>
        </w:rPr>
      </w:pPr>
      <w:r w:rsidRPr="003D0933">
        <w:rPr>
          <w:b/>
        </w:rPr>
        <w:t>Task ID-009764 --</w:t>
      </w:r>
      <w:r w:rsidRPr="003D0933">
        <w:rPr>
          <w:bCs/>
        </w:rPr>
        <w:t xml:space="preserve"> Last column in dropdown in fill field definition not showing.</w:t>
      </w:r>
    </w:p>
    <w:p w14:paraId="474BD23E" w14:textId="7AD39E8B" w:rsidR="00402752" w:rsidRPr="003D0933" w:rsidRDefault="00000000" w:rsidP="003D0933">
      <w:pPr>
        <w:rPr>
          <w:bCs/>
        </w:rPr>
      </w:pPr>
      <w:r w:rsidRPr="003D0933">
        <w:rPr>
          <w:b/>
        </w:rPr>
        <w:t>Task ID-009575</w:t>
      </w:r>
      <w:r w:rsidRPr="003D0933">
        <w:rPr>
          <w:bCs/>
        </w:rPr>
        <w:t xml:space="preserve"> -ALLSec- When the user removes an existing value from the dropdown field "Day session", the caption value is replaced with "null" instead of simply removing the original value. It is expected that when the user removes an existing value, the caption name "null" should not replace as a dropdown value.</w:t>
      </w:r>
    </w:p>
    <w:p w14:paraId="42CD5E2E" w14:textId="1D0B8931" w:rsidR="00402752" w:rsidRPr="003D0933" w:rsidRDefault="00000000" w:rsidP="003D0933">
      <w:pPr>
        <w:rPr>
          <w:bCs/>
        </w:rPr>
      </w:pPr>
      <w:r w:rsidRPr="003D0933">
        <w:rPr>
          <w:b/>
        </w:rPr>
        <w:t>Task ID-009574</w:t>
      </w:r>
      <w:r w:rsidRPr="003D0933">
        <w:rPr>
          <w:bCs/>
        </w:rPr>
        <w:t xml:space="preserve"> -ALLSec- If an 'Option' button does not have any sub buttons, it should be hidden. Or, we may need a separate functionality specifically designed to hide 'option' buttons in such cases.</w:t>
      </w:r>
    </w:p>
    <w:p w14:paraId="5BA2D364" w14:textId="0F62311F" w:rsidR="00402752" w:rsidRPr="003D0933" w:rsidRDefault="00000000" w:rsidP="003D0933">
      <w:pPr>
        <w:rPr>
          <w:bCs/>
        </w:rPr>
      </w:pPr>
      <w:r w:rsidRPr="003D0933">
        <w:rPr>
          <w:b/>
        </w:rPr>
        <w:t>Task ID-009751</w:t>
      </w:r>
      <w:r w:rsidRPr="003D0933">
        <w:rPr>
          <w:bCs/>
        </w:rPr>
        <w:t xml:space="preserve"> -ALLSec- Axpert GetSqldata Drop Down API - the form field dependency API is not working.</w:t>
      </w:r>
    </w:p>
    <w:p w14:paraId="10948483" w14:textId="6BAF97A7" w:rsidR="00402752" w:rsidRPr="003D0933" w:rsidRDefault="00000000" w:rsidP="003D0933">
      <w:pPr>
        <w:rPr>
          <w:bCs/>
        </w:rPr>
      </w:pPr>
      <w:r w:rsidRPr="003D0933">
        <w:rPr>
          <w:b/>
        </w:rPr>
        <w:t>Task ID-009658</w:t>
      </w:r>
      <w:r w:rsidRPr="003D0933">
        <w:rPr>
          <w:bCs/>
        </w:rPr>
        <w:t xml:space="preserve"> -ALLSec- I have written multiple SQL post from Iviews in Scripts, below is the syntax. But while posting it is posting to one Transaction only, and not posting to other transactions.</w:t>
      </w:r>
    </w:p>
    <w:p w14:paraId="2CAC5F9F" w14:textId="5E9EBA26" w:rsidR="00402752" w:rsidRPr="003D0933" w:rsidRDefault="00000000" w:rsidP="003D0933">
      <w:pPr>
        <w:rPr>
          <w:bCs/>
        </w:rPr>
      </w:pPr>
      <w:r w:rsidRPr="003D0933">
        <w:rPr>
          <w:b/>
        </w:rPr>
        <w:lastRenderedPageBreak/>
        <w:t>Task ID-009757</w:t>
      </w:r>
      <w:r w:rsidRPr="003D0933">
        <w:rPr>
          <w:bCs/>
        </w:rPr>
        <w:t xml:space="preserve"> -- Issue: From other machines, we can use Axpert desktop and successfully attach to the shared path. However, when attempting to connect from the application server, we encounter permission issues. This suggests that there are connectivity problems specific to the application server.</w:t>
      </w:r>
    </w:p>
    <w:p w14:paraId="6BDD1BEB" w14:textId="038A44AD" w:rsidR="00402752" w:rsidRPr="003D0933" w:rsidRDefault="00000000" w:rsidP="003D0933">
      <w:pPr>
        <w:rPr>
          <w:bCs/>
        </w:rPr>
      </w:pPr>
      <w:r w:rsidRPr="003D0933">
        <w:rPr>
          <w:b/>
        </w:rPr>
        <w:t>Task ID-009752</w:t>
      </w:r>
      <w:r w:rsidRPr="003D0933">
        <w:rPr>
          <w:bCs/>
        </w:rPr>
        <w:t xml:space="preserve"> -- User Responsibility page UI enhancements.</w:t>
      </w:r>
    </w:p>
    <w:p w14:paraId="1C84F950" w14:textId="5650FBD8" w:rsidR="00402752" w:rsidRPr="003D0933" w:rsidRDefault="00000000" w:rsidP="003D0933">
      <w:pPr>
        <w:rPr>
          <w:bCs/>
        </w:rPr>
      </w:pPr>
      <w:r w:rsidRPr="003D0933">
        <w:rPr>
          <w:b/>
        </w:rPr>
        <w:t>Task ID-009723</w:t>
      </w:r>
      <w:r w:rsidRPr="003D0933">
        <w:rPr>
          <w:bCs/>
        </w:rPr>
        <w:t xml:space="preserve"> -ALLSec- Description: Open Responsibilities page, select any responsibility and click on Caption Name, it will open User access Popup .In View Control Tab - make some changes and Click on Save, Observe that saved changes are not reflecting In Transaction Control Tab - When user click on Add New (+) Button - it is not working</w:t>
      </w:r>
    </w:p>
    <w:p w14:paraId="345D3E1E" w14:textId="24C9FAB6" w:rsidR="00402752" w:rsidRPr="003D0933" w:rsidRDefault="00000000" w:rsidP="003D0933">
      <w:pPr>
        <w:rPr>
          <w:bCs/>
        </w:rPr>
      </w:pPr>
      <w:r w:rsidRPr="003D0933">
        <w:rPr>
          <w:b/>
        </w:rPr>
        <w:t>Task ID-009647 -</w:t>
      </w:r>
      <w:r w:rsidRPr="003D0933">
        <w:rPr>
          <w:bCs/>
        </w:rPr>
        <w:t xml:space="preserve"> AxpertFlutter - After opening any form from dashboard there is no back button on the form to navigate the dashboard screen.</w:t>
      </w:r>
    </w:p>
    <w:p w14:paraId="7824C662" w14:textId="14A63413" w:rsidR="00402752" w:rsidRPr="003D0933" w:rsidRDefault="00000000" w:rsidP="003D0933">
      <w:pPr>
        <w:rPr>
          <w:bCs/>
        </w:rPr>
      </w:pPr>
      <w:r w:rsidRPr="003D0933">
        <w:rPr>
          <w:b/>
        </w:rPr>
        <w:t>Task ID-009734</w:t>
      </w:r>
      <w:r w:rsidRPr="003D0933">
        <w:rPr>
          <w:bCs/>
        </w:rPr>
        <w:t xml:space="preserve"> - BDF - Iviews are not loading with default parameters given for select parameters.</w:t>
      </w:r>
    </w:p>
    <w:p w14:paraId="35DB945D" w14:textId="27E60D85" w:rsidR="00402752" w:rsidRPr="003D0933" w:rsidRDefault="00000000" w:rsidP="003D0933">
      <w:pPr>
        <w:rPr>
          <w:bCs/>
        </w:rPr>
      </w:pPr>
      <w:r w:rsidRPr="003D0933">
        <w:rPr>
          <w:b/>
        </w:rPr>
        <w:t>Task ID-009736</w:t>
      </w:r>
      <w:r w:rsidRPr="003D0933">
        <w:rPr>
          <w:bCs/>
        </w:rPr>
        <w:t xml:space="preserve"> -BDF- Description : In Header Attachment --After submit the record user load the record from list view the attached file is not showing</w:t>
      </w:r>
    </w:p>
    <w:p w14:paraId="43D789E1" w14:textId="1CFA9329" w:rsidR="00402752" w:rsidRPr="003D0933" w:rsidRDefault="00000000" w:rsidP="003D0933">
      <w:pPr>
        <w:spacing w:after="0"/>
        <w:rPr>
          <w:bCs/>
        </w:rPr>
      </w:pPr>
      <w:r w:rsidRPr="003D0933">
        <w:rPr>
          <w:b/>
        </w:rPr>
        <w:t>Task ID-009733</w:t>
      </w:r>
      <w:r w:rsidRPr="003D0933">
        <w:rPr>
          <w:bCs/>
        </w:rPr>
        <w:t xml:space="preserve"> -- Enhancement for Advance search for dropdown(with or without dynamic filter) and checklist(multiselect) fields</w:t>
      </w:r>
    </w:p>
    <w:p w14:paraId="3ED14B43" w14:textId="77777777" w:rsidR="00402752" w:rsidRPr="003D0933" w:rsidRDefault="00000000" w:rsidP="003D0933">
      <w:pPr>
        <w:spacing w:after="0"/>
        <w:rPr>
          <w:bCs/>
        </w:rPr>
      </w:pPr>
      <w:r w:rsidRPr="003D0933">
        <w:rPr>
          <w:bCs/>
        </w:rPr>
        <w:t>○ Note: If solution logic requires to show SQL query columns instated of fill fields. Below developer option needs to be added either tstruct level(all dropdown and checklist fields will be applied with SQL column in advance search) or field level.</w:t>
      </w:r>
    </w:p>
    <w:p w14:paraId="7E4130F6" w14:textId="77777777" w:rsidR="00402752" w:rsidRPr="003D0933" w:rsidRDefault="00000000" w:rsidP="003D0933">
      <w:pPr>
        <w:spacing w:after="0"/>
        <w:rPr>
          <w:bCs/>
        </w:rPr>
      </w:pPr>
      <w:r w:rsidRPr="003D0933">
        <w:rPr>
          <w:bCs/>
        </w:rPr>
        <w:t>§      Developer option:</w:t>
      </w:r>
    </w:p>
    <w:p w14:paraId="26005597" w14:textId="77777777" w:rsidR="00402752" w:rsidRPr="003D0933" w:rsidRDefault="00000000" w:rsidP="003D0933">
      <w:pPr>
        <w:spacing w:after="0"/>
        <w:rPr>
          <w:bCs/>
        </w:rPr>
      </w:pPr>
      <w:r w:rsidRPr="003D0933">
        <w:rPr>
          <w:bCs/>
        </w:rPr>
        <w:t>§      Property: Show Sql Columns In Advance Search In Field Level</w:t>
      </w:r>
    </w:p>
    <w:p w14:paraId="75E03E05" w14:textId="77777777" w:rsidR="00402752" w:rsidRPr="003D0933" w:rsidRDefault="00000000" w:rsidP="003D0933">
      <w:pPr>
        <w:spacing w:after="0"/>
        <w:rPr>
          <w:bCs/>
        </w:rPr>
      </w:pPr>
      <w:r w:rsidRPr="003D0933">
        <w:rPr>
          <w:bCs/>
        </w:rPr>
        <w:t>§      Property Code: Show Sql Columns In Advance Search In Field Level</w:t>
      </w:r>
    </w:p>
    <w:p w14:paraId="36B8408D" w14:textId="77777777" w:rsidR="00402752" w:rsidRPr="003D0933" w:rsidRDefault="00000000" w:rsidP="003D0933">
      <w:pPr>
        <w:spacing w:after="0"/>
        <w:rPr>
          <w:bCs/>
        </w:rPr>
      </w:pPr>
      <w:r w:rsidRPr="003D0933">
        <w:rPr>
          <w:bCs/>
        </w:rPr>
        <w:t>§      Type: Tstruct</w:t>
      </w:r>
    </w:p>
    <w:p w14:paraId="55912914" w14:textId="77777777" w:rsidR="00402752" w:rsidRPr="003D0933" w:rsidRDefault="00000000" w:rsidP="003D0933">
      <w:pPr>
        <w:spacing w:after="0"/>
        <w:rPr>
          <w:bCs/>
        </w:rPr>
      </w:pPr>
      <w:r w:rsidRPr="003D0933">
        <w:rPr>
          <w:bCs/>
        </w:rPr>
        <w:t>§      Property Value: true/false</w:t>
      </w:r>
    </w:p>
    <w:p w14:paraId="3CE1C586" w14:textId="77777777" w:rsidR="00402752" w:rsidRPr="003D0933" w:rsidRDefault="00000000" w:rsidP="003D0933">
      <w:pPr>
        <w:spacing w:after="0"/>
        <w:rPr>
          <w:bCs/>
        </w:rPr>
      </w:pPr>
      <w:r w:rsidRPr="003D0933">
        <w:rPr>
          <w:bCs/>
        </w:rPr>
        <w:t>§      User role: All/Single Role</w:t>
      </w:r>
    </w:p>
    <w:p w14:paraId="3C6376AD" w14:textId="77777777" w:rsidR="00402752" w:rsidRPr="003D0933" w:rsidRDefault="00000000" w:rsidP="003D0933">
      <w:pPr>
        <w:spacing w:after="0"/>
        <w:rPr>
          <w:bCs/>
        </w:rPr>
      </w:pPr>
      <w:r w:rsidRPr="003D0933">
        <w:rPr>
          <w:bCs/>
        </w:rPr>
        <w:t>§      Form/Report: ALL Forms/Single form</w:t>
      </w:r>
    </w:p>
    <w:p w14:paraId="4ECCB240" w14:textId="77777777" w:rsidR="00402752" w:rsidRPr="003D0933" w:rsidRDefault="00000000" w:rsidP="003D0933">
      <w:pPr>
        <w:spacing w:after="0"/>
        <w:rPr>
          <w:bCs/>
        </w:rPr>
      </w:pPr>
      <w:r w:rsidRPr="003D0933">
        <w:rPr>
          <w:bCs/>
        </w:rPr>
        <w:t>§      Elements: Required field</w:t>
      </w:r>
    </w:p>
    <w:p w14:paraId="1DDF0E34" w14:textId="77777777" w:rsidR="00402752" w:rsidRPr="003D0933" w:rsidRDefault="00000000" w:rsidP="003D0933">
      <w:pPr>
        <w:spacing w:after="0"/>
        <w:rPr>
          <w:bCs/>
        </w:rPr>
      </w:pPr>
      <w:r w:rsidRPr="003D0933">
        <w:rPr>
          <w:bCs/>
        </w:rPr>
        <w:t>○ Note:</w:t>
      </w:r>
    </w:p>
    <w:p w14:paraId="1130A946" w14:textId="77777777" w:rsidR="00402752" w:rsidRPr="003D0933" w:rsidRDefault="00000000" w:rsidP="003D0933">
      <w:pPr>
        <w:spacing w:after="0"/>
        <w:rPr>
          <w:bCs/>
        </w:rPr>
      </w:pPr>
      <w:r w:rsidRPr="003D0933">
        <w:rPr>
          <w:bCs/>
        </w:rPr>
        <w:t>§ Need to import attached developer option structures in axdef(developer schema) schema.</w:t>
      </w:r>
    </w:p>
    <w:p w14:paraId="12DAA7BE" w14:textId="77777777" w:rsidR="00402752" w:rsidRDefault="00000000" w:rsidP="003D0933">
      <w:pPr>
        <w:spacing w:after="0"/>
        <w:rPr>
          <w:bCs/>
        </w:rPr>
      </w:pPr>
      <w:r w:rsidRPr="003D0933">
        <w:rPr>
          <w:bCs/>
        </w:rPr>
        <w:t>§ Attached ASBTstruct dll needs to be applied in run site.</w:t>
      </w:r>
    </w:p>
    <w:p w14:paraId="48AB99E3" w14:textId="77777777" w:rsidR="003D0933" w:rsidRPr="003D0933" w:rsidRDefault="003D0933" w:rsidP="003D0933">
      <w:pPr>
        <w:spacing w:after="0"/>
        <w:rPr>
          <w:bCs/>
        </w:rPr>
      </w:pPr>
    </w:p>
    <w:p w14:paraId="6961D82C" w14:textId="447A79C3" w:rsidR="00402752" w:rsidRPr="003D0933" w:rsidRDefault="00000000" w:rsidP="003D0933">
      <w:pPr>
        <w:rPr>
          <w:bCs/>
        </w:rPr>
      </w:pPr>
      <w:r w:rsidRPr="003D0933">
        <w:rPr>
          <w:b/>
        </w:rPr>
        <w:t>Task ID-009494</w:t>
      </w:r>
      <w:r w:rsidRPr="003D0933">
        <w:rPr>
          <w:bCs/>
        </w:rPr>
        <w:t xml:space="preserve"> -ALLSec- Verify that when the user leaves a mandatory field blank and has the cursor in a different data container (DC)on the form, the system displays the validation message for the mandatory field properly when the user submits the form.However, it does not highlight the field and the cursor control does not switch to the corresponding field and DC.</w:t>
      </w:r>
    </w:p>
    <w:p w14:paraId="69AEFA01" w14:textId="2B7E2607" w:rsidR="00402752" w:rsidRPr="003D0933" w:rsidRDefault="00000000" w:rsidP="003D0933">
      <w:pPr>
        <w:rPr>
          <w:bCs/>
        </w:rPr>
      </w:pPr>
      <w:r w:rsidRPr="003D0933">
        <w:rPr>
          <w:b/>
        </w:rPr>
        <w:t>Task ID-009455</w:t>
      </w:r>
      <w:r w:rsidRPr="003D0933">
        <w:rPr>
          <w:bCs/>
        </w:rPr>
        <w:t xml:space="preserve"> -ALLSec- Description: Pre condition: when user defined field with expression as Recordid, For same tstruct data has to import through global import option- </w:t>
      </w:r>
      <w:r w:rsidRPr="003D0933">
        <w:rPr>
          <w:bCs/>
        </w:rPr>
        <w:lastRenderedPageBreak/>
        <w:t>for the first record recordid value is showing '0' but second record it is taking first record's trans id</w:t>
      </w:r>
    </w:p>
    <w:p w14:paraId="30B512A4" w14:textId="19A3EB9F"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6:</w:t>
      </w:r>
    </w:p>
    <w:p w14:paraId="4BCDB088" w14:textId="60D5B95D" w:rsidR="00402752" w:rsidRPr="003D0933" w:rsidRDefault="00000000" w:rsidP="003D0933">
      <w:pPr>
        <w:rPr>
          <w:bCs/>
        </w:rPr>
      </w:pPr>
      <w:r w:rsidRPr="003D0933">
        <w:rPr>
          <w:b/>
        </w:rPr>
        <w:t>Task ID-009774</w:t>
      </w:r>
      <w:r w:rsidRPr="003D0933">
        <w:rPr>
          <w:bCs/>
        </w:rPr>
        <w:t xml:space="preserve"> -Reitzel- Issue : The customer is entering values in grid through mobile application which was not reflecting all values after submit, hence it is reflecting only the last value. For example if four values entered only last value alone is displaying. But the same scenario is working fine in desktop application.</w:t>
      </w:r>
    </w:p>
    <w:p w14:paraId="2CFA3F07" w14:textId="3CC18A07" w:rsidR="00402752" w:rsidRPr="003D0933" w:rsidRDefault="00000000" w:rsidP="003D0933">
      <w:pPr>
        <w:rPr>
          <w:bCs/>
        </w:rPr>
      </w:pPr>
      <w:r w:rsidRPr="003D0933">
        <w:rPr>
          <w:b/>
        </w:rPr>
        <w:t>Task ID-009772</w:t>
      </w:r>
      <w:r w:rsidRPr="003D0933">
        <w:rPr>
          <w:bCs/>
        </w:rPr>
        <w:t xml:space="preserve"> -BDF- Description : In tstruct, action defined to open another tstruct with parameters and all the parameters were not passing</w:t>
      </w:r>
    </w:p>
    <w:p w14:paraId="1750BF6B" w14:textId="2D55D34D" w:rsidR="00402752" w:rsidRPr="003D0933" w:rsidRDefault="00000000" w:rsidP="003D0933">
      <w:pPr>
        <w:rPr>
          <w:bCs/>
        </w:rPr>
      </w:pPr>
      <w:r w:rsidRPr="003D0933">
        <w:rPr>
          <w:b/>
        </w:rPr>
        <w:t>Task ID-009752</w:t>
      </w:r>
      <w:r w:rsidRPr="003D0933">
        <w:rPr>
          <w:bCs/>
        </w:rPr>
        <w:t xml:space="preserve"> -- User Responsibility page UI enhancements.</w:t>
      </w:r>
    </w:p>
    <w:p w14:paraId="4092E377" w14:textId="5233B91F"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7:</w:t>
      </w:r>
    </w:p>
    <w:p w14:paraId="45FF41A1" w14:textId="4BF78701" w:rsidR="00402752" w:rsidRPr="003D0933" w:rsidRDefault="00000000" w:rsidP="003D0933">
      <w:pPr>
        <w:rPr>
          <w:bCs/>
        </w:rPr>
      </w:pPr>
      <w:r w:rsidRPr="003D0933">
        <w:rPr>
          <w:b/>
        </w:rPr>
        <w:t>Task ID-009810</w:t>
      </w:r>
      <w:r w:rsidRPr="003D0933">
        <w:rPr>
          <w:bCs/>
        </w:rPr>
        <w:t xml:space="preserve"> -- New Feature: A feature introduced to Evaluate the Formula in runtime. To enable this, feature a predefined field named as 'axp_formula' needs to be introduced in required forms. The formulas will be evaluated which is enter in this field during on exit of this field and an error message will popup if there is any error else field focus will move to next field.</w:t>
      </w:r>
    </w:p>
    <w:p w14:paraId="6C859A2C" w14:textId="0E19BA89" w:rsidR="00402752" w:rsidRPr="003D0933" w:rsidRDefault="00000000" w:rsidP="003D0933">
      <w:pPr>
        <w:rPr>
          <w:bCs/>
        </w:rPr>
      </w:pPr>
      <w:r w:rsidRPr="003D0933">
        <w:rPr>
          <w:b/>
        </w:rPr>
        <w:t>Task ID-009802</w:t>
      </w:r>
      <w:r w:rsidRPr="003D0933">
        <w:rPr>
          <w:bCs/>
        </w:rPr>
        <w:t xml:space="preserve"> -Mindskart- Issue : 1)1. In Mobile Application Dc2 has an Export data and Import data option is there.How to Disable that option in mobile applications2)In the mobile application dc2 grid view is there. It does not move in left and right directions as we slide.We want to slide the grid to see which and all items (OR) How to hide that button.</w:t>
      </w:r>
    </w:p>
    <w:p w14:paraId="5C787E46" w14:textId="6E0C3759" w:rsidR="00402752" w:rsidRPr="003D0933" w:rsidRDefault="00000000" w:rsidP="003D0933">
      <w:pPr>
        <w:rPr>
          <w:bCs/>
        </w:rPr>
      </w:pPr>
      <w:r w:rsidRPr="003D0933">
        <w:rPr>
          <w:b/>
        </w:rPr>
        <w:t>Task ID-009706</w:t>
      </w:r>
      <w:r w:rsidRPr="003D0933">
        <w:rPr>
          <w:bCs/>
        </w:rPr>
        <w:t xml:space="preserve"> - Mindskart - QR Code Camera has be hanged and Error(NotReadableError : Could not start video source).</w:t>
      </w:r>
    </w:p>
    <w:p w14:paraId="159119AD" w14:textId="331D9F9A" w:rsidR="00402752" w:rsidRPr="003D0933" w:rsidRDefault="00000000" w:rsidP="003D0933">
      <w:pPr>
        <w:rPr>
          <w:bCs/>
        </w:rPr>
      </w:pPr>
      <w:r w:rsidRPr="003D0933">
        <w:rPr>
          <w:b/>
        </w:rPr>
        <w:t>Task ID-009705</w:t>
      </w:r>
      <w:r w:rsidRPr="003D0933">
        <w:rPr>
          <w:bCs/>
        </w:rPr>
        <w:t xml:space="preserve"> - Mindskart - Camera is not aligned properly in QR code field. If we select the qrcode and the camera is scrolling from left to right and top to bottom. It is not fixed as any other QR camera.</w:t>
      </w:r>
    </w:p>
    <w:p w14:paraId="7A92B7F1" w14:textId="7DD06C9C" w:rsidR="00402752" w:rsidRPr="003D0933" w:rsidRDefault="00000000" w:rsidP="003D0933">
      <w:pPr>
        <w:rPr>
          <w:bCs/>
        </w:rPr>
      </w:pPr>
      <w:r w:rsidRPr="003D0933">
        <w:rPr>
          <w:b/>
        </w:rPr>
        <w:t>Task ID-009777</w:t>
      </w:r>
      <w:r w:rsidRPr="003D0933">
        <w:rPr>
          <w:bCs/>
        </w:rPr>
        <w:t xml:space="preserve"> - -ALLSec-1) Getting error as "Headers in File doesn't match.Please close and reinitiate the Import Process with Proper File" when user enable File Contains Headers toggle button after file Uploaded.2) Import data history on load dimmer has to be shown.</w:t>
      </w:r>
    </w:p>
    <w:p w14:paraId="69A79E4C" w14:textId="26ECC639" w:rsidR="00402752" w:rsidRPr="003D0933" w:rsidRDefault="00000000" w:rsidP="003D0933">
      <w:pPr>
        <w:rPr>
          <w:bCs/>
        </w:rPr>
      </w:pPr>
      <w:r w:rsidRPr="003D0933">
        <w:rPr>
          <w:b/>
        </w:rPr>
        <w:t>Task ID-009803</w:t>
      </w:r>
      <w:r w:rsidRPr="003D0933">
        <w:rPr>
          <w:bCs/>
        </w:rPr>
        <w:t xml:space="preserve"> -ALLSec- Issue Description: when a user defines a field as mandatory using the Axpert rule engine, then mandatory fields are not automatically selected by default when the form is selected In the global import functionality.</w:t>
      </w:r>
    </w:p>
    <w:p w14:paraId="5E70AC4A" w14:textId="496F370A" w:rsidR="00402752" w:rsidRPr="003D0933" w:rsidRDefault="00000000" w:rsidP="003D0933">
      <w:pPr>
        <w:rPr>
          <w:bCs/>
        </w:rPr>
      </w:pPr>
      <w:r w:rsidRPr="003D0933">
        <w:rPr>
          <w:b/>
        </w:rPr>
        <w:t>Task ID-009776</w:t>
      </w:r>
      <w:r w:rsidRPr="003D0933">
        <w:rPr>
          <w:bCs/>
        </w:rPr>
        <w:t xml:space="preserve"> - ALLSEC - The "Import History" Button needs to be relocated from the Summary DC to the Upload DC because users want to access the import history files without having to upload a new file each time.</w:t>
      </w:r>
    </w:p>
    <w:p w14:paraId="238E7531" w14:textId="60870642" w:rsidR="00402752" w:rsidRPr="003D0933" w:rsidRDefault="00000000" w:rsidP="003D0933">
      <w:pPr>
        <w:rPr>
          <w:bCs/>
        </w:rPr>
      </w:pPr>
      <w:r w:rsidRPr="003D0933">
        <w:rPr>
          <w:b/>
        </w:rPr>
        <w:lastRenderedPageBreak/>
        <w:t>Task ID-009783</w:t>
      </w:r>
      <w:r w:rsidRPr="003D0933">
        <w:rPr>
          <w:bCs/>
        </w:rPr>
        <w:t xml:space="preserve"> - ALLSEC - On click of Failed records hyperlink in Import Data Log Page, it is navigating to the unknown URL.</w:t>
      </w:r>
    </w:p>
    <w:p w14:paraId="2B329844" w14:textId="06190BC6" w:rsidR="00402752" w:rsidRPr="003D0933" w:rsidRDefault="00000000" w:rsidP="003D0933">
      <w:pPr>
        <w:rPr>
          <w:bCs/>
        </w:rPr>
      </w:pPr>
      <w:r w:rsidRPr="003D0933">
        <w:rPr>
          <w:b/>
        </w:rPr>
        <w:t>Task ID-009798</w:t>
      </w:r>
      <w:r w:rsidRPr="003D0933">
        <w:rPr>
          <w:bCs/>
        </w:rPr>
        <w:t xml:space="preserve"> - Enhancements in Import Data : Introduced new button to re-order the selected fields.</w:t>
      </w:r>
    </w:p>
    <w:p w14:paraId="4F083CC6" w14:textId="28A35FB3" w:rsidR="00402752" w:rsidRPr="003D0933" w:rsidRDefault="00000000" w:rsidP="003D0933">
      <w:pPr>
        <w:rPr>
          <w:bCs/>
        </w:rPr>
      </w:pPr>
      <w:r w:rsidRPr="003D0933">
        <w:rPr>
          <w:b/>
        </w:rPr>
        <w:t>Task ID-009797</w:t>
      </w:r>
      <w:r w:rsidRPr="003D0933">
        <w:rPr>
          <w:bCs/>
        </w:rPr>
        <w:t xml:space="preserve"> -- Enhancement in import data functionality to incorporated mandatory fields check, which is defined through AxRule Engine.</w:t>
      </w:r>
    </w:p>
    <w:p w14:paraId="0A104A21" w14:textId="48C43B0F" w:rsidR="00402752" w:rsidRPr="003D0933" w:rsidRDefault="00000000" w:rsidP="003D0933">
      <w:pPr>
        <w:rPr>
          <w:bCs/>
        </w:rPr>
      </w:pPr>
      <w:r w:rsidRPr="003D0933">
        <w:rPr>
          <w:b/>
        </w:rPr>
        <w:t>Task ID-009714</w:t>
      </w:r>
      <w:r w:rsidRPr="003D0933">
        <w:rPr>
          <w:bCs/>
        </w:rPr>
        <w:t xml:space="preserve"> -- Description: The api record is not shown in the grid DC after loading a record from the list view.</w:t>
      </w:r>
    </w:p>
    <w:p w14:paraId="2DF8916E" w14:textId="19DCB920" w:rsidR="00402752" w:rsidRPr="003D0933" w:rsidRDefault="00000000" w:rsidP="003D0933">
      <w:pPr>
        <w:rPr>
          <w:bCs/>
        </w:rPr>
      </w:pPr>
      <w:r w:rsidRPr="003D0933">
        <w:rPr>
          <w:b/>
        </w:rPr>
        <w:t>Task ID-009781</w:t>
      </w:r>
      <w:r w:rsidRPr="003D0933">
        <w:rPr>
          <w:bCs/>
        </w:rPr>
        <w:t xml:space="preserve"> - In import functionality at run site page, default values are not showing properly in "Fields" field once after user switched to default option as "-- Select --" from select defined template.</w:t>
      </w:r>
    </w:p>
    <w:p w14:paraId="33F000B4" w14:textId="7859CDFE" w:rsidR="00402752" w:rsidRPr="003D0933" w:rsidRDefault="00000000" w:rsidP="003D0933">
      <w:pPr>
        <w:rPr>
          <w:bCs/>
        </w:rPr>
      </w:pPr>
      <w:r w:rsidRPr="003D0933">
        <w:rPr>
          <w:b/>
        </w:rPr>
        <w:t>Task ID-009784</w:t>
      </w:r>
      <w:r w:rsidRPr="003D0933">
        <w:rPr>
          <w:bCs/>
        </w:rPr>
        <w:t xml:space="preserve"> - User unable to remove the selected template from "Select Template" dropdown.</w:t>
      </w:r>
    </w:p>
    <w:p w14:paraId="1957C7C5" w14:textId="744E8743" w:rsidR="00402752" w:rsidRPr="003D0933" w:rsidRDefault="00000000" w:rsidP="003D0933">
      <w:pPr>
        <w:rPr>
          <w:bCs/>
        </w:rPr>
      </w:pPr>
      <w:r w:rsidRPr="003D0933">
        <w:rPr>
          <w:b/>
        </w:rPr>
        <w:t>Task ID-009785</w:t>
      </w:r>
      <w:r w:rsidRPr="003D0933">
        <w:rPr>
          <w:bCs/>
        </w:rPr>
        <w:t xml:space="preserve"> - When user resave the existing template then duplicate template are displaying under "select Template" dropdown field when user navigate to Data Search from Upload Page</w:t>
      </w:r>
    </w:p>
    <w:p w14:paraId="579783E4" w14:textId="684D1FF3" w:rsidR="00402752" w:rsidRPr="003D0933" w:rsidRDefault="00000000" w:rsidP="003D0933">
      <w:pPr>
        <w:rPr>
          <w:bCs/>
        </w:rPr>
      </w:pPr>
      <w:r w:rsidRPr="003D0933">
        <w:rPr>
          <w:b/>
        </w:rPr>
        <w:t>Task ID-009790</w:t>
      </w:r>
      <w:r w:rsidRPr="003D0933">
        <w:rPr>
          <w:bCs/>
        </w:rPr>
        <w:t xml:space="preserve"> - The newly created template name is not shown after selecting an existing template or any other template name in the Import functionality. NOTE: Visible only when user reopen the Global import at RUNTIME</w:t>
      </w:r>
    </w:p>
    <w:p w14:paraId="2551BDEB" w14:textId="197365D6"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8:</w:t>
      </w:r>
    </w:p>
    <w:p w14:paraId="1AC5D9F1" w14:textId="308AECD6" w:rsidR="00402752" w:rsidRDefault="00000000" w:rsidP="003D0933">
      <w:pPr>
        <w:spacing w:after="0"/>
      </w:pPr>
      <w:r>
        <w:rPr>
          <w:b/>
        </w:rPr>
        <w:t>Task ID-009856 -- A new feature introduced for data amendment approval.</w:t>
      </w:r>
    </w:p>
    <w:p w14:paraId="3346C160" w14:textId="77777777" w:rsidR="00402752" w:rsidRDefault="00000000" w:rsidP="003D0933">
      <w:pPr>
        <w:spacing w:after="0"/>
      </w:pPr>
      <w:r>
        <w:t>○ Using Process definitions in configuration studio, a flow can be defined for the amendment approval.</w:t>
      </w:r>
    </w:p>
    <w:p w14:paraId="3C755D03" w14:textId="77777777" w:rsidR="00402752" w:rsidRDefault="00000000" w:rsidP="003D0933">
      <w:pPr>
        <w:spacing w:after="0"/>
      </w:pPr>
      <w:r>
        <w:t>Process flow definition page will be available in configuration studio by setting the below points:</w:t>
      </w:r>
    </w:p>
    <w:p w14:paraId="7D7E0D75" w14:textId="77777777" w:rsidR="00402752" w:rsidRDefault="00000000" w:rsidP="003D0933">
      <w:pPr>
        <w:spacing w:after="0"/>
      </w:pPr>
      <w:r>
        <w:t>§       ARM api's needs to delayed and it's URL need to be configured in axpertweb web.config key.</w:t>
      </w:r>
    </w:p>
    <w:p w14:paraId="67D74BBF" w14:textId="77777777" w:rsidR="00402752" w:rsidRDefault="00000000" w:rsidP="003D0933">
      <w:pPr>
        <w:spacing w:after="0"/>
      </w:pPr>
      <w:r>
        <w:t>□ Key: &lt;add key="ARM_URL" value=""/&gt;</w:t>
      </w:r>
    </w:p>
    <w:p w14:paraId="4981BD2C" w14:textId="77777777" w:rsidR="00402752" w:rsidRDefault="00000000" w:rsidP="003D0933">
      <w:pPr>
        <w:spacing w:after="0"/>
      </w:pPr>
      <w:r>
        <w:t>□ Ex.: &lt;add key="ARM_URL" value="https://demo.agile-labs.com/ARM/"/&gt;</w:t>
      </w:r>
    </w:p>
    <w:p w14:paraId="11431236" w14:textId="77777777" w:rsidR="00402752" w:rsidRDefault="00000000" w:rsidP="003D0933">
      <w:pPr>
        <w:spacing w:after="0"/>
      </w:pPr>
      <w:r>
        <w:t>§       Active list need to get in landing page below web.config key needs to be enabled</w:t>
      </w:r>
    </w:p>
    <w:p w14:paraId="551E5132" w14:textId="77777777" w:rsidR="00402752" w:rsidRDefault="00000000" w:rsidP="003D0933">
      <w:pPr>
        <w:spacing w:after="0"/>
      </w:pPr>
      <w:r>
        <w:t>□ Ex.: &lt;add key="PEG" value="true"/&gt;</w:t>
      </w:r>
    </w:p>
    <w:p w14:paraId="071DD21F" w14:textId="77777777" w:rsidR="00402752" w:rsidRDefault="00000000" w:rsidP="003D0933">
      <w:pPr>
        <w:spacing w:after="0"/>
      </w:pPr>
      <w:r>
        <w:t>§       Related HTML Page repositories are available in Axpert Developer. Using these repositories runtime HTML pages needs to be created with same file names.</w:t>
      </w:r>
    </w:p>
    <w:p w14:paraId="1E129268" w14:textId="77777777" w:rsidR="00402752" w:rsidRDefault="00000000" w:rsidP="003D0933">
      <w:pPr>
        <w:spacing w:after="0"/>
      </w:pPr>
      <w:r>
        <w:t>○ The amendment master transactions can be Approved or Rejected by the next level(Reposting manager) user as per the defined Amendment flow.</w:t>
      </w:r>
    </w:p>
    <w:p w14:paraId="49875A86" w14:textId="77777777" w:rsidR="00402752" w:rsidRDefault="00000000" w:rsidP="003D0933">
      <w:pPr>
        <w:spacing w:after="0"/>
      </w:pPr>
      <w:r>
        <w:t>○ Changed data can be verified by the reporting manager before Approve or Reject by using the view details button in the status bar.</w:t>
      </w:r>
    </w:p>
    <w:p w14:paraId="68A8B01A" w14:textId="11A18BD9" w:rsidR="00402752" w:rsidRPr="003D0933" w:rsidRDefault="00000000" w:rsidP="003D0933">
      <w:pPr>
        <w:spacing w:after="0"/>
        <w:rPr>
          <w:bCs/>
        </w:rPr>
      </w:pPr>
      <w:r>
        <w:rPr>
          <w:b/>
        </w:rPr>
        <w:lastRenderedPageBreak/>
        <w:t xml:space="preserve">Task ID-009855 - </w:t>
      </w:r>
      <w:r w:rsidRPr="003D0933">
        <w:rPr>
          <w:bCs/>
        </w:rPr>
        <w:t>This feature is provided to download multiple files which are available in a different file path and the data (file path &amp; filename) may be shown in different rows in iView.</w:t>
      </w:r>
    </w:p>
    <w:p w14:paraId="2A78C517" w14:textId="77777777" w:rsidR="00402752" w:rsidRDefault="00000000" w:rsidP="003D0933">
      <w:pPr>
        <w:spacing w:after="0"/>
      </w:pPr>
      <w:r>
        <w:t>○ NOTE: To enable this feature please note the following points which needs to taken care in solution side.</w:t>
      </w:r>
    </w:p>
    <w:p w14:paraId="762DCF8E" w14:textId="77777777" w:rsidR="00402752" w:rsidRDefault="00000000" w:rsidP="003D0933">
      <w:pPr>
        <w:spacing w:after="0"/>
      </w:pPr>
      <w:r>
        <w:t>§       Add three mandatory columns as follows</w:t>
      </w:r>
    </w:p>
    <w:p w14:paraId="5680705F" w14:textId="77777777" w:rsidR="00402752" w:rsidRDefault="00000000" w:rsidP="003D0933">
      <w:pPr>
        <w:spacing w:after="0"/>
      </w:pPr>
      <w:r>
        <w:t>□          a. AxZIPFilePath</w:t>
      </w:r>
    </w:p>
    <w:p w14:paraId="1863DB09" w14:textId="77777777" w:rsidR="00402752" w:rsidRDefault="00000000" w:rsidP="003D0933">
      <w:pPr>
        <w:spacing w:after="0"/>
      </w:pPr>
      <w:r>
        <w:t>□          b. AxZIPFiles</w:t>
      </w:r>
    </w:p>
    <w:p w14:paraId="49D698AC" w14:textId="77777777" w:rsidR="00402752" w:rsidRDefault="00000000" w:rsidP="003D0933">
      <w:pPr>
        <w:spacing w:after="0"/>
      </w:pPr>
      <w:r>
        <w:t>□          c. AxZipFileName</w:t>
      </w:r>
    </w:p>
    <w:p w14:paraId="48ABE55C" w14:textId="77777777" w:rsidR="00402752" w:rsidRDefault="00000000" w:rsidP="003D0933">
      <w:pPr>
        <w:spacing w:after="0"/>
      </w:pPr>
      <w:r>
        <w:t>§       Two optional columns as follows</w:t>
      </w:r>
    </w:p>
    <w:p w14:paraId="058AE353" w14:textId="77777777" w:rsidR="00402752" w:rsidRDefault="00000000" w:rsidP="003D0933">
      <w:pPr>
        <w:spacing w:after="0"/>
      </w:pPr>
      <w:r>
        <w:t>□          a. AxZIPPrefix</w:t>
      </w:r>
    </w:p>
    <w:p w14:paraId="3C3FA605" w14:textId="77777777" w:rsidR="00402752" w:rsidRDefault="00000000" w:rsidP="003D0933">
      <w:pPr>
        <w:spacing w:after="0"/>
      </w:pPr>
      <w:r>
        <w:t>□          b. AxZIPSuffix</w:t>
      </w:r>
    </w:p>
    <w:p w14:paraId="70D0D080" w14:textId="77777777" w:rsidR="00402752" w:rsidRDefault="00000000" w:rsidP="003D0933">
      <w:pPr>
        <w:spacing w:after="0"/>
      </w:pPr>
      <w:r>
        <w:t>○ Upon defining 3 mandatory columns a button “Download all” will be available near the iview row count information.(For more information on this feature, attached PDF would be referred)</w:t>
      </w:r>
    </w:p>
    <w:p w14:paraId="3C2F0DCA" w14:textId="77777777" w:rsidR="003D0933" w:rsidRDefault="003D0933" w:rsidP="003D0933">
      <w:pPr>
        <w:spacing w:after="0"/>
      </w:pPr>
    </w:p>
    <w:p w14:paraId="15DBB1AB" w14:textId="2F73047C" w:rsidR="00402752" w:rsidRPr="003D0933" w:rsidRDefault="00000000" w:rsidP="003D0933">
      <w:pPr>
        <w:rPr>
          <w:bCs/>
        </w:rPr>
      </w:pPr>
      <w:r w:rsidRPr="003D0933">
        <w:rPr>
          <w:b/>
        </w:rPr>
        <w:t>Task ID-009817</w:t>
      </w:r>
      <w:r w:rsidRPr="003D0933">
        <w:rPr>
          <w:bCs/>
        </w:rPr>
        <w:t xml:space="preserve"> -ALLSec- Description: For axp_formula - on field exist it is validating and showing warning message,but when user ignore that warning message (when user click on cancel button on warning message) then user can change formula(invalid) and it is allowing to submit that record, User require validation on Submit also.</w:t>
      </w:r>
    </w:p>
    <w:p w14:paraId="283BA7A4" w14:textId="2870CF52" w:rsidR="00402752" w:rsidRPr="003D0933" w:rsidRDefault="00000000" w:rsidP="003D0933">
      <w:pPr>
        <w:rPr>
          <w:bCs/>
        </w:rPr>
      </w:pPr>
      <w:r w:rsidRPr="003D0933">
        <w:rPr>
          <w:b/>
        </w:rPr>
        <w:t>Task ID-009828</w:t>
      </w:r>
      <w:r w:rsidRPr="003D0933">
        <w:rPr>
          <w:bCs/>
        </w:rPr>
        <w:t xml:space="preserve"> -ALLSec- Description : Open Responsibility - select any responsibility, it  will open Access Control for responsibility page - Click on search and enter some data(Which is available in collapsed folder ), Observe that it is not searching the given value.</w:t>
      </w:r>
    </w:p>
    <w:p w14:paraId="139B131A" w14:textId="54ABA3A8" w:rsidR="00402752" w:rsidRPr="003D0933" w:rsidRDefault="00000000" w:rsidP="003D0933">
      <w:pPr>
        <w:rPr>
          <w:bCs/>
        </w:rPr>
      </w:pPr>
      <w:r w:rsidRPr="003D0933">
        <w:rPr>
          <w:b/>
        </w:rPr>
        <w:t>Task ID-009811 -</w:t>
      </w:r>
      <w:r w:rsidRPr="003D0933">
        <w:rPr>
          <w:bCs/>
        </w:rPr>
        <w:t xml:space="preserve"> Allsec - Open Pending for BGV Verification Report, select one record and click on Update BGV, it will open BGV Verification pop-up Update status and click on Submit. Observe that Update record in not removing from  Pending for BGV Verification Report - But when user click on Refresh button then it is removing from list.</w:t>
      </w:r>
    </w:p>
    <w:p w14:paraId="3F387BBA" w14:textId="03414718" w:rsidR="00402752" w:rsidRPr="003D0933" w:rsidRDefault="00000000" w:rsidP="003D0933">
      <w:pPr>
        <w:rPr>
          <w:bCs/>
        </w:rPr>
      </w:pPr>
      <w:r w:rsidRPr="003D0933">
        <w:rPr>
          <w:b/>
        </w:rPr>
        <w:t>Task ID-009831</w:t>
      </w:r>
      <w:r w:rsidRPr="003D0933">
        <w:rPr>
          <w:bCs/>
        </w:rPr>
        <w:t xml:space="preserve"> -BDF- Description : Select fld with dyn filter, Dropdown has more records then prev &amp; next icons are showing, if user click on next and search for any value it is not listing for selection.</w:t>
      </w:r>
    </w:p>
    <w:p w14:paraId="74EF59A5" w14:textId="05BE297F" w:rsidR="00402752" w:rsidRPr="003D0933" w:rsidRDefault="00000000" w:rsidP="003D0933">
      <w:pPr>
        <w:rPr>
          <w:bCs/>
        </w:rPr>
      </w:pPr>
      <w:r w:rsidRPr="003D0933">
        <w:rPr>
          <w:b/>
        </w:rPr>
        <w:t>Task ID-009772</w:t>
      </w:r>
      <w:r w:rsidRPr="003D0933">
        <w:rPr>
          <w:bCs/>
        </w:rPr>
        <w:t xml:space="preserve"> -BDF- In tstruct, action defined to open another tstruct with parameters and all the parameters were not passing.</w:t>
      </w:r>
    </w:p>
    <w:p w14:paraId="1D4F0F4C" w14:textId="2BD7F4FF" w:rsidR="00402752" w:rsidRPr="003D0933" w:rsidRDefault="00000000" w:rsidP="003D0933">
      <w:pPr>
        <w:rPr>
          <w:bCs/>
        </w:rPr>
      </w:pPr>
      <w:r w:rsidRPr="003D0933">
        <w:rPr>
          <w:b/>
        </w:rPr>
        <w:t>Task ID-009840</w:t>
      </w:r>
      <w:r w:rsidRPr="003D0933">
        <w:rPr>
          <w:bCs/>
        </w:rPr>
        <w:t xml:space="preserve"> - BDF - Iview parameter values are not listing, Iview Opened once and then added new values to the respective masters or transactions and comes back to Iview, newly added values are not listing parameter dropdown.</w:t>
      </w:r>
    </w:p>
    <w:p w14:paraId="7D0A8FED" w14:textId="342F7170" w:rsidR="00402752" w:rsidRPr="003D0933" w:rsidRDefault="00000000" w:rsidP="003D0933">
      <w:pPr>
        <w:rPr>
          <w:bCs/>
        </w:rPr>
      </w:pPr>
      <w:r w:rsidRPr="003D0933">
        <w:rPr>
          <w:b/>
        </w:rPr>
        <w:t>Task ID-009593</w:t>
      </w:r>
      <w:r w:rsidRPr="003D0933">
        <w:rPr>
          <w:bCs/>
        </w:rPr>
        <w:t xml:space="preserve"> - BDF - In IView Select Parameter user need copy option.</w:t>
      </w:r>
    </w:p>
    <w:p w14:paraId="19407594" w14:textId="2F7EE9CB" w:rsidR="00402752" w:rsidRPr="003D0933" w:rsidRDefault="00000000" w:rsidP="003D0933">
      <w:pPr>
        <w:rPr>
          <w:bCs/>
        </w:rPr>
      </w:pPr>
      <w:r w:rsidRPr="003D0933">
        <w:rPr>
          <w:b/>
        </w:rPr>
        <w:t>Task ID-009071</w:t>
      </w:r>
      <w:r w:rsidRPr="003D0933">
        <w:rPr>
          <w:bCs/>
        </w:rPr>
        <w:t xml:space="preserve"> -QA- Issue Description: Need Show and Hide indications in password eye icon of a Password Field</w:t>
      </w:r>
    </w:p>
    <w:p w14:paraId="58EB799E" w14:textId="0AA8936E" w:rsidR="00402752" w:rsidRPr="003D0933" w:rsidRDefault="00000000" w:rsidP="003D0933">
      <w:pPr>
        <w:rPr>
          <w:bCs/>
        </w:rPr>
      </w:pPr>
      <w:r w:rsidRPr="003D0933">
        <w:rPr>
          <w:b/>
        </w:rPr>
        <w:lastRenderedPageBreak/>
        <w:t>Task ID-007622</w:t>
      </w:r>
      <w:r w:rsidRPr="003D0933">
        <w:rPr>
          <w:bCs/>
        </w:rPr>
        <w:t xml:space="preserve"> -QA- Issue Description: Search start with lowercase.</w:t>
      </w:r>
    </w:p>
    <w:p w14:paraId="5CA58DD8" w14:textId="1277FC53" w:rsidR="00402752" w:rsidRPr="003D0933" w:rsidRDefault="00000000" w:rsidP="003D0933">
      <w:pPr>
        <w:rPr>
          <w:bCs/>
        </w:rPr>
      </w:pPr>
      <w:r w:rsidRPr="003D0933">
        <w:rPr>
          <w:b/>
        </w:rPr>
        <w:t>Task ID-007624</w:t>
      </w:r>
      <w:r w:rsidRPr="003D0933">
        <w:rPr>
          <w:bCs/>
        </w:rPr>
        <w:t xml:space="preserve"> -QA- There is no mouseover text (Tool Tip) for the two icons present in the main window after login</w:t>
      </w:r>
    </w:p>
    <w:p w14:paraId="563F8370" w14:textId="715C141E" w:rsidR="00402752" w:rsidRPr="003D0933" w:rsidRDefault="00000000" w:rsidP="003D0933">
      <w:pPr>
        <w:rPr>
          <w:bCs/>
        </w:rPr>
      </w:pPr>
      <w:r w:rsidRPr="003D0933">
        <w:rPr>
          <w:b/>
        </w:rPr>
        <w:t>Task ID-009795-</w:t>
      </w:r>
      <w:r w:rsidRPr="003D0933">
        <w:rPr>
          <w:bCs/>
        </w:rPr>
        <w:t>QA-  On the import data screen at runtime, the continue and Save template &amp; continue buttons are partially visible.</w:t>
      </w:r>
    </w:p>
    <w:p w14:paraId="5DA25613" w14:textId="24E23DEC" w:rsidR="00402752" w:rsidRPr="003D0933" w:rsidRDefault="00000000" w:rsidP="003D0933">
      <w:pPr>
        <w:rPr>
          <w:b/>
        </w:rPr>
      </w:pPr>
      <w:r w:rsidRPr="003D0933">
        <w:rPr>
          <w:b/>
        </w:rPr>
        <w:t>Task ID-009790-</w:t>
      </w:r>
      <w:r w:rsidRPr="003D0933">
        <w:rPr>
          <w:bCs/>
        </w:rPr>
        <w:t xml:space="preserve">QA- The newly created template name is not shown after selecting an </w:t>
      </w:r>
      <w:r w:rsidRPr="003D0933">
        <w:rPr>
          <w:b/>
        </w:rPr>
        <w:t>existing template or any other template name in the Import functionality.</w:t>
      </w:r>
    </w:p>
    <w:p w14:paraId="37CCF071" w14:textId="4FA079D1" w:rsidR="00402752" w:rsidRPr="003D0933" w:rsidRDefault="00000000" w:rsidP="003D0933">
      <w:pPr>
        <w:rPr>
          <w:bCs/>
        </w:rPr>
      </w:pPr>
      <w:r w:rsidRPr="003D0933">
        <w:rPr>
          <w:b/>
        </w:rPr>
        <w:t>Task ID-009813</w:t>
      </w:r>
      <w:r w:rsidRPr="003D0933">
        <w:rPr>
          <w:bCs/>
        </w:rPr>
        <w:t>-QA-  On click of Failed records hyperlink in import data log screen, it is not display the error message of failed records</w:t>
      </w:r>
    </w:p>
    <w:p w14:paraId="4C30FB36" w14:textId="59061B4A" w:rsidR="00402752" w:rsidRPr="003D0933" w:rsidRDefault="00000000" w:rsidP="003D0933">
      <w:pPr>
        <w:rPr>
          <w:bCs/>
        </w:rPr>
      </w:pPr>
      <w:r w:rsidRPr="003D0933">
        <w:rPr>
          <w:b/>
        </w:rPr>
        <w:t>Task ID-009814</w:t>
      </w:r>
      <w:r w:rsidRPr="003D0933">
        <w:rPr>
          <w:bCs/>
        </w:rPr>
        <w:t>-QA-  After click on uploaded file name hyperlink in import data screen, it is navigate to the url, It should download the uploaded file</w:t>
      </w:r>
    </w:p>
    <w:p w14:paraId="7B168653" w14:textId="120B57E6" w:rsidR="00D743DC" w:rsidRPr="00D743DC" w:rsidRDefault="00D743DC" w:rsidP="00D743DC">
      <w:pPr>
        <w:rPr>
          <w:b/>
          <w:bCs/>
          <w:color w:val="FF0000"/>
          <w:sz w:val="24"/>
          <w:szCs w:val="24"/>
        </w:rPr>
      </w:pPr>
      <w:r w:rsidRPr="00D743DC">
        <w:rPr>
          <w:b/>
          <w:bCs/>
          <w:color w:val="FF0000"/>
          <w:sz w:val="24"/>
          <w:szCs w:val="24"/>
        </w:rPr>
        <w:t>Axpert Web 11.2.1.0_release1</w:t>
      </w:r>
      <w:r>
        <w:rPr>
          <w:b/>
          <w:bCs/>
          <w:color w:val="FF0000"/>
          <w:sz w:val="24"/>
          <w:szCs w:val="24"/>
        </w:rPr>
        <w:t>9:</w:t>
      </w:r>
    </w:p>
    <w:p w14:paraId="446D5147" w14:textId="7284B1E8" w:rsidR="00402752" w:rsidRPr="003D0933" w:rsidRDefault="00000000" w:rsidP="003D0933">
      <w:pPr>
        <w:rPr>
          <w:bCs/>
        </w:rPr>
      </w:pPr>
      <w:r w:rsidRPr="003D0933">
        <w:rPr>
          <w:b/>
        </w:rPr>
        <w:t>Task ID-009867</w:t>
      </w:r>
      <w:r w:rsidRPr="003D0933">
        <w:rPr>
          <w:bCs/>
        </w:rPr>
        <w:t xml:space="preserve"> -- A new feature introduced as Process execution engine (PEG): This is a collection of objects and services that are part of core Axpert that will handle process flows. Process flows are a collection of process tasks in short called as p-tasks. At a high level each p-task is an action item for a user in the system. The action items may be make, check or approve. A make p-task will prompt user to enter data in a form/tstruct. A process may have many p-tasks that are associated with different forms. Each p-task will represent a step in the process. The list of pending tasks will be listed in an Inbox interface(Active task list).</w:t>
      </w:r>
    </w:p>
    <w:p w14:paraId="30D3EA2F" w14:textId="0D148F91" w:rsidR="00402752" w:rsidRPr="003D0933" w:rsidRDefault="00000000" w:rsidP="003D0933">
      <w:pPr>
        <w:rPr>
          <w:bCs/>
        </w:rPr>
      </w:pPr>
      <w:r w:rsidRPr="003D0933">
        <w:rPr>
          <w:b/>
        </w:rPr>
        <w:t>Task ID-009810</w:t>
      </w:r>
      <w:r w:rsidRPr="003D0933">
        <w:rPr>
          <w:bCs/>
        </w:rPr>
        <w:t xml:space="preserve"> -- New Feature: A feature introduced to Evaluate the Formula in runtime. To enable this, feature a predefined field named as 'axp_formula' needs to be introduced in required forms. The formulas will be evaluated which is enter in this field during on exit of this field and an error message will popup if there is any error else field focus will move to next field.</w:t>
      </w:r>
    </w:p>
    <w:p w14:paraId="4CCBDB4D" w14:textId="3FFC5CB0" w:rsidR="00402752" w:rsidRPr="003D0933" w:rsidRDefault="00000000" w:rsidP="0026321F">
      <w:pPr>
        <w:spacing w:after="0"/>
        <w:rPr>
          <w:bCs/>
        </w:rPr>
      </w:pPr>
      <w:r w:rsidRPr="003D0933">
        <w:rPr>
          <w:b/>
        </w:rPr>
        <w:t>Task ID-009941</w:t>
      </w:r>
      <w:r w:rsidRPr="003D0933">
        <w:rPr>
          <w:bCs/>
        </w:rPr>
        <w:t xml:space="preserve"> - Allsec - Enhancement: Option to total hours in an IView</w:t>
      </w:r>
    </w:p>
    <w:p w14:paraId="43A8E4BA" w14:textId="77777777" w:rsidR="00402752" w:rsidRDefault="00000000" w:rsidP="0026321F">
      <w:pPr>
        <w:spacing w:after="0"/>
      </w:pPr>
      <w:r>
        <w:t>○ Note: To enable this option in iviews, the columns which contains time should start with "axtime_". These type columns will considered as time-data when using in Expressions, Column Subtotals and Grand Totals.</w:t>
      </w:r>
    </w:p>
    <w:p w14:paraId="415B7F8C" w14:textId="77777777" w:rsidR="00402752" w:rsidRDefault="00000000" w:rsidP="0026321F">
      <w:pPr>
        <w:spacing w:after="0"/>
      </w:pPr>
      <w:r>
        <w:t>§ Example: In below Iveiw SQL, 2 &amp; 3 coulmns will considered as timedata in expressions, column subtotals and Grant Totals.</w:t>
      </w:r>
    </w:p>
    <w:p w14:paraId="6E38FEBD" w14:textId="77777777" w:rsidR="00402752" w:rsidRDefault="00000000" w:rsidP="0026321F">
      <w:pPr>
        <w:spacing w:after="0"/>
      </w:pPr>
      <w:r>
        <w:t>§ select 'EMP1' as EMP,10.20 as axtime_intime,16.55 as axtime_outtime from dual</w:t>
      </w:r>
    </w:p>
    <w:p w14:paraId="1B91938C" w14:textId="77777777" w:rsidR="00402752" w:rsidRDefault="00000000" w:rsidP="0026321F">
      <w:pPr>
        <w:spacing w:after="0"/>
      </w:pPr>
      <w:r>
        <w:t>§ union all</w:t>
      </w:r>
    </w:p>
    <w:p w14:paraId="3AD61124" w14:textId="77777777" w:rsidR="00402752" w:rsidRDefault="00000000" w:rsidP="0026321F">
      <w:pPr>
        <w:spacing w:after="0"/>
      </w:pPr>
      <w:r>
        <w:t>§ select 'EMP1' as EMP, 9.00 as axtime_intime,14.05 as axtime_outtime from dual</w:t>
      </w:r>
    </w:p>
    <w:p w14:paraId="415C5D28" w14:textId="77777777" w:rsidR="00402752" w:rsidRDefault="00000000" w:rsidP="0026321F">
      <w:pPr>
        <w:spacing w:after="0"/>
      </w:pPr>
      <w:r>
        <w:t>§ union all</w:t>
      </w:r>
    </w:p>
    <w:p w14:paraId="0F6EA186" w14:textId="77777777" w:rsidR="00402752" w:rsidRDefault="00000000" w:rsidP="0026321F">
      <w:pPr>
        <w:spacing w:after="0"/>
      </w:pPr>
      <w:r>
        <w:t>§ select 'EMP1' as EMP, 8.49 as axtime_intime,16.55 as axtime_outtime from dual</w:t>
      </w:r>
    </w:p>
    <w:p w14:paraId="502A736B" w14:textId="77777777" w:rsidR="0026321F" w:rsidRDefault="0026321F" w:rsidP="0026321F">
      <w:pPr>
        <w:spacing w:after="0"/>
      </w:pPr>
    </w:p>
    <w:p w14:paraId="22374AED" w14:textId="54E04C1B" w:rsidR="00402752" w:rsidRDefault="00000000" w:rsidP="0026321F">
      <w:pPr>
        <w:spacing w:after="0"/>
      </w:pPr>
      <w:r>
        <w:rPr>
          <w:b/>
        </w:rPr>
        <w:lastRenderedPageBreak/>
        <w:t>Task ID-009867 - Allsec-Process execution engine (PEG):</w:t>
      </w:r>
    </w:p>
    <w:p w14:paraId="3E42373F" w14:textId="77777777" w:rsidR="00402752" w:rsidRDefault="00000000" w:rsidP="0026321F">
      <w:pPr>
        <w:spacing w:after="0"/>
      </w:pPr>
      <w:r>
        <w:t>○ Test failed cases handled in this hot fix:</w:t>
      </w:r>
    </w:p>
    <w:p w14:paraId="0D4E3ADD" w14:textId="77777777" w:rsidR="00402752" w:rsidRDefault="00000000" w:rsidP="0026321F">
      <w:pPr>
        <w:spacing w:after="0"/>
      </w:pPr>
      <w:r>
        <w:t>§ Double time amendment approval of button</w:t>
      </w:r>
    </w:p>
    <w:p w14:paraId="0D34F4FF" w14:textId="77777777" w:rsidR="00402752" w:rsidRDefault="00000000" w:rsidP="0026321F">
      <w:pPr>
        <w:spacing w:after="0"/>
      </w:pPr>
      <w:r>
        <w:t>§ PEG Transactions can edit till final approve</w:t>
      </w:r>
    </w:p>
    <w:p w14:paraId="43A7A3C4" w14:textId="77777777" w:rsidR="00402752" w:rsidRDefault="00000000" w:rsidP="0026321F">
      <w:pPr>
        <w:spacing w:after="0"/>
      </w:pPr>
      <w:r>
        <w:t>§ After PEG approved those transactions can not be edited at any level.</w:t>
      </w:r>
    </w:p>
    <w:p w14:paraId="11427AD6" w14:textId="77777777" w:rsidR="00402752" w:rsidRDefault="00000000" w:rsidP="0026321F">
      <w:pPr>
        <w:spacing w:after="0"/>
      </w:pPr>
      <w:r>
        <w:t>§ Amendment user list is showing twice on change of Information on submit</w:t>
      </w:r>
    </w:p>
    <w:p w14:paraId="3E6F150C" w14:textId="77777777" w:rsidR="00402752" w:rsidRDefault="00000000" w:rsidP="0026321F">
      <w:pPr>
        <w:spacing w:after="0"/>
      </w:pPr>
      <w:r>
        <w:t>§ OnHold process raises DB error during the process.</w:t>
      </w:r>
    </w:p>
    <w:p w14:paraId="468734C4" w14:textId="77777777" w:rsidR="00402752" w:rsidRDefault="00000000" w:rsidP="0026321F">
      <w:pPr>
        <w:spacing w:after="0"/>
      </w:pPr>
      <w:r>
        <w:t>§ GenMap/MDMap were executing during the Amendment. Now fix has been provided to execute these functionalities only during the Final Approval of the Amendment. Please note the same.</w:t>
      </w:r>
    </w:p>
    <w:p w14:paraId="4C002103" w14:textId="77777777" w:rsidR="00402752" w:rsidRDefault="00000000" w:rsidP="0026321F">
      <w:pPr>
        <w:spacing w:after="0"/>
      </w:pPr>
      <w:r>
        <w:t>§ PEG Return Process issue -  When the PEG transaction is returned to the previous level or initiator, and the same transaction is modified and saved for further PEG processing, we need to enable the PEG process flow while ensuring that the amendment is not enabled.</w:t>
      </w:r>
    </w:p>
    <w:p w14:paraId="304DFC15" w14:textId="77777777" w:rsidR="0026321F" w:rsidRDefault="0026321F" w:rsidP="0026321F">
      <w:pPr>
        <w:spacing w:after="0"/>
      </w:pPr>
    </w:p>
    <w:p w14:paraId="3BFF59D0" w14:textId="29C246C5" w:rsidR="00402752" w:rsidRPr="0026321F" w:rsidRDefault="00000000" w:rsidP="0026321F">
      <w:pPr>
        <w:rPr>
          <w:bCs/>
        </w:rPr>
      </w:pPr>
      <w:r w:rsidRPr="0026321F">
        <w:rPr>
          <w:b/>
        </w:rPr>
        <w:t>Task ID-009925</w:t>
      </w:r>
      <w:r w:rsidRPr="0026321F">
        <w:rPr>
          <w:bCs/>
        </w:rPr>
        <w:t xml:space="preserve"> -Allsec-Open Rectification / Regularization - Make one Task and Login with Approver - Click on View Form and Click on Reject icon .Observe that unhiding Submit, Discard and New buttons and allowing to do Actions.</w:t>
      </w:r>
    </w:p>
    <w:p w14:paraId="4E2565B7" w14:textId="6AE9C100" w:rsidR="00402752" w:rsidRPr="0026321F" w:rsidRDefault="00000000" w:rsidP="0026321F">
      <w:pPr>
        <w:rPr>
          <w:bCs/>
        </w:rPr>
      </w:pPr>
      <w:r w:rsidRPr="0026321F">
        <w:rPr>
          <w:b/>
        </w:rPr>
        <w:t>Task ID-009918</w:t>
      </w:r>
      <w:r w:rsidRPr="0026321F">
        <w:rPr>
          <w:bCs/>
        </w:rPr>
        <w:t xml:space="preserve"> -Allsec-Description - When user make Marital Status as Married and Make changes in Family details and approve.Login with Approve and Approve Marial status(Personal Information) and login with Family Information RM and Load Record(View Form) and Click on Approve - Instead of showing  validation message</w:t>
      </w:r>
    </w:p>
    <w:p w14:paraId="0BBBFF91" w14:textId="1F13B8F7" w:rsidR="00402752" w:rsidRPr="0026321F" w:rsidRDefault="00000000" w:rsidP="0026321F">
      <w:pPr>
        <w:rPr>
          <w:bCs/>
        </w:rPr>
      </w:pPr>
      <w:r w:rsidRPr="0026321F">
        <w:rPr>
          <w:b/>
        </w:rPr>
        <w:t>Task ID-009904</w:t>
      </w:r>
      <w:r w:rsidRPr="0026321F">
        <w:rPr>
          <w:bCs/>
        </w:rPr>
        <w:t xml:space="preserve"> -Allsec-Requirement - PEG Definition should Overwrite  Rule Engine Definition</w:t>
      </w:r>
    </w:p>
    <w:p w14:paraId="4648083C" w14:textId="0B63A8EB" w:rsidR="00402752" w:rsidRPr="0026321F" w:rsidRDefault="00000000" w:rsidP="0026321F">
      <w:pPr>
        <w:rPr>
          <w:bCs/>
        </w:rPr>
      </w:pPr>
      <w:r w:rsidRPr="0026321F">
        <w:rPr>
          <w:b/>
        </w:rPr>
        <w:t>Task ID-009905 -</w:t>
      </w:r>
      <w:r w:rsidRPr="0026321F">
        <w:rPr>
          <w:bCs/>
        </w:rPr>
        <w:t>Allsec- Requirement- In Amendment Pop-up - 'Discard' button name needs to change to 'Withdraw'.</w:t>
      </w:r>
    </w:p>
    <w:p w14:paraId="5470C63B" w14:textId="2C3A6DBD" w:rsidR="00402752" w:rsidRPr="0026321F" w:rsidRDefault="00000000" w:rsidP="0026321F">
      <w:pPr>
        <w:rPr>
          <w:bCs/>
        </w:rPr>
      </w:pPr>
      <w:r w:rsidRPr="0026321F">
        <w:rPr>
          <w:b/>
        </w:rPr>
        <w:t>Task ID-009844 -</w:t>
      </w:r>
      <w:r w:rsidRPr="0026321F">
        <w:rPr>
          <w:bCs/>
        </w:rPr>
        <w:t>Allsec- where the PEG was not triggering on Data post (SQL POST).</w:t>
      </w:r>
    </w:p>
    <w:p w14:paraId="05719683" w14:textId="67D3522C" w:rsidR="00402752" w:rsidRPr="0026321F" w:rsidRDefault="00000000" w:rsidP="0026321F">
      <w:pPr>
        <w:rPr>
          <w:bCs/>
        </w:rPr>
      </w:pPr>
      <w:r w:rsidRPr="0026321F">
        <w:rPr>
          <w:b/>
        </w:rPr>
        <w:t>Task ID-009892</w:t>
      </w:r>
      <w:r w:rsidRPr="0026321F">
        <w:rPr>
          <w:bCs/>
        </w:rPr>
        <w:t xml:space="preserve">  -Allsec-When attempting to approve multiple active tasks using the bulk approval functionality, the system shows the following error message: "Exception in AxApprove: Access violation Error."</w:t>
      </w:r>
    </w:p>
    <w:p w14:paraId="71A7C13B" w14:textId="24C06250" w:rsidR="00402752" w:rsidRPr="0026321F" w:rsidRDefault="00000000" w:rsidP="0026321F">
      <w:pPr>
        <w:rPr>
          <w:bCs/>
        </w:rPr>
      </w:pPr>
      <w:r w:rsidRPr="0026321F">
        <w:rPr>
          <w:b/>
        </w:rPr>
        <w:t>Task ID-009917</w:t>
      </w:r>
      <w:r w:rsidRPr="0026321F">
        <w:rPr>
          <w:bCs/>
        </w:rPr>
        <w:t xml:space="preserve">  -Allsec-When a user edits or adds a new row in the grid and saves it, while approving this task, it throws an error "insert or update on table 'emp_mst_academicdtl' violates foreign key constraint 'fk_country_degree_conf_acdtl' ".</w:t>
      </w:r>
    </w:p>
    <w:p w14:paraId="4BACE3A0" w14:textId="370D3A7C" w:rsidR="00402752" w:rsidRPr="0026321F" w:rsidRDefault="00000000" w:rsidP="0026321F">
      <w:pPr>
        <w:rPr>
          <w:bCs/>
        </w:rPr>
      </w:pPr>
      <w:r w:rsidRPr="0026321F">
        <w:rPr>
          <w:b/>
        </w:rPr>
        <w:t>Task ID-009915</w:t>
      </w:r>
      <w:r w:rsidRPr="0026321F">
        <w:rPr>
          <w:bCs/>
        </w:rPr>
        <w:t xml:space="preserve"> -Allsec- i)Login with the Default user and Edit in Personal Information - In Amendment message - it is taking Process Owner.ii) Login with the User and Click on User profile and Edit and save - In Amendment message - it is taking Assign to.</w:t>
      </w:r>
    </w:p>
    <w:p w14:paraId="42A5603E" w14:textId="4DAE76E3" w:rsidR="00402752" w:rsidRPr="0026321F" w:rsidRDefault="00000000" w:rsidP="0026321F">
      <w:pPr>
        <w:rPr>
          <w:bCs/>
        </w:rPr>
      </w:pPr>
      <w:r w:rsidRPr="0026321F">
        <w:rPr>
          <w:b/>
        </w:rPr>
        <w:t>Task ID-009863</w:t>
      </w:r>
      <w:r w:rsidRPr="0026321F">
        <w:rPr>
          <w:bCs/>
        </w:rPr>
        <w:t xml:space="preserve">  -Allsec-Description: Amendment user list is showing twice on change of Information on submit</w:t>
      </w:r>
    </w:p>
    <w:p w14:paraId="5D6A12AC" w14:textId="0EF7D9DC" w:rsidR="00402752" w:rsidRPr="0026321F" w:rsidRDefault="00000000" w:rsidP="0026321F">
      <w:pPr>
        <w:rPr>
          <w:bCs/>
        </w:rPr>
      </w:pPr>
      <w:r w:rsidRPr="0026321F">
        <w:rPr>
          <w:b/>
        </w:rPr>
        <w:lastRenderedPageBreak/>
        <w:t>Task ID-009864</w:t>
      </w:r>
      <w:r w:rsidRPr="0026321F">
        <w:rPr>
          <w:bCs/>
        </w:rPr>
        <w:t xml:space="preserve"> -Allsec- Cancel Action should be removed as we have the Cross Icon on the top</w:t>
      </w:r>
    </w:p>
    <w:p w14:paraId="495B3CC1" w14:textId="0A0C8980" w:rsidR="00402752" w:rsidRPr="0026321F" w:rsidRDefault="00000000" w:rsidP="0026321F">
      <w:pPr>
        <w:rPr>
          <w:bCs/>
        </w:rPr>
      </w:pPr>
      <w:r w:rsidRPr="0026321F">
        <w:rPr>
          <w:b/>
        </w:rPr>
        <w:t>Task ID-009893</w:t>
      </w:r>
      <w:r w:rsidRPr="0026321F">
        <w:rPr>
          <w:bCs/>
        </w:rPr>
        <w:t xml:space="preserve"> - Allsec - Iview - Excel downloaded is showing with HTML tags and content.</w:t>
      </w:r>
    </w:p>
    <w:p w14:paraId="4C36A402" w14:textId="72ECDCE4" w:rsidR="00402752" w:rsidRPr="0026321F" w:rsidRDefault="00000000" w:rsidP="0026321F">
      <w:pPr>
        <w:rPr>
          <w:bCs/>
        </w:rPr>
      </w:pPr>
      <w:r w:rsidRPr="0026321F">
        <w:rPr>
          <w:b/>
        </w:rPr>
        <w:t>Task ID-009811</w:t>
      </w:r>
      <w:r w:rsidRPr="0026321F">
        <w:rPr>
          <w:bCs/>
        </w:rPr>
        <w:t xml:space="preserve"> - Allsec - Open Pending for BGV Verification Report, select one record and click on Update BGV, it will open BGV Verification pop-up Update status and click on Submit. Observe that Update record in not removing from  Pending for BGV Verification Report - But when user click on Refresh button then it is removing from list.</w:t>
      </w:r>
    </w:p>
    <w:p w14:paraId="673ED025" w14:textId="77777777" w:rsidR="00402752" w:rsidRPr="0026321F" w:rsidRDefault="00000000" w:rsidP="0026321F">
      <w:pPr>
        <w:rPr>
          <w:bCs/>
        </w:rPr>
      </w:pPr>
      <w:r w:rsidRPr="0026321F">
        <w:rPr>
          <w:bCs/>
        </w:rPr>
        <w:t>○ Note: In script, 'RefreshIview()' function should not have any parameter.</w:t>
      </w:r>
    </w:p>
    <w:p w14:paraId="6FC3F919" w14:textId="092E1CE7" w:rsidR="00402752" w:rsidRPr="0026321F" w:rsidRDefault="00000000" w:rsidP="0026321F">
      <w:pPr>
        <w:rPr>
          <w:bCs/>
        </w:rPr>
      </w:pPr>
      <w:r w:rsidRPr="0026321F">
        <w:rPr>
          <w:b/>
        </w:rPr>
        <w:t>Task ID-009918-</w:t>
      </w:r>
      <w:r w:rsidRPr="0026321F">
        <w:rPr>
          <w:bCs/>
        </w:rPr>
        <w:t xml:space="preserve"> Allsec -  Description - When user make Marital Status as Married and Make changes in Family details and approve.Login with Approve and Approve Marial status(Personal Information) and login with Family Information RM and Load Record(View Form) and Click on Approve - Instead of showing  validation message</w:t>
      </w:r>
    </w:p>
    <w:p w14:paraId="4C38363B" w14:textId="4FDF156C" w:rsidR="00402752" w:rsidRPr="0026321F" w:rsidRDefault="00000000" w:rsidP="0026321F">
      <w:pPr>
        <w:rPr>
          <w:bCs/>
        </w:rPr>
      </w:pPr>
      <w:r w:rsidRPr="0026321F">
        <w:rPr>
          <w:b/>
        </w:rPr>
        <w:t>Task ID-009938-</w:t>
      </w:r>
      <w:r w:rsidRPr="0026321F">
        <w:rPr>
          <w:bCs/>
        </w:rPr>
        <w:t xml:space="preserve"> Allsec - On submit, other mandatory fields are getting read only except Administrative Reporting Manager even though it is Mandatory(It made mandatory in Rule Engine)</w:t>
      </w:r>
    </w:p>
    <w:p w14:paraId="238562E8" w14:textId="33203D43" w:rsidR="00402752" w:rsidRPr="0026321F" w:rsidRDefault="00000000" w:rsidP="0026321F">
      <w:pPr>
        <w:rPr>
          <w:bCs/>
        </w:rPr>
      </w:pPr>
      <w:r w:rsidRPr="0026321F">
        <w:rPr>
          <w:b/>
        </w:rPr>
        <w:t>Task ID-009852-</w:t>
      </w:r>
      <w:r w:rsidRPr="0026321F">
        <w:rPr>
          <w:bCs/>
        </w:rPr>
        <w:t xml:space="preserve"> Allsec -In Global Import, When user tries to Upload file Without enabling 'File contains Headers' Toggle button - then in Import summary page it is showing Total records uploaded 22 but Failed shows 44.</w:t>
      </w:r>
    </w:p>
    <w:p w14:paraId="4F302038" w14:textId="119A289C" w:rsidR="00402752" w:rsidRPr="0026321F" w:rsidRDefault="00000000" w:rsidP="0026321F">
      <w:pPr>
        <w:spacing w:after="0"/>
        <w:rPr>
          <w:bCs/>
        </w:rPr>
      </w:pPr>
      <w:r w:rsidRPr="0026321F">
        <w:rPr>
          <w:b/>
        </w:rPr>
        <w:t>Task ID-009841</w:t>
      </w:r>
      <w:r w:rsidRPr="0026321F">
        <w:rPr>
          <w:bCs/>
        </w:rPr>
        <w:t xml:space="preserve"> -BDF- Description : In dropdown Auto Select option is not working for Grid DC.</w:t>
      </w:r>
    </w:p>
    <w:p w14:paraId="0450D831" w14:textId="77777777" w:rsidR="00402752" w:rsidRPr="0026321F" w:rsidRDefault="00000000" w:rsidP="0026321F">
      <w:pPr>
        <w:spacing w:after="0"/>
        <w:rPr>
          <w:bCs/>
        </w:rPr>
      </w:pPr>
      <w:r w:rsidRPr="0026321F">
        <w:rPr>
          <w:bCs/>
        </w:rPr>
        <w:t>○ Below developer option need to enable on form level.</w:t>
      </w:r>
    </w:p>
    <w:p w14:paraId="2C828D18" w14:textId="77777777" w:rsidR="00402752" w:rsidRPr="0026321F" w:rsidRDefault="00000000" w:rsidP="0026321F">
      <w:pPr>
        <w:spacing w:after="0"/>
        <w:rPr>
          <w:bCs/>
        </w:rPr>
      </w:pPr>
      <w:r w:rsidRPr="0026321F">
        <w:rPr>
          <w:bCs/>
        </w:rPr>
        <w:t>○  Developer option:</w:t>
      </w:r>
    </w:p>
    <w:p w14:paraId="276B9B86" w14:textId="77777777" w:rsidR="00402752" w:rsidRPr="0026321F" w:rsidRDefault="00000000" w:rsidP="0026321F">
      <w:pPr>
        <w:spacing w:after="0"/>
        <w:rPr>
          <w:bCs/>
        </w:rPr>
      </w:pPr>
      <w:r w:rsidRPr="0026321F">
        <w:rPr>
          <w:bCs/>
        </w:rPr>
        <w:t>§      Property: Fill AutoSelect fields for dropdown fields</w:t>
      </w:r>
    </w:p>
    <w:p w14:paraId="663A3A4B" w14:textId="77777777" w:rsidR="00402752" w:rsidRPr="0026321F" w:rsidRDefault="00000000" w:rsidP="0026321F">
      <w:pPr>
        <w:spacing w:after="0"/>
        <w:rPr>
          <w:bCs/>
        </w:rPr>
      </w:pPr>
      <w:r w:rsidRPr="0026321F">
        <w:rPr>
          <w:bCs/>
        </w:rPr>
        <w:t>§      Property Code: Fill AutoSelect fields for dropdown fields</w:t>
      </w:r>
    </w:p>
    <w:p w14:paraId="62DB4E8C" w14:textId="77777777" w:rsidR="00402752" w:rsidRPr="0026321F" w:rsidRDefault="00000000" w:rsidP="0026321F">
      <w:pPr>
        <w:spacing w:after="0"/>
        <w:rPr>
          <w:bCs/>
        </w:rPr>
      </w:pPr>
      <w:r w:rsidRPr="0026321F">
        <w:rPr>
          <w:bCs/>
        </w:rPr>
        <w:t>§      Type: Tstruct</w:t>
      </w:r>
    </w:p>
    <w:p w14:paraId="12614201" w14:textId="77777777" w:rsidR="00402752" w:rsidRPr="0026321F" w:rsidRDefault="00000000" w:rsidP="0026321F">
      <w:pPr>
        <w:spacing w:after="0"/>
        <w:rPr>
          <w:bCs/>
        </w:rPr>
      </w:pPr>
      <w:r w:rsidRPr="0026321F">
        <w:rPr>
          <w:bCs/>
        </w:rPr>
        <w:t>§      Property Value: true/false</w:t>
      </w:r>
    </w:p>
    <w:p w14:paraId="382DDE7B" w14:textId="77777777" w:rsidR="00402752" w:rsidRPr="0026321F" w:rsidRDefault="00000000" w:rsidP="0026321F">
      <w:pPr>
        <w:spacing w:after="0"/>
        <w:rPr>
          <w:bCs/>
        </w:rPr>
      </w:pPr>
      <w:r w:rsidRPr="0026321F">
        <w:rPr>
          <w:bCs/>
        </w:rPr>
        <w:t>§      User role: All/Single Role</w:t>
      </w:r>
    </w:p>
    <w:p w14:paraId="52BCDE6A" w14:textId="77777777" w:rsidR="00402752" w:rsidRDefault="00000000" w:rsidP="0026321F">
      <w:pPr>
        <w:spacing w:after="0"/>
        <w:rPr>
          <w:bCs/>
        </w:rPr>
      </w:pPr>
      <w:r w:rsidRPr="0026321F">
        <w:rPr>
          <w:bCs/>
        </w:rPr>
        <w:t>§      Form/Report: ALL Forms/Single form</w:t>
      </w:r>
    </w:p>
    <w:p w14:paraId="157ECA0E" w14:textId="77777777" w:rsidR="0026321F" w:rsidRPr="0026321F" w:rsidRDefault="0026321F" w:rsidP="0026321F">
      <w:pPr>
        <w:spacing w:after="0"/>
        <w:rPr>
          <w:bCs/>
        </w:rPr>
      </w:pPr>
    </w:p>
    <w:p w14:paraId="32AD5828" w14:textId="24A4C645" w:rsidR="00402752" w:rsidRPr="0026321F" w:rsidRDefault="00000000" w:rsidP="0026321F">
      <w:pPr>
        <w:rPr>
          <w:bCs/>
        </w:rPr>
      </w:pPr>
      <w:r w:rsidRPr="0026321F">
        <w:rPr>
          <w:b/>
        </w:rPr>
        <w:t>Task ID-009898</w:t>
      </w:r>
      <w:r w:rsidRPr="0026321F">
        <w:rPr>
          <w:bCs/>
        </w:rPr>
        <w:t xml:space="preserve"> -BDF- Description : Select field advance search, Selected value is not populating to the field. Go to Adv. search and search some value in search component click okay. This issue in Non grid DC as well as Grid DC.</w:t>
      </w:r>
    </w:p>
    <w:p w14:paraId="3F1BD398" w14:textId="20CA5F0C" w:rsidR="00402752" w:rsidRPr="0026321F" w:rsidRDefault="00000000" w:rsidP="0026321F">
      <w:pPr>
        <w:rPr>
          <w:bCs/>
        </w:rPr>
      </w:pPr>
      <w:r w:rsidRPr="0026321F">
        <w:rPr>
          <w:b/>
        </w:rPr>
        <w:t>Task ID-009901</w:t>
      </w:r>
      <w:r w:rsidRPr="0026321F">
        <w:rPr>
          <w:bCs/>
        </w:rPr>
        <w:t xml:space="preserve"> -BDF- Description : Select field advance search, Unable to search values beyond 50 records which is showing by default in search window. This issue in Non grid DC as well as Grid DC.</w:t>
      </w:r>
    </w:p>
    <w:p w14:paraId="299138A0" w14:textId="482E172E" w:rsidR="00402752" w:rsidRPr="0026321F" w:rsidRDefault="00000000" w:rsidP="0026321F">
      <w:pPr>
        <w:rPr>
          <w:bCs/>
        </w:rPr>
      </w:pPr>
      <w:r w:rsidRPr="0026321F">
        <w:rPr>
          <w:b/>
        </w:rPr>
        <w:lastRenderedPageBreak/>
        <w:t>Task ID-009903</w:t>
      </w:r>
      <w:r w:rsidRPr="0026321F">
        <w:rPr>
          <w:bCs/>
        </w:rPr>
        <w:t xml:space="preserve"> -BDF- Description : Action - In PDF "show PDF" option is not selected but in runtime the PDF is showing.</w:t>
      </w:r>
    </w:p>
    <w:p w14:paraId="433613C3" w14:textId="12FBCD7A" w:rsidR="00402752" w:rsidRPr="0026321F" w:rsidRDefault="00000000" w:rsidP="0026321F">
      <w:pPr>
        <w:rPr>
          <w:bCs/>
        </w:rPr>
      </w:pPr>
      <w:r w:rsidRPr="0026321F">
        <w:rPr>
          <w:b/>
        </w:rPr>
        <w:t>Task ID-009330</w:t>
      </w:r>
      <w:r w:rsidRPr="0026321F">
        <w:rPr>
          <w:bCs/>
        </w:rPr>
        <w:t xml:space="preserve"> -BDF- Description : new mode, On tabout mandatory dropdowns will get selected first option and non mandatory dropdown will not get selected automatically. If user want to select can use the enter key to open dropdown items.</w:t>
      </w:r>
    </w:p>
    <w:p w14:paraId="0CA0FE2E" w14:textId="781308F5" w:rsidR="00402752" w:rsidRPr="0026321F" w:rsidRDefault="00000000" w:rsidP="0026321F">
      <w:pPr>
        <w:rPr>
          <w:bCs/>
        </w:rPr>
      </w:pPr>
      <w:r w:rsidRPr="0026321F">
        <w:rPr>
          <w:b/>
        </w:rPr>
        <w:t>Task ID-009931</w:t>
      </w:r>
      <w:r w:rsidRPr="0026321F">
        <w:rPr>
          <w:bCs/>
        </w:rPr>
        <w:t xml:space="preserve"> -BDF- Description : "Edit after approval" flag enabled in work flow , For Approved transactions, ondataload event using to disabling the some of the fields</w:t>
      </w:r>
    </w:p>
    <w:p w14:paraId="1743D220" w14:textId="69CA75D8" w:rsidR="00402752" w:rsidRPr="0026321F" w:rsidRDefault="00000000" w:rsidP="0026321F">
      <w:pPr>
        <w:rPr>
          <w:bCs/>
        </w:rPr>
      </w:pPr>
      <w:r w:rsidRPr="0026321F">
        <w:rPr>
          <w:b/>
        </w:rPr>
        <w:t>Task ID-009933</w:t>
      </w:r>
      <w:r w:rsidRPr="0026321F">
        <w:rPr>
          <w:bCs/>
        </w:rPr>
        <w:t xml:space="preserve"> -BDF- Description : In Grid DC the dropdown list of values are not listing.</w:t>
      </w:r>
    </w:p>
    <w:p w14:paraId="1FE0DDEF" w14:textId="14C77FC8" w:rsidR="00402752" w:rsidRPr="0026321F" w:rsidRDefault="00000000" w:rsidP="0026321F">
      <w:pPr>
        <w:rPr>
          <w:bCs/>
        </w:rPr>
      </w:pPr>
      <w:r w:rsidRPr="0026321F">
        <w:rPr>
          <w:b/>
        </w:rPr>
        <w:t>Task ID-009891</w:t>
      </w:r>
      <w:r w:rsidRPr="0026321F">
        <w:rPr>
          <w:bCs/>
        </w:rPr>
        <w:t xml:space="preserve"> -- Description: In grid dc Random number is not display when user open the form at run time</w:t>
      </w:r>
    </w:p>
    <w:p w14:paraId="10AED82B" w14:textId="2CA359D3" w:rsidR="00402752" w:rsidRPr="0026321F" w:rsidRDefault="00000000" w:rsidP="0026321F">
      <w:pPr>
        <w:rPr>
          <w:bCs/>
        </w:rPr>
      </w:pPr>
      <w:r w:rsidRPr="0026321F">
        <w:rPr>
          <w:b/>
        </w:rPr>
        <w:t>Task ID-009594</w:t>
      </w:r>
      <w:r w:rsidRPr="0026321F">
        <w:rPr>
          <w:bCs/>
        </w:rPr>
        <w:t xml:space="preserve"> - BDF - Iview picklist issue fixes(Need 10.2 version pick list)</w:t>
      </w:r>
    </w:p>
    <w:p w14:paraId="1EA7A1E5" w14:textId="2330DC94" w:rsidR="00402752" w:rsidRPr="0026321F" w:rsidRDefault="00000000" w:rsidP="0026321F">
      <w:pPr>
        <w:rPr>
          <w:bCs/>
        </w:rPr>
      </w:pPr>
      <w:r w:rsidRPr="0026321F">
        <w:rPr>
          <w:b/>
        </w:rPr>
        <w:t>Task ID-009862 -</w:t>
      </w:r>
      <w:r w:rsidRPr="0026321F">
        <w:rPr>
          <w:bCs/>
        </w:rPr>
        <w:t xml:space="preserve"> BDF - Need Copy option for picklist Iview</w:t>
      </w:r>
    </w:p>
    <w:p w14:paraId="1FFA917B" w14:textId="127B05F1" w:rsidR="00402752" w:rsidRPr="0026321F" w:rsidRDefault="00000000" w:rsidP="0026321F">
      <w:pPr>
        <w:rPr>
          <w:bCs/>
        </w:rPr>
      </w:pPr>
      <w:r w:rsidRPr="0026321F">
        <w:rPr>
          <w:b/>
        </w:rPr>
        <w:t>Task ID-009712</w:t>
      </w:r>
      <w:r w:rsidRPr="0026321F">
        <w:rPr>
          <w:bCs/>
        </w:rPr>
        <w:t xml:space="preserve"> - BDF - When user click on Tasks button the button caption is changing grey colour but it should display white colour</w:t>
      </w:r>
    </w:p>
    <w:p w14:paraId="6AABD381" w14:textId="1D42A48D" w:rsidR="00402752" w:rsidRPr="0026321F" w:rsidRDefault="00000000" w:rsidP="0026321F">
      <w:pPr>
        <w:rPr>
          <w:bCs/>
        </w:rPr>
      </w:pPr>
      <w:r w:rsidRPr="0026321F">
        <w:rPr>
          <w:b/>
        </w:rPr>
        <w:t>Task ID-009899 --</w:t>
      </w:r>
      <w:r w:rsidRPr="0026321F">
        <w:rPr>
          <w:bCs/>
        </w:rPr>
        <w:t>BDF--Grid xl import, Option provided in 11.2 web for "Export the data from grid and try to import the same data back to grid", but it is not importing properly as expected. Expected scenario: It should ask Append / Modify message like desktop and import accordingly.</w:t>
      </w:r>
    </w:p>
    <w:p w14:paraId="5CDDE210" w14:textId="4ACB4DB8" w:rsidR="00402752" w:rsidRPr="0026321F" w:rsidRDefault="00000000" w:rsidP="0026321F">
      <w:pPr>
        <w:rPr>
          <w:bCs/>
        </w:rPr>
      </w:pPr>
      <w:r w:rsidRPr="0026321F">
        <w:rPr>
          <w:b/>
        </w:rPr>
        <w:t>Task ID-009877</w:t>
      </w:r>
      <w:r w:rsidRPr="0026321F">
        <w:rPr>
          <w:bCs/>
        </w:rPr>
        <w:t xml:space="preserve"> --BDF--When login first time - in change password screen - after change password,  it is showing 2 messages "Password is changed successfully", "You are logging in for the first time. you need to change the password."</w:t>
      </w:r>
    </w:p>
    <w:p w14:paraId="473676B9" w14:textId="069D73B0" w:rsidR="00402752" w:rsidRPr="0026321F" w:rsidRDefault="00000000" w:rsidP="0026321F">
      <w:pPr>
        <w:rPr>
          <w:bCs/>
        </w:rPr>
      </w:pPr>
      <w:r w:rsidRPr="0026321F">
        <w:rPr>
          <w:b/>
        </w:rPr>
        <w:t>Task ID-009926</w:t>
      </w:r>
      <w:r w:rsidRPr="0026321F">
        <w:rPr>
          <w:bCs/>
        </w:rPr>
        <w:t xml:space="preserve"> -BDF- After fill data from fillgrid and delete the row and add row again then dropdown fields are not showing data until keypress.</w:t>
      </w:r>
    </w:p>
    <w:p w14:paraId="0F757B2A" w14:textId="1D4E04A2" w:rsidR="00402752" w:rsidRPr="0026321F" w:rsidRDefault="00000000" w:rsidP="0026321F">
      <w:pPr>
        <w:rPr>
          <w:bCs/>
        </w:rPr>
      </w:pPr>
      <w:r w:rsidRPr="0026321F">
        <w:rPr>
          <w:b/>
        </w:rPr>
        <w:t>Task ID-009861</w:t>
      </w:r>
      <w:r w:rsidRPr="0026321F">
        <w:rPr>
          <w:bCs/>
        </w:rPr>
        <w:t xml:space="preserve"> -BDF- Description: On dataload action button should gets disable but action is still enabled.</w:t>
      </w:r>
    </w:p>
    <w:p w14:paraId="5837D40A" w14:textId="5FE08C4C"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20:</w:t>
      </w:r>
    </w:p>
    <w:p w14:paraId="4603004F" w14:textId="15811571" w:rsidR="00402752" w:rsidRPr="00A0528F" w:rsidRDefault="00000000" w:rsidP="00A0528F">
      <w:pPr>
        <w:rPr>
          <w:bCs/>
        </w:rPr>
      </w:pPr>
      <w:r w:rsidRPr="00A0528F">
        <w:rPr>
          <w:b/>
        </w:rPr>
        <w:t>Task ID-009975</w:t>
      </w:r>
      <w:r w:rsidRPr="00A0528F">
        <w:rPr>
          <w:bCs/>
        </w:rPr>
        <w:t xml:space="preserve"> -Allsec- SQLRegVar functionality issues in web application along with Axp_Formula functionality.</w:t>
      </w:r>
    </w:p>
    <w:p w14:paraId="7C2FB57B" w14:textId="38486CE8" w:rsidR="00402752" w:rsidRPr="00A0528F" w:rsidRDefault="00000000" w:rsidP="00A0528F">
      <w:pPr>
        <w:rPr>
          <w:bCs/>
        </w:rPr>
      </w:pPr>
      <w:r w:rsidRPr="00A0528F">
        <w:rPr>
          <w:b/>
        </w:rPr>
        <w:t>Task ID-009810</w:t>
      </w:r>
      <w:r w:rsidRPr="00A0528F">
        <w:rPr>
          <w:bCs/>
        </w:rPr>
        <w:t xml:space="preserve"> -Allsec- New Feature: A feature introduced to Evaluate the Formula in runtime. To enable this, feature a predefined field named as 'axp_formula' needs to be introduced in required forms. The formulas will be evaluated which is enter in this field during on exit of this field and an error message will popup if there is any error else field focus will move to next field.</w:t>
      </w:r>
    </w:p>
    <w:p w14:paraId="4D522745" w14:textId="77777777" w:rsidR="00402752" w:rsidRPr="00A0528F" w:rsidRDefault="00000000" w:rsidP="00A0528F">
      <w:pPr>
        <w:rPr>
          <w:bCs/>
        </w:rPr>
      </w:pPr>
      <w:r w:rsidRPr="00A0528F">
        <w:rPr>
          <w:bCs/>
        </w:rPr>
        <w:lastRenderedPageBreak/>
        <w:t>○ Note: In addition, below points are handled.</w:t>
      </w:r>
    </w:p>
    <w:p w14:paraId="63B95802" w14:textId="77777777" w:rsidR="00402752" w:rsidRPr="00A0528F" w:rsidRDefault="00000000" w:rsidP="00A0528F">
      <w:pPr>
        <w:rPr>
          <w:bCs/>
        </w:rPr>
      </w:pPr>
      <w:r w:rsidRPr="00A0528F">
        <w:rPr>
          <w:bCs/>
        </w:rPr>
        <w:t>§ First time entered value in axp_formula field not getting in expression field.</w:t>
      </w:r>
    </w:p>
    <w:p w14:paraId="58722BAD" w14:textId="77777777" w:rsidR="00402752" w:rsidRPr="00A0528F" w:rsidRDefault="00000000" w:rsidP="00A0528F">
      <w:pPr>
        <w:rPr>
          <w:bCs/>
        </w:rPr>
      </w:pPr>
      <w:r w:rsidRPr="00A0528F">
        <w:rPr>
          <w:bCs/>
        </w:rPr>
        <w:t>§ Continues operators(+,-,/,*) are not allowed.</w:t>
      </w:r>
    </w:p>
    <w:p w14:paraId="2F027BB8" w14:textId="77777777" w:rsidR="00402752" w:rsidRPr="00A0528F" w:rsidRDefault="00000000" w:rsidP="00A0528F">
      <w:pPr>
        <w:rPr>
          <w:bCs/>
        </w:rPr>
      </w:pPr>
      <w:r w:rsidRPr="00A0528F">
        <w:rPr>
          <w:bCs/>
        </w:rPr>
        <w:t>§ Axpert expression function names(ex.: sum,getvalue) not allowed without proper expression.</w:t>
      </w:r>
    </w:p>
    <w:p w14:paraId="0D50FC97" w14:textId="1CD9B00A" w:rsidR="00402752" w:rsidRPr="00A0528F" w:rsidRDefault="00000000" w:rsidP="00A0528F">
      <w:pPr>
        <w:rPr>
          <w:bCs/>
        </w:rPr>
      </w:pPr>
      <w:r w:rsidRPr="00A0528F">
        <w:rPr>
          <w:b/>
        </w:rPr>
        <w:t>Task ID-009976</w:t>
      </w:r>
      <w:r w:rsidRPr="00A0528F">
        <w:rPr>
          <w:bCs/>
        </w:rPr>
        <w:t xml:space="preserve"> -Allsec- Discard button functionality in tstruct loaded data.</w:t>
      </w:r>
    </w:p>
    <w:p w14:paraId="76F6EFEA" w14:textId="2D3664CF" w:rsidR="00402752" w:rsidRPr="00A0528F" w:rsidRDefault="00000000" w:rsidP="00A0528F">
      <w:pPr>
        <w:rPr>
          <w:bCs/>
        </w:rPr>
      </w:pPr>
      <w:r w:rsidRPr="00A0528F">
        <w:rPr>
          <w:b/>
        </w:rPr>
        <w:t>Task ID-009947</w:t>
      </w:r>
      <w:r w:rsidRPr="00A0528F">
        <w:rPr>
          <w:bCs/>
        </w:rPr>
        <w:t xml:space="preserve"> -BDF- Description : Issue: In Date field, expression showing wrong date as "01/01/1900" and if there is no value then it is set null value instead of "01/01/1900" and also showing undefined if else part is not mentioned</w:t>
      </w:r>
    </w:p>
    <w:p w14:paraId="7A5ED3A6" w14:textId="1880F8E8" w:rsidR="00402752" w:rsidRPr="00A0528F" w:rsidRDefault="00000000" w:rsidP="00A0528F">
      <w:pPr>
        <w:rPr>
          <w:bCs/>
        </w:rPr>
      </w:pPr>
      <w:r w:rsidRPr="00A0528F">
        <w:rPr>
          <w:b/>
        </w:rPr>
        <w:t>Task ID-009523</w:t>
      </w:r>
      <w:r w:rsidRPr="00A0528F">
        <w:rPr>
          <w:bCs/>
        </w:rPr>
        <w:t xml:space="preserve"> -BDF- Description :Select Component - In LOV if data starts with double quotes " then it is not showing in the field after selection.</w:t>
      </w:r>
    </w:p>
    <w:p w14:paraId="22EA7A06" w14:textId="5BD0BF52" w:rsidR="00402752" w:rsidRPr="00A0528F" w:rsidRDefault="00000000" w:rsidP="00A0528F">
      <w:pPr>
        <w:rPr>
          <w:bCs/>
        </w:rPr>
      </w:pPr>
      <w:r w:rsidRPr="00A0528F">
        <w:rPr>
          <w:b/>
        </w:rPr>
        <w:t>Task ID-009899</w:t>
      </w:r>
      <w:r w:rsidRPr="00A0528F">
        <w:rPr>
          <w:bCs/>
        </w:rPr>
        <w:t xml:space="preserve"> --BDF--Grid xl import, Option provided in 11.2 web for "Export the data from grid and try to import the same data back to grid", but it is not importing properly as expected. Expected scenario: It should ask Append / Modify message like desktop and import accordingly.Following points are covered.</w:t>
      </w:r>
    </w:p>
    <w:p w14:paraId="1857EF41" w14:textId="77777777" w:rsidR="00402752" w:rsidRPr="00A0528F" w:rsidRDefault="00000000" w:rsidP="00A0528F">
      <w:pPr>
        <w:rPr>
          <w:bCs/>
        </w:rPr>
      </w:pPr>
      <w:r w:rsidRPr="00A0528F">
        <w:rPr>
          <w:bCs/>
        </w:rPr>
        <w:t>○ I added in Grid 3 records in grid and export to xl , but only 2 records exported to xl</w:t>
      </w:r>
    </w:p>
    <w:p w14:paraId="00825780" w14:textId="77777777" w:rsidR="00402752" w:rsidRPr="00A0528F" w:rsidRDefault="00000000" w:rsidP="00A0528F">
      <w:pPr>
        <w:rPr>
          <w:bCs/>
        </w:rPr>
      </w:pPr>
      <w:r w:rsidRPr="00A0528F">
        <w:rPr>
          <w:bCs/>
        </w:rPr>
        <w:t>○ In  new mode,try to import  xl, append Yes/ No message is showing , select "No" and importing accordingly but not saving data in Grid.</w:t>
      </w:r>
    </w:p>
    <w:p w14:paraId="23637689" w14:textId="77777777" w:rsidR="00402752" w:rsidRPr="00A0528F" w:rsidRDefault="00000000" w:rsidP="00A0528F">
      <w:pPr>
        <w:rPr>
          <w:bCs/>
        </w:rPr>
      </w:pPr>
      <w:r w:rsidRPr="00A0528F">
        <w:rPr>
          <w:bCs/>
        </w:rPr>
        <w:t>○ In modification mode,Try to export and import xl data,append Yes/ No message is showing,Selecting "No" not importing data to grid and showing Confirm message,After click on confirm again we need to click on import to import the data,but after save showing new data along with old data.</w:t>
      </w:r>
    </w:p>
    <w:p w14:paraId="39C71F9E" w14:textId="750909A5" w:rsidR="00402752" w:rsidRPr="00A0528F" w:rsidRDefault="00000000" w:rsidP="00A0528F">
      <w:pPr>
        <w:rPr>
          <w:bCs/>
        </w:rPr>
      </w:pPr>
      <w:r w:rsidRPr="00A0528F">
        <w:rPr>
          <w:b/>
        </w:rPr>
        <w:t>Task ID-009594 -</w:t>
      </w:r>
      <w:r w:rsidRPr="00A0528F">
        <w:rPr>
          <w:bCs/>
        </w:rPr>
        <w:t xml:space="preserve"> BDF - Iview picklist issue fixes(Need 10.2 version pick list)</w:t>
      </w:r>
    </w:p>
    <w:p w14:paraId="2714B812" w14:textId="77777777" w:rsidR="00402752" w:rsidRPr="00A0528F" w:rsidRDefault="00000000" w:rsidP="00A0528F">
      <w:pPr>
        <w:rPr>
          <w:bCs/>
        </w:rPr>
      </w:pPr>
      <w:r w:rsidRPr="00A0528F">
        <w:rPr>
          <w:bCs/>
        </w:rPr>
        <w:t>○ Parameter not passing in the report and it is showing all the values.</w:t>
      </w:r>
    </w:p>
    <w:p w14:paraId="60E6473B" w14:textId="77777777" w:rsidR="00402752" w:rsidRPr="00A0528F" w:rsidRDefault="00000000" w:rsidP="00A0528F">
      <w:pPr>
        <w:rPr>
          <w:bCs/>
        </w:rPr>
      </w:pPr>
      <w:r w:rsidRPr="00A0528F">
        <w:rPr>
          <w:bCs/>
        </w:rPr>
        <w:t>○ Advance search is not showing values as per parameter.</w:t>
      </w:r>
    </w:p>
    <w:p w14:paraId="7D478137" w14:textId="684CC514" w:rsidR="00402752" w:rsidRPr="00A0528F" w:rsidRDefault="00000000" w:rsidP="00A0528F">
      <w:pPr>
        <w:rPr>
          <w:bCs/>
        </w:rPr>
      </w:pPr>
      <w:r w:rsidRPr="00A0528F">
        <w:rPr>
          <w:b/>
        </w:rPr>
        <w:t>Task ID-009901</w:t>
      </w:r>
      <w:r w:rsidRPr="00A0528F">
        <w:rPr>
          <w:bCs/>
        </w:rPr>
        <w:t xml:space="preserve"> -BDF- Description : Select field advance search, Unable to search values beyond 50 records which is showing by default in search window. This issue in Non grid DC as well as Grid DC.</w:t>
      </w:r>
    </w:p>
    <w:p w14:paraId="3B351291" w14:textId="0107F7EE" w:rsidR="00402752" w:rsidRPr="00A0528F" w:rsidRDefault="00000000" w:rsidP="00A0528F">
      <w:pPr>
        <w:rPr>
          <w:bCs/>
        </w:rPr>
      </w:pPr>
      <w:r w:rsidRPr="00A0528F">
        <w:rPr>
          <w:b/>
        </w:rPr>
        <w:t>Task ID-009330</w:t>
      </w:r>
      <w:r w:rsidRPr="00A0528F">
        <w:rPr>
          <w:bCs/>
        </w:rPr>
        <w:t xml:space="preserve"> -BDF- Description : new mode, On tab out mandatory dropdowns will get selected first option and non-mandatory dropdown will not get selected automatically. If user wants to select can use the enter key to open dropdown items.</w:t>
      </w:r>
    </w:p>
    <w:p w14:paraId="7E161A9D" w14:textId="78F03E52" w:rsidR="00402752" w:rsidRPr="00A0528F" w:rsidRDefault="00000000" w:rsidP="00A0528F">
      <w:pPr>
        <w:rPr>
          <w:bCs/>
        </w:rPr>
      </w:pPr>
      <w:r w:rsidRPr="00A0528F">
        <w:rPr>
          <w:b/>
        </w:rPr>
        <w:t>Task ID-009932</w:t>
      </w:r>
      <w:r w:rsidRPr="00A0528F">
        <w:rPr>
          <w:bCs/>
        </w:rPr>
        <w:t xml:space="preserve"> -BDF- Description :Issue with grid DC hide/ show and fill details with fill grid during onformlaod event.</w:t>
      </w:r>
    </w:p>
    <w:p w14:paraId="3108065A" w14:textId="1C269641" w:rsidR="00402752" w:rsidRPr="00A0528F" w:rsidRDefault="00000000" w:rsidP="00A0528F">
      <w:pPr>
        <w:rPr>
          <w:bCs/>
        </w:rPr>
      </w:pPr>
      <w:r w:rsidRPr="00A0528F">
        <w:rPr>
          <w:b/>
        </w:rPr>
        <w:lastRenderedPageBreak/>
        <w:t>Task ID-009617</w:t>
      </w:r>
      <w:r w:rsidRPr="00A0528F">
        <w:rPr>
          <w:bCs/>
        </w:rPr>
        <w:t xml:space="preserve"> -BDF- Description : Not taking the value from select query result in target transaction, in case of Posting null value to select field with dynamic filter and with expression.</w:t>
      </w:r>
    </w:p>
    <w:p w14:paraId="1BE8745A" w14:textId="239BA9E4" w:rsidR="00402752" w:rsidRPr="00A0528F" w:rsidRDefault="00000000" w:rsidP="00A0528F">
      <w:pPr>
        <w:rPr>
          <w:bCs/>
        </w:rPr>
      </w:pPr>
      <w:r w:rsidRPr="00A0528F">
        <w:rPr>
          <w:b/>
        </w:rPr>
        <w:t>Task ID-009902</w:t>
      </w:r>
      <w:r w:rsidRPr="00A0528F">
        <w:rPr>
          <w:bCs/>
        </w:rPr>
        <w:t xml:space="preserve"> -BDF- Description : Field Level attachment functionality is enabled in the design mode.</w:t>
      </w:r>
    </w:p>
    <w:p w14:paraId="3FC46960" w14:textId="4262AD18" w:rsidR="00402752" w:rsidRPr="00A0528F" w:rsidRDefault="00000000" w:rsidP="00A0528F">
      <w:pPr>
        <w:rPr>
          <w:bCs/>
        </w:rPr>
      </w:pPr>
      <w:r w:rsidRPr="00A0528F">
        <w:rPr>
          <w:b/>
        </w:rPr>
        <w:t>Task ID-009707</w:t>
      </w:r>
      <w:r w:rsidRPr="00A0528F">
        <w:rPr>
          <w:bCs/>
        </w:rPr>
        <w:t xml:space="preserve"> -DRC- Issue: If there is a memo field in any screen and is read only it doesn't show as disabled.</w:t>
      </w:r>
    </w:p>
    <w:p w14:paraId="6D0B690E" w14:textId="48217161" w:rsidR="00402752" w:rsidRPr="00A0528F" w:rsidRDefault="00000000" w:rsidP="00A0528F">
      <w:pPr>
        <w:rPr>
          <w:bCs/>
        </w:rPr>
      </w:pPr>
      <w:r w:rsidRPr="00A0528F">
        <w:rPr>
          <w:b/>
        </w:rPr>
        <w:t>Task ID-009914</w:t>
      </w:r>
      <w:r w:rsidRPr="00A0528F">
        <w:rPr>
          <w:bCs/>
        </w:rPr>
        <w:t xml:space="preserve"> - Whydigit - Iview Sub totals are not working as expected in Mobile.</w:t>
      </w:r>
    </w:p>
    <w:p w14:paraId="69CA2E7A" w14:textId="1FDDAC89" w:rsidR="00402752" w:rsidRPr="00A0528F" w:rsidRDefault="00000000" w:rsidP="00A0528F">
      <w:pPr>
        <w:rPr>
          <w:bCs/>
        </w:rPr>
      </w:pPr>
      <w:r w:rsidRPr="00A0528F">
        <w:rPr>
          <w:b/>
        </w:rPr>
        <w:t>Task ID-009943</w:t>
      </w:r>
      <w:r w:rsidRPr="00A0528F">
        <w:rPr>
          <w:bCs/>
        </w:rPr>
        <w:t xml:space="preserve"> -- Axpert Trim value function(TrimVal) is not working.</w:t>
      </w:r>
    </w:p>
    <w:p w14:paraId="0C65E9D9" w14:textId="77777777" w:rsidR="00402752" w:rsidRPr="00A0528F" w:rsidRDefault="00000000" w:rsidP="00A0528F">
      <w:pPr>
        <w:rPr>
          <w:bCs/>
        </w:rPr>
      </w:pPr>
      <w:r w:rsidRPr="00A0528F">
        <w:rPr>
          <w:bCs/>
        </w:rPr>
        <w:t>○ Note: TrimVal is not expression function and actual function is TrimAll.</w:t>
      </w:r>
    </w:p>
    <w:p w14:paraId="116182E6" w14:textId="4E651635"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21:</w:t>
      </w:r>
    </w:p>
    <w:p w14:paraId="4758D241" w14:textId="1D0A03B9" w:rsidR="00402752" w:rsidRDefault="00000000" w:rsidP="00A0528F">
      <w:pPr>
        <w:spacing w:after="0"/>
      </w:pPr>
      <w:r>
        <w:rPr>
          <w:b/>
        </w:rPr>
        <w:t xml:space="preserve">Task ID-010004 -- </w:t>
      </w:r>
      <w:r w:rsidRPr="00A0528F">
        <w:rPr>
          <w:bCs/>
        </w:rPr>
        <w:t>New feature introduced for Data intelligence for text( short text, simple text, large text and Rich text) fields. To invoke data intelligence in runtime user should press '{' character.</w:t>
      </w:r>
    </w:p>
    <w:p w14:paraId="3586DCE2" w14:textId="77777777" w:rsidR="00402752" w:rsidRDefault="00000000" w:rsidP="00A0528F">
      <w:pPr>
        <w:spacing w:after="0"/>
      </w:pPr>
      <w:r>
        <w:t>○ Please note the following points related to this feature:</w:t>
      </w:r>
    </w:p>
    <w:p w14:paraId="11D498B4" w14:textId="77777777" w:rsidR="00402752" w:rsidRDefault="00000000" w:rsidP="00A0528F">
      <w:pPr>
        <w:spacing w:after="0"/>
      </w:pPr>
      <w:r>
        <w:t>§  The data intelligence will be displayed during the run time by using sql result, which is defined through Data Source.</w:t>
      </w:r>
    </w:p>
    <w:p w14:paraId="23F2F9A0" w14:textId="77777777" w:rsidR="00402752" w:rsidRDefault="00000000" w:rsidP="00A0528F">
      <w:pPr>
        <w:spacing w:after="0"/>
      </w:pPr>
      <w:r>
        <w:t>§  At field level, Mode of entry should be 'From API' and Newly introduced 'Intelligence' property should be ticked.</w:t>
      </w:r>
    </w:p>
    <w:p w14:paraId="3B5F267F" w14:textId="77777777" w:rsidR="00402752" w:rsidRDefault="00000000" w:rsidP="00A0528F">
      <w:pPr>
        <w:spacing w:after="0"/>
      </w:pPr>
      <w:r>
        <w:t>§  API Name should selected from dropdown during field definition, which is created by using the API definition.</w:t>
      </w:r>
    </w:p>
    <w:p w14:paraId="4C54B8E4" w14:textId="77777777" w:rsidR="00402752" w:rsidRDefault="00000000" w:rsidP="00A0528F">
      <w:pPr>
        <w:spacing w:after="0"/>
      </w:pPr>
      <w:r>
        <w:t>§  Created Data source for Intelligence should be properly selected during API Definition.</w:t>
      </w:r>
    </w:p>
    <w:p w14:paraId="6945EC1A" w14:textId="77777777" w:rsidR="00402752" w:rsidRDefault="00000000" w:rsidP="00A0528F">
      <w:pPr>
        <w:spacing w:after="0"/>
      </w:pPr>
      <w:r>
        <w:t>§  If the field type is Rich Text, data source first column should be named as 'id'.</w:t>
      </w:r>
    </w:p>
    <w:p w14:paraId="4A407DDF" w14:textId="77777777" w:rsidR="00A0528F" w:rsidRDefault="00A0528F" w:rsidP="00A0528F">
      <w:pPr>
        <w:spacing w:after="0"/>
      </w:pPr>
    </w:p>
    <w:p w14:paraId="3A7F8327" w14:textId="04E57709" w:rsidR="00402752" w:rsidRDefault="00000000" w:rsidP="00A0528F">
      <w:pPr>
        <w:spacing w:after="0"/>
      </w:pPr>
      <w:r>
        <w:rPr>
          <w:b/>
        </w:rPr>
        <w:t>Task ID-009975 -</w:t>
      </w:r>
      <w:r w:rsidRPr="00A0528F">
        <w:rPr>
          <w:bCs/>
        </w:rPr>
        <w:t>ALLSec- SQLRegVar functionality issues in web application along with Axp_Formula functionality.</w:t>
      </w:r>
    </w:p>
    <w:p w14:paraId="48D7439D" w14:textId="77777777" w:rsidR="00402752" w:rsidRDefault="00000000" w:rsidP="00A0528F">
      <w:pPr>
        <w:spacing w:after="0"/>
      </w:pPr>
      <w:r>
        <w:t>○ Note:</w:t>
      </w:r>
    </w:p>
    <w:p w14:paraId="0549ACB7" w14:textId="77777777" w:rsidR="00402752" w:rsidRDefault="00000000" w:rsidP="00A0528F">
      <w:pPr>
        <w:spacing w:after="0"/>
      </w:pPr>
      <w:r>
        <w:t>§  Case sensitive variables handled.</w:t>
      </w:r>
    </w:p>
    <w:p w14:paraId="76739150" w14:textId="77777777" w:rsidR="00402752" w:rsidRDefault="00000000" w:rsidP="00A0528F">
      <w:pPr>
        <w:spacing w:after="0"/>
      </w:pPr>
      <w:r>
        <w:t>§ Note: Axp_Formula evaluated while import data from excel to grid.</w:t>
      </w:r>
    </w:p>
    <w:p w14:paraId="015C3343" w14:textId="77777777" w:rsidR="00A0528F" w:rsidRDefault="00A0528F" w:rsidP="00A0528F">
      <w:pPr>
        <w:spacing w:after="0"/>
      </w:pPr>
    </w:p>
    <w:p w14:paraId="4A9AAA0A" w14:textId="788F7D05" w:rsidR="00402752" w:rsidRPr="00A0528F" w:rsidRDefault="00000000" w:rsidP="00A0528F">
      <w:pPr>
        <w:rPr>
          <w:bCs/>
        </w:rPr>
      </w:pPr>
      <w:r w:rsidRPr="00A0528F">
        <w:rPr>
          <w:b/>
        </w:rPr>
        <w:t>Task ID-010005</w:t>
      </w:r>
      <w:r w:rsidRPr="00A0528F">
        <w:rPr>
          <w:bCs/>
        </w:rPr>
        <w:t xml:space="preserve"> -ALLSec-- Data import raises error message when the concerned tstruct attached to PEG</w:t>
      </w:r>
    </w:p>
    <w:p w14:paraId="2A7A24C4" w14:textId="30149D4A" w:rsidR="00402752" w:rsidRPr="00A0528F" w:rsidRDefault="00000000" w:rsidP="00A0528F">
      <w:pPr>
        <w:rPr>
          <w:bCs/>
        </w:rPr>
      </w:pPr>
      <w:r w:rsidRPr="00A0528F">
        <w:rPr>
          <w:b/>
        </w:rPr>
        <w:t>Task ID-009896</w:t>
      </w:r>
      <w:r w:rsidRPr="00A0528F">
        <w:rPr>
          <w:bCs/>
        </w:rPr>
        <w:t xml:space="preserve"> - Allsec - On load of HTML Page in RUNTIME, loader is not visible.</w:t>
      </w:r>
    </w:p>
    <w:p w14:paraId="2AE13298" w14:textId="6583F564" w:rsidR="00402752" w:rsidRPr="00A0528F" w:rsidRDefault="00000000" w:rsidP="00A0528F">
      <w:pPr>
        <w:rPr>
          <w:bCs/>
        </w:rPr>
      </w:pPr>
      <w:r w:rsidRPr="00A0528F">
        <w:rPr>
          <w:b/>
        </w:rPr>
        <w:t>Task ID-009988 -</w:t>
      </w:r>
      <w:r w:rsidRPr="00A0528F">
        <w:rPr>
          <w:bCs/>
        </w:rPr>
        <w:t>ALLSec- Default Withdraw button taken out from PEG status bar.</w:t>
      </w:r>
    </w:p>
    <w:p w14:paraId="1C5EBE53" w14:textId="3CED6D5A" w:rsidR="00402752" w:rsidRPr="00A0528F" w:rsidRDefault="00000000" w:rsidP="00A0528F">
      <w:pPr>
        <w:rPr>
          <w:bCs/>
        </w:rPr>
      </w:pPr>
      <w:r w:rsidRPr="00A0528F">
        <w:rPr>
          <w:b/>
        </w:rPr>
        <w:lastRenderedPageBreak/>
        <w:t>Task ID-009872</w:t>
      </w:r>
      <w:r w:rsidRPr="00A0528F">
        <w:rPr>
          <w:bCs/>
        </w:rPr>
        <w:t xml:space="preserve"> -ALLSec- Description: Open Time field_Allsec tstruct and Click on Time field and select time and click outside and click on submit, Observe that it is throwing error "Start _time cannot be left empty."</w:t>
      </w:r>
    </w:p>
    <w:p w14:paraId="79B8261A" w14:textId="5A6430A4" w:rsidR="00402752" w:rsidRPr="00A0528F" w:rsidRDefault="00000000" w:rsidP="00A0528F">
      <w:pPr>
        <w:rPr>
          <w:bCs/>
        </w:rPr>
      </w:pPr>
      <w:r w:rsidRPr="00A0528F">
        <w:rPr>
          <w:b/>
        </w:rPr>
        <w:t>Task ID-009967</w:t>
      </w:r>
      <w:r w:rsidRPr="00A0528F">
        <w:rPr>
          <w:bCs/>
        </w:rPr>
        <w:t xml:space="preserve"> - GISS -</w:t>
      </w:r>
      <w:r w:rsidRPr="00A0528F">
        <w:rPr>
          <w:bCs/>
        </w:rPr>
        <w:tab/>
        <w:t>session is getting expired if user downloaded any file from apk</w:t>
      </w:r>
    </w:p>
    <w:p w14:paraId="289ABD3D" w14:textId="48EB61CA" w:rsidR="00402752" w:rsidRPr="00A0528F" w:rsidRDefault="00000000" w:rsidP="00A0528F">
      <w:pPr>
        <w:rPr>
          <w:bCs/>
        </w:rPr>
      </w:pPr>
      <w:r w:rsidRPr="00A0528F">
        <w:rPr>
          <w:b/>
        </w:rPr>
        <w:t>Task ID-009968</w:t>
      </w:r>
      <w:r w:rsidRPr="00A0528F">
        <w:rPr>
          <w:bCs/>
        </w:rPr>
        <w:t xml:space="preserve"> - GISS -</w:t>
      </w:r>
      <w:r w:rsidRPr="00A0528F">
        <w:rPr>
          <w:bCs/>
        </w:rPr>
        <w:tab/>
        <w:t>hyperlink document download link is not working.</w:t>
      </w:r>
    </w:p>
    <w:p w14:paraId="535AA87F" w14:textId="69ED15B7" w:rsidR="00402752" w:rsidRPr="00A0528F" w:rsidRDefault="00000000" w:rsidP="00A0528F">
      <w:pPr>
        <w:rPr>
          <w:bCs/>
        </w:rPr>
      </w:pPr>
      <w:r w:rsidRPr="00A0528F">
        <w:rPr>
          <w:b/>
        </w:rPr>
        <w:t>Task ID-009911</w:t>
      </w:r>
      <w:r w:rsidRPr="00A0528F">
        <w:rPr>
          <w:bCs/>
        </w:rPr>
        <w:t xml:space="preserve"> -Mindskart- The "Delete row" option is missing for the first row of grid DC in Mobile. Other rows it is appearing.</w:t>
      </w:r>
    </w:p>
    <w:p w14:paraId="1711C0EE" w14:textId="022A2A97"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22:</w:t>
      </w:r>
    </w:p>
    <w:p w14:paraId="0B187915" w14:textId="61BFD96E" w:rsidR="00402752" w:rsidRPr="00A0528F" w:rsidRDefault="00000000" w:rsidP="00A0528F">
      <w:pPr>
        <w:rPr>
          <w:bCs/>
        </w:rPr>
      </w:pPr>
      <w:r w:rsidRPr="00A0528F">
        <w:rPr>
          <w:b/>
        </w:rPr>
        <w:t>Task ID-010141</w:t>
      </w:r>
      <w:r w:rsidRPr="00A0528F">
        <w:rPr>
          <w:bCs/>
        </w:rPr>
        <w:t xml:space="preserve"> -ALLSec- Global import data functionality enhanced to download failed data along with error messages against each failed rows.</w:t>
      </w:r>
    </w:p>
    <w:p w14:paraId="44E9CA22" w14:textId="64E6EB10" w:rsidR="00402752" w:rsidRPr="00A0528F" w:rsidRDefault="00000000" w:rsidP="00A0528F">
      <w:pPr>
        <w:rPr>
          <w:bCs/>
        </w:rPr>
      </w:pPr>
      <w:r w:rsidRPr="00A0528F">
        <w:rPr>
          <w:b/>
        </w:rPr>
        <w:t>Task ID-010091</w:t>
      </w:r>
      <w:r w:rsidRPr="00A0528F">
        <w:rPr>
          <w:bCs/>
        </w:rPr>
        <w:t xml:space="preserve"> -ALLSec- Description - Open Time field_Allsec tstruct and Click on Time field and select time and click outside and click on submit, Observe that it is throwing error "The value in Start_time* should be in this format 24H Format".</w:t>
      </w:r>
    </w:p>
    <w:p w14:paraId="57FC5A55" w14:textId="58382755" w:rsidR="00402752" w:rsidRPr="00A0528F" w:rsidRDefault="00000000" w:rsidP="00A0528F">
      <w:pPr>
        <w:rPr>
          <w:bCs/>
        </w:rPr>
      </w:pPr>
      <w:r w:rsidRPr="00A0528F">
        <w:rPr>
          <w:b/>
        </w:rPr>
        <w:t>Task ID-010003</w:t>
      </w:r>
      <w:r w:rsidRPr="00A0528F">
        <w:rPr>
          <w:bCs/>
        </w:rPr>
        <w:t xml:space="preserve"> -ALLSec- Description - Open any Form which contains Dropdown Field (Contingent Holiday), Click on Advance search icon in Dropdown (Holiday Type) and Observe that it is not listing values</w:t>
      </w:r>
    </w:p>
    <w:p w14:paraId="072262DF" w14:textId="73C4A840" w:rsidR="00402752" w:rsidRPr="00A0528F" w:rsidRDefault="00000000" w:rsidP="00A0528F">
      <w:pPr>
        <w:rPr>
          <w:bCs/>
        </w:rPr>
      </w:pPr>
      <w:r w:rsidRPr="00A0528F">
        <w:rPr>
          <w:b/>
        </w:rPr>
        <w:t>Task ID-010095</w:t>
      </w:r>
      <w:r w:rsidRPr="00A0528F">
        <w:rPr>
          <w:bCs/>
        </w:rPr>
        <w:t xml:space="preserve"> -ALLSec- Description - In Grid - Data is not properly importing  through Import Data from Excel to Grid in Grid DC.</w:t>
      </w:r>
    </w:p>
    <w:p w14:paraId="4D37BF61" w14:textId="42063911" w:rsidR="00402752" w:rsidRPr="00A0528F" w:rsidRDefault="00000000" w:rsidP="00A0528F">
      <w:pPr>
        <w:rPr>
          <w:bCs/>
        </w:rPr>
      </w:pPr>
      <w:r w:rsidRPr="00A0528F">
        <w:rPr>
          <w:b/>
        </w:rPr>
        <w:t>Task ID-009956</w:t>
      </w:r>
      <w:r w:rsidRPr="00A0528F">
        <w:rPr>
          <w:bCs/>
        </w:rPr>
        <w:t xml:space="preserve"> -ALLSec- Description - When User click on Cancel Action on Rectification/Regulazition, it will open Cancel Rectification - Enter remark and submit,Page is refreshing, then click on Back button, it is opening same record and it is allowing to edit</w:t>
      </w:r>
    </w:p>
    <w:p w14:paraId="6EB5D92E" w14:textId="386D6B27" w:rsidR="00402752" w:rsidRPr="00A0528F" w:rsidRDefault="00000000" w:rsidP="00A0528F">
      <w:pPr>
        <w:rPr>
          <w:bCs/>
        </w:rPr>
      </w:pPr>
      <w:r w:rsidRPr="00A0528F">
        <w:rPr>
          <w:b/>
        </w:rPr>
        <w:t>Task ID-010139</w:t>
      </w:r>
      <w:r w:rsidRPr="00A0528F">
        <w:rPr>
          <w:bCs/>
        </w:rPr>
        <w:t xml:space="preserve"> -ALLSec- Fast print data intelligence data taking from agile cloud server which should take from current application server.</w:t>
      </w:r>
    </w:p>
    <w:p w14:paraId="5159BDF5" w14:textId="28783C38" w:rsidR="00402752" w:rsidRPr="00A0528F" w:rsidRDefault="00000000" w:rsidP="00A0528F">
      <w:pPr>
        <w:rPr>
          <w:bCs/>
        </w:rPr>
      </w:pPr>
      <w:r w:rsidRPr="00A0528F">
        <w:rPr>
          <w:b/>
        </w:rPr>
        <w:t>Task ID-010066</w:t>
      </w:r>
      <w:r w:rsidRPr="00A0528F">
        <w:rPr>
          <w:bCs/>
        </w:rPr>
        <w:t xml:space="preserve"> -ALLSec- Scripts are not executing those are defined ondataload event</w:t>
      </w:r>
    </w:p>
    <w:p w14:paraId="7AD950C5" w14:textId="55D1DE40" w:rsidR="00402752" w:rsidRPr="00A0528F" w:rsidRDefault="00000000" w:rsidP="00A0528F">
      <w:pPr>
        <w:rPr>
          <w:bCs/>
        </w:rPr>
      </w:pPr>
      <w:r w:rsidRPr="00A0528F">
        <w:rPr>
          <w:b/>
        </w:rPr>
        <w:t>Task ID-010140</w:t>
      </w:r>
      <w:r w:rsidRPr="00A0528F">
        <w:rPr>
          <w:bCs/>
        </w:rPr>
        <w:t xml:space="preserve"> -Kauvery- Responsibility not able save incase menu having special(&amp;) character</w:t>
      </w:r>
    </w:p>
    <w:p w14:paraId="7DFC7D90" w14:textId="2F186F88" w:rsidR="00402752" w:rsidRPr="00A0528F" w:rsidRDefault="00000000" w:rsidP="00A0528F">
      <w:pPr>
        <w:rPr>
          <w:bCs/>
        </w:rPr>
      </w:pPr>
      <w:r w:rsidRPr="00A0528F">
        <w:rPr>
          <w:b/>
        </w:rPr>
        <w:t>Task ID-010124</w:t>
      </w:r>
      <w:r w:rsidRPr="00A0528F">
        <w:rPr>
          <w:bCs/>
        </w:rPr>
        <w:t xml:space="preserve"> -BDF- Description :Form control field access action defined to enable/ disable  DC, while enable DC , readonly fields are getting enabled.</w:t>
      </w:r>
    </w:p>
    <w:p w14:paraId="5A6A0202" w14:textId="4AA774DE" w:rsidR="00402752" w:rsidRPr="00A0528F" w:rsidRDefault="00000000" w:rsidP="00A0528F">
      <w:pPr>
        <w:rPr>
          <w:bCs/>
        </w:rPr>
      </w:pPr>
      <w:r w:rsidRPr="00A0528F">
        <w:rPr>
          <w:b/>
        </w:rPr>
        <w:t>Task ID-010123</w:t>
      </w:r>
      <w:r w:rsidRPr="00A0528F">
        <w:rPr>
          <w:bCs/>
        </w:rPr>
        <w:t xml:space="preserve"> -BDF- Description : When user search the Iview parameter still screen is loading.</w:t>
      </w:r>
    </w:p>
    <w:p w14:paraId="2FDBFAF1" w14:textId="1AA3304F" w:rsidR="00402752" w:rsidRPr="00A0528F" w:rsidRDefault="00000000" w:rsidP="00A0528F">
      <w:pPr>
        <w:spacing w:after="0"/>
        <w:rPr>
          <w:bCs/>
        </w:rPr>
      </w:pPr>
      <w:r w:rsidRPr="00A0528F">
        <w:rPr>
          <w:b/>
        </w:rPr>
        <w:t>Task ID-010138 -</w:t>
      </w:r>
      <w:r w:rsidRPr="00A0528F">
        <w:rPr>
          <w:bCs/>
        </w:rPr>
        <w:t>BDF- Below hook's enabled on after save transaction success</w:t>
      </w:r>
    </w:p>
    <w:p w14:paraId="2536BED4" w14:textId="77777777" w:rsidR="00402752" w:rsidRPr="00A0528F" w:rsidRDefault="00000000" w:rsidP="00A0528F">
      <w:pPr>
        <w:spacing w:after="0"/>
        <w:rPr>
          <w:bCs/>
        </w:rPr>
      </w:pPr>
      <w:r w:rsidRPr="00A0528F">
        <w:rPr>
          <w:bCs/>
        </w:rPr>
        <w:t>○ onTransSaveSuccessAlertClick</w:t>
      </w:r>
    </w:p>
    <w:p w14:paraId="4043853C" w14:textId="77777777" w:rsidR="00402752" w:rsidRDefault="00000000" w:rsidP="00A0528F">
      <w:pPr>
        <w:spacing w:after="0"/>
        <w:rPr>
          <w:bCs/>
        </w:rPr>
      </w:pPr>
      <w:r w:rsidRPr="00A0528F">
        <w:rPr>
          <w:bCs/>
        </w:rPr>
        <w:lastRenderedPageBreak/>
        <w:t>○  onTransSaveSuccessClick</w:t>
      </w:r>
    </w:p>
    <w:p w14:paraId="24F479BA" w14:textId="77777777" w:rsidR="00A0528F" w:rsidRPr="00A0528F" w:rsidRDefault="00A0528F" w:rsidP="00A0528F">
      <w:pPr>
        <w:spacing w:after="0"/>
        <w:rPr>
          <w:b/>
        </w:rPr>
      </w:pPr>
    </w:p>
    <w:p w14:paraId="795B2DCE" w14:textId="07114915" w:rsidR="00402752" w:rsidRPr="00A0528F" w:rsidRDefault="00000000" w:rsidP="00A0528F">
      <w:pPr>
        <w:rPr>
          <w:bCs/>
        </w:rPr>
      </w:pPr>
      <w:r w:rsidRPr="00A0528F">
        <w:rPr>
          <w:b/>
        </w:rPr>
        <w:t>Task ID-010132</w:t>
      </w:r>
      <w:r w:rsidRPr="00A0528F">
        <w:rPr>
          <w:bCs/>
        </w:rPr>
        <w:t xml:space="preserve"> -BDF- Description : IView is not opening from tstruct through action button</w:t>
      </w:r>
    </w:p>
    <w:p w14:paraId="39F91DF7" w14:textId="29C0D347" w:rsidR="00402752" w:rsidRPr="00A0528F" w:rsidRDefault="00000000" w:rsidP="00A0528F">
      <w:pPr>
        <w:rPr>
          <w:bCs/>
        </w:rPr>
      </w:pPr>
      <w:r w:rsidRPr="00A0528F">
        <w:rPr>
          <w:b/>
        </w:rPr>
        <w:t>Task ID-010133</w:t>
      </w:r>
      <w:r w:rsidRPr="00A0528F">
        <w:rPr>
          <w:bCs/>
        </w:rPr>
        <w:t xml:space="preserve"> -BDF- Grid dc attachments(ex.: 'dc2_image') save in file server scenario allowing multiple duplicate files.</w:t>
      </w:r>
    </w:p>
    <w:p w14:paraId="24FF5663" w14:textId="1E094FDB" w:rsidR="00402752" w:rsidRPr="00A0528F" w:rsidRDefault="00000000" w:rsidP="00A0528F">
      <w:pPr>
        <w:rPr>
          <w:bCs/>
        </w:rPr>
      </w:pPr>
      <w:r w:rsidRPr="00A0528F">
        <w:rPr>
          <w:b/>
        </w:rPr>
        <w:t>Task ID-010134</w:t>
      </w:r>
      <w:r w:rsidRPr="00A0528F">
        <w:rPr>
          <w:bCs/>
        </w:rPr>
        <w:t xml:space="preserve"> -BDF- Creating new in-memory keys switchover to another language with in the application.</w:t>
      </w:r>
    </w:p>
    <w:p w14:paraId="72A1DCA4" w14:textId="0F326184" w:rsidR="00402752" w:rsidRPr="00A0528F" w:rsidRDefault="00000000" w:rsidP="00A0528F">
      <w:pPr>
        <w:rPr>
          <w:bCs/>
        </w:rPr>
      </w:pPr>
      <w:r w:rsidRPr="00A0528F">
        <w:rPr>
          <w:b/>
        </w:rPr>
        <w:t>Task ID-010135</w:t>
      </w:r>
      <w:r w:rsidRPr="00A0528F">
        <w:rPr>
          <w:bCs/>
        </w:rPr>
        <w:t xml:space="preserve"> -BDF- Enabled exception logs for tstruct toolbar button mismatching issue.</w:t>
      </w:r>
    </w:p>
    <w:p w14:paraId="469A8720" w14:textId="56E57CD4" w:rsidR="00402752" w:rsidRPr="00A0528F" w:rsidRDefault="00000000" w:rsidP="00A0528F">
      <w:pPr>
        <w:spacing w:after="0"/>
        <w:rPr>
          <w:bCs/>
        </w:rPr>
      </w:pPr>
      <w:r w:rsidRPr="00A0528F">
        <w:rPr>
          <w:b/>
        </w:rPr>
        <w:t>Task ID-010004</w:t>
      </w:r>
      <w:r w:rsidRPr="00A0528F">
        <w:rPr>
          <w:bCs/>
        </w:rPr>
        <w:t xml:space="preserve"> -- New feature introduced for Data intelligence for text( short text, simple text, large text and Rich text) fields. To invoke data intelligence in runtime user should press '{' OR ':' characters. '{' act as a parameter and concinnated with selected value. ':' will act as data selection.</w:t>
      </w:r>
    </w:p>
    <w:p w14:paraId="313EA0BB" w14:textId="77777777" w:rsidR="00402752" w:rsidRPr="00A0528F" w:rsidRDefault="00000000" w:rsidP="00A0528F">
      <w:pPr>
        <w:spacing w:after="0"/>
        <w:rPr>
          <w:bCs/>
        </w:rPr>
      </w:pPr>
      <w:r w:rsidRPr="00A0528F">
        <w:rPr>
          <w:bCs/>
        </w:rPr>
        <w:t>○ Please note the following points related to this feature:</w:t>
      </w:r>
    </w:p>
    <w:p w14:paraId="4AA8F20F" w14:textId="77777777" w:rsidR="00402752" w:rsidRPr="00A0528F" w:rsidRDefault="00000000" w:rsidP="00A0528F">
      <w:pPr>
        <w:spacing w:after="0"/>
        <w:rPr>
          <w:bCs/>
        </w:rPr>
      </w:pPr>
      <w:r w:rsidRPr="00A0528F">
        <w:rPr>
          <w:bCs/>
        </w:rPr>
        <w:t>§  The data intelligence will be displayed during the run time by using sql result, which is defined through Data Source.</w:t>
      </w:r>
    </w:p>
    <w:p w14:paraId="4E5B1845" w14:textId="77777777" w:rsidR="00402752" w:rsidRPr="00A0528F" w:rsidRDefault="00000000" w:rsidP="00A0528F">
      <w:pPr>
        <w:spacing w:after="0"/>
        <w:rPr>
          <w:bCs/>
        </w:rPr>
      </w:pPr>
      <w:r w:rsidRPr="00A0528F">
        <w:rPr>
          <w:bCs/>
        </w:rPr>
        <w:t>§  At field level, Mode of entry should be 'From API' and Newly introduced 'Intelligence' property should be ticked.</w:t>
      </w:r>
    </w:p>
    <w:p w14:paraId="17BEDB59" w14:textId="77777777" w:rsidR="00402752" w:rsidRPr="00A0528F" w:rsidRDefault="00000000" w:rsidP="00A0528F">
      <w:pPr>
        <w:spacing w:after="0"/>
        <w:rPr>
          <w:bCs/>
        </w:rPr>
      </w:pPr>
      <w:r w:rsidRPr="00A0528F">
        <w:rPr>
          <w:bCs/>
        </w:rPr>
        <w:t>§  API Name should selected from dropdown during field definition, which is created by using the API definition.</w:t>
      </w:r>
    </w:p>
    <w:p w14:paraId="0FF1955D" w14:textId="77777777" w:rsidR="00402752" w:rsidRPr="00A0528F" w:rsidRDefault="00000000" w:rsidP="00A0528F">
      <w:pPr>
        <w:spacing w:after="0"/>
        <w:rPr>
          <w:bCs/>
        </w:rPr>
      </w:pPr>
      <w:r w:rsidRPr="00A0528F">
        <w:rPr>
          <w:bCs/>
        </w:rPr>
        <w:t>§  Created Data source for Intelligence should be properly selected during API Definition.</w:t>
      </w:r>
    </w:p>
    <w:p w14:paraId="41FBD4D2" w14:textId="77777777" w:rsidR="00402752" w:rsidRDefault="00000000" w:rsidP="00A0528F">
      <w:pPr>
        <w:spacing w:after="0"/>
        <w:rPr>
          <w:bCs/>
        </w:rPr>
      </w:pPr>
      <w:r w:rsidRPr="00A0528F">
        <w:rPr>
          <w:bCs/>
        </w:rPr>
        <w:t>§  If the field type is Rich Text, data source first column should be named as 'id'.</w:t>
      </w:r>
    </w:p>
    <w:p w14:paraId="1CADCD4A" w14:textId="77777777" w:rsidR="00A0528F" w:rsidRPr="00A0528F" w:rsidRDefault="00A0528F" w:rsidP="00A0528F">
      <w:pPr>
        <w:spacing w:after="0"/>
        <w:rPr>
          <w:bCs/>
        </w:rPr>
      </w:pPr>
    </w:p>
    <w:p w14:paraId="7520536E" w14:textId="3B01DE8B" w:rsidR="00402752" w:rsidRPr="00A0528F" w:rsidRDefault="00000000" w:rsidP="00A0528F">
      <w:pPr>
        <w:rPr>
          <w:bCs/>
        </w:rPr>
      </w:pPr>
      <w:r w:rsidRPr="00A0528F">
        <w:rPr>
          <w:b/>
        </w:rPr>
        <w:t>Task ID-010127</w:t>
      </w:r>
      <w:r w:rsidRPr="00A0528F">
        <w:rPr>
          <w:bCs/>
        </w:rPr>
        <w:t xml:space="preserve"> -- Issue Description: Unable to save the text field value with intelligence at RUNTIME, throwing error as "syntax error at or near "0""(DLL)</w:t>
      </w:r>
    </w:p>
    <w:p w14:paraId="742D8650" w14:textId="69E3DFB8" w:rsidR="00402752" w:rsidRPr="00A0528F" w:rsidRDefault="00000000" w:rsidP="00A0528F">
      <w:pPr>
        <w:rPr>
          <w:bCs/>
        </w:rPr>
      </w:pPr>
      <w:r w:rsidRPr="00A0528F">
        <w:rPr>
          <w:b/>
        </w:rPr>
        <w:t>Task ID-010114</w:t>
      </w:r>
      <w:r w:rsidRPr="00A0528F">
        <w:rPr>
          <w:bCs/>
        </w:rPr>
        <w:t xml:space="preserve"> -BDF- Grid dc attachments(ex.: 'dc2_image') DB save scenario allowing multiple duplicate files.</w:t>
      </w:r>
    </w:p>
    <w:p w14:paraId="1186A5E0" w14:textId="673A7E76" w:rsidR="00402752" w:rsidRPr="00A0528F" w:rsidRDefault="00000000" w:rsidP="00A0528F">
      <w:pPr>
        <w:rPr>
          <w:bCs/>
        </w:rPr>
      </w:pPr>
      <w:r w:rsidRPr="00A0528F">
        <w:rPr>
          <w:b/>
        </w:rPr>
        <w:t>Task ID-010115</w:t>
      </w:r>
      <w:r w:rsidRPr="00A0528F">
        <w:rPr>
          <w:bCs/>
        </w:rPr>
        <w:t xml:space="preserve"> -BDF- Grid attachment uploaded file count added same like header attachment.</w:t>
      </w:r>
    </w:p>
    <w:p w14:paraId="75962AC2" w14:textId="63934103" w:rsidR="00402752" w:rsidRPr="00A0528F" w:rsidRDefault="00000000" w:rsidP="00A0528F">
      <w:pPr>
        <w:rPr>
          <w:bCs/>
        </w:rPr>
      </w:pPr>
      <w:r w:rsidRPr="00A0528F">
        <w:rPr>
          <w:b/>
        </w:rPr>
        <w:t>Task ID-010116</w:t>
      </w:r>
      <w:r w:rsidRPr="00A0528F">
        <w:rPr>
          <w:bCs/>
        </w:rPr>
        <w:t xml:space="preserve"> -BDF- Tstruct select field having dynamicfilter and combobox enabled then the dropdown field should be picklist.</w:t>
      </w:r>
    </w:p>
    <w:p w14:paraId="1CF35103" w14:textId="4FCF482E" w:rsidR="00402752" w:rsidRPr="00A0528F" w:rsidRDefault="00000000" w:rsidP="00A0528F">
      <w:pPr>
        <w:rPr>
          <w:bCs/>
        </w:rPr>
      </w:pPr>
      <w:r w:rsidRPr="00A0528F">
        <w:rPr>
          <w:b/>
        </w:rPr>
        <w:t>Task ID-010117</w:t>
      </w:r>
      <w:r w:rsidRPr="00A0528F">
        <w:rPr>
          <w:bCs/>
        </w:rPr>
        <w:t xml:space="preserve"> -BDF- Below hook introduced to customize UI while adding new row. Hook: AxAfterInlineAddRow(dcNo, rowNo)</w:t>
      </w:r>
    </w:p>
    <w:p w14:paraId="3D778F5F" w14:textId="3B081594" w:rsidR="00402752" w:rsidRPr="00A0528F" w:rsidRDefault="00000000" w:rsidP="00A0528F">
      <w:pPr>
        <w:rPr>
          <w:bCs/>
        </w:rPr>
      </w:pPr>
      <w:r w:rsidRPr="00A0528F">
        <w:rPr>
          <w:b/>
        </w:rPr>
        <w:t>Task ID-010112</w:t>
      </w:r>
      <w:r w:rsidRPr="00A0528F">
        <w:rPr>
          <w:bCs/>
        </w:rPr>
        <w:t xml:space="preserve"> -BDF- 1. Global search not working and Arabic login global search not working.2. Radio group field with from sql not working. 3. Header attachments are not </w:t>
      </w:r>
      <w:r w:rsidRPr="00A0528F">
        <w:rPr>
          <w:bCs/>
        </w:rPr>
        <w:lastRenderedPageBreak/>
        <w:t>working properly during load transaction and save(If user open newly uploaded file before save).</w:t>
      </w:r>
    </w:p>
    <w:p w14:paraId="2EC3FA97" w14:textId="6AAB0190" w:rsidR="00402752" w:rsidRPr="00A0528F" w:rsidRDefault="00000000" w:rsidP="00A0528F">
      <w:pPr>
        <w:rPr>
          <w:bCs/>
        </w:rPr>
      </w:pPr>
      <w:r w:rsidRPr="00A0528F">
        <w:rPr>
          <w:b/>
        </w:rPr>
        <w:t>Task ID-010099</w:t>
      </w:r>
      <w:r w:rsidRPr="00A0528F">
        <w:rPr>
          <w:bCs/>
        </w:rPr>
        <w:t xml:space="preserve"> -BDF- Iview picklist parameter on enter ctrl+downarrow keypress will show list of matching search options</w:t>
      </w:r>
    </w:p>
    <w:p w14:paraId="2F714CD8" w14:textId="084BCD26" w:rsidR="00402752" w:rsidRPr="00A0528F" w:rsidRDefault="00000000" w:rsidP="00A0528F">
      <w:pPr>
        <w:rPr>
          <w:bCs/>
        </w:rPr>
      </w:pPr>
      <w:r w:rsidRPr="00A0528F">
        <w:rPr>
          <w:b/>
        </w:rPr>
        <w:t>Task ID-010102</w:t>
      </w:r>
      <w:r w:rsidRPr="00A0528F">
        <w:rPr>
          <w:bCs/>
        </w:rPr>
        <w:t xml:space="preserve"> -BDF- Fillgrid popup not getting first time click if multiple fill grids are there in same grid dc.</w:t>
      </w:r>
    </w:p>
    <w:p w14:paraId="289DDA14" w14:textId="567099B9" w:rsidR="00402752" w:rsidRPr="00A0528F" w:rsidRDefault="00000000" w:rsidP="00A0528F">
      <w:pPr>
        <w:rPr>
          <w:bCs/>
        </w:rPr>
      </w:pPr>
      <w:r w:rsidRPr="00A0528F">
        <w:rPr>
          <w:b/>
        </w:rPr>
        <w:t>Task ID-010076</w:t>
      </w:r>
      <w:r w:rsidRPr="00A0528F">
        <w:rPr>
          <w:bCs/>
        </w:rPr>
        <w:t xml:space="preserve"> -BDF- Application will not allow more than 1 duplicate tab.</w:t>
      </w:r>
    </w:p>
    <w:p w14:paraId="4AC4026A" w14:textId="77777777" w:rsidR="00402752" w:rsidRPr="00A0528F" w:rsidRDefault="00000000" w:rsidP="00A0528F">
      <w:pPr>
        <w:rPr>
          <w:bCs/>
        </w:rPr>
      </w:pPr>
      <w:r w:rsidRPr="00A0528F">
        <w:rPr>
          <w:bCs/>
        </w:rPr>
        <w:t>○ Note: Signed out from any of the tab, all other tab will get signed out automatically.</w:t>
      </w:r>
    </w:p>
    <w:p w14:paraId="5C9D6B7B" w14:textId="207C74A8" w:rsidR="00402752" w:rsidRPr="00A0528F" w:rsidRDefault="00000000" w:rsidP="00A0528F">
      <w:pPr>
        <w:rPr>
          <w:bCs/>
        </w:rPr>
      </w:pPr>
      <w:r w:rsidRPr="00A0528F">
        <w:rPr>
          <w:b/>
        </w:rPr>
        <w:t>Task ID-010089</w:t>
      </w:r>
      <w:r w:rsidRPr="00A0528F">
        <w:rPr>
          <w:bCs/>
        </w:rPr>
        <w:t xml:space="preserve"> -BDF- Tstruct field expression not working properly, if RecordId used in the expression</w:t>
      </w:r>
    </w:p>
    <w:p w14:paraId="1E3138C2" w14:textId="6A827BC4" w:rsidR="00402752" w:rsidRPr="00A0528F" w:rsidRDefault="00000000" w:rsidP="00A0528F">
      <w:pPr>
        <w:rPr>
          <w:bCs/>
        </w:rPr>
      </w:pPr>
      <w:r w:rsidRPr="00A0528F">
        <w:rPr>
          <w:b/>
        </w:rPr>
        <w:t>Task ID-010103</w:t>
      </w:r>
      <w:r w:rsidRPr="00A0528F">
        <w:rPr>
          <w:bCs/>
        </w:rPr>
        <w:t xml:space="preserve"> -BDF- Tstruct select field having \ on loaded record not showing it.</w:t>
      </w:r>
    </w:p>
    <w:p w14:paraId="615B339B" w14:textId="77777777" w:rsidR="00402752" w:rsidRPr="00A0528F" w:rsidRDefault="00000000" w:rsidP="00A0528F">
      <w:pPr>
        <w:rPr>
          <w:bCs/>
        </w:rPr>
      </w:pPr>
      <w:r w:rsidRPr="00A0528F">
        <w:rPr>
          <w:bCs/>
        </w:rPr>
        <w:t>○ Ex.: Field defined for path and value is '\\path\navy' then the value is showing '\\pathavy'</w:t>
      </w:r>
    </w:p>
    <w:p w14:paraId="02D7A5F1" w14:textId="3ECFAF39" w:rsidR="00402752" w:rsidRPr="00A0528F" w:rsidRDefault="00000000" w:rsidP="00A0528F">
      <w:pPr>
        <w:rPr>
          <w:bCs/>
        </w:rPr>
      </w:pPr>
      <w:r w:rsidRPr="00A0528F">
        <w:rPr>
          <w:b/>
        </w:rPr>
        <w:t>Task ID-010104</w:t>
      </w:r>
      <w:r w:rsidRPr="00A0528F">
        <w:rPr>
          <w:bCs/>
        </w:rPr>
        <w:t xml:space="preserve"> -BDF- Iview select parameter having &amp; after come back from popup tstruct/iview in params bar &amp; not showing.</w:t>
      </w:r>
    </w:p>
    <w:p w14:paraId="2605BFDB" w14:textId="2314700A" w:rsidR="00402752" w:rsidRPr="00A0528F" w:rsidRDefault="00000000" w:rsidP="00A0528F">
      <w:pPr>
        <w:rPr>
          <w:bCs/>
        </w:rPr>
      </w:pPr>
      <w:r w:rsidRPr="00A0528F">
        <w:rPr>
          <w:b/>
        </w:rPr>
        <w:t>Task ID-010098</w:t>
      </w:r>
      <w:r w:rsidRPr="00A0528F">
        <w:rPr>
          <w:bCs/>
        </w:rPr>
        <w:t xml:space="preserve"> -BDF- Tstruct Readonly dropdown field value copy option enabled, user can use the ctrl+c key to copy the value.</w:t>
      </w:r>
    </w:p>
    <w:p w14:paraId="459DFBF8" w14:textId="218F11BE" w:rsidR="00402752" w:rsidRPr="00A0528F" w:rsidRDefault="00000000" w:rsidP="00A0528F">
      <w:pPr>
        <w:rPr>
          <w:bCs/>
        </w:rPr>
      </w:pPr>
      <w:r w:rsidRPr="00A0528F">
        <w:rPr>
          <w:b/>
        </w:rPr>
        <w:t>Task ID-010086</w:t>
      </w:r>
      <w:r w:rsidRPr="00A0528F">
        <w:rPr>
          <w:bCs/>
        </w:rPr>
        <w:t xml:space="preserve"> -BDF- Iview parameters automatically setting and getting iview data if load the iview from hyperlink and come back and load again</w:t>
      </w:r>
    </w:p>
    <w:p w14:paraId="58D8278B" w14:textId="17E9F9F9" w:rsidR="00402752" w:rsidRPr="00A0528F" w:rsidRDefault="00000000" w:rsidP="00A0528F">
      <w:pPr>
        <w:rPr>
          <w:bCs/>
        </w:rPr>
      </w:pPr>
      <w:r w:rsidRPr="00A0528F">
        <w:rPr>
          <w:b/>
        </w:rPr>
        <w:t>Task ID-010088</w:t>
      </w:r>
      <w:r w:rsidRPr="00A0528F">
        <w:rPr>
          <w:bCs/>
        </w:rPr>
        <w:t xml:space="preserve"> -BDF- In Iview keep scroll down to load next page data randomly record count is getting wrong value.</w:t>
      </w:r>
    </w:p>
    <w:p w14:paraId="7771E027" w14:textId="010178E2" w:rsidR="00402752" w:rsidRPr="00A0528F" w:rsidRDefault="00000000" w:rsidP="00A0528F">
      <w:pPr>
        <w:rPr>
          <w:bCs/>
        </w:rPr>
      </w:pPr>
      <w:r w:rsidRPr="00A0528F">
        <w:rPr>
          <w:b/>
        </w:rPr>
        <w:t>Task ID-010065</w:t>
      </w:r>
      <w:r w:rsidRPr="00A0528F">
        <w:rPr>
          <w:bCs/>
        </w:rPr>
        <w:t xml:space="preserve"> -BDF- Menu duplication issue</w:t>
      </w:r>
    </w:p>
    <w:p w14:paraId="66B11E25" w14:textId="77777777" w:rsidR="00402752" w:rsidRPr="00A0528F" w:rsidRDefault="00000000" w:rsidP="00A0528F">
      <w:pPr>
        <w:rPr>
          <w:bCs/>
        </w:rPr>
      </w:pPr>
      <w:r w:rsidRPr="00A0528F">
        <w:rPr>
          <w:bCs/>
        </w:rPr>
        <w:t>○ Note: Menu was breaking when the user having more than 1000 pages access.</w:t>
      </w:r>
    </w:p>
    <w:p w14:paraId="33DE5386" w14:textId="7DAC135E" w:rsidR="00402752" w:rsidRPr="00A0528F" w:rsidRDefault="00000000" w:rsidP="00A0528F">
      <w:pPr>
        <w:rPr>
          <w:bCs/>
        </w:rPr>
      </w:pPr>
      <w:r w:rsidRPr="00A0528F">
        <w:rPr>
          <w:b/>
        </w:rPr>
        <w:t>Task ID-010087</w:t>
      </w:r>
      <w:r w:rsidRPr="00A0528F">
        <w:rPr>
          <w:bCs/>
        </w:rPr>
        <w:t xml:space="preserve"> -BDF- In forms millions not working as per the definition.</w:t>
      </w:r>
    </w:p>
    <w:p w14:paraId="73370C99" w14:textId="77777777" w:rsidR="00402752" w:rsidRPr="00A0528F" w:rsidRDefault="00000000" w:rsidP="00A0528F">
      <w:pPr>
        <w:rPr>
          <w:bCs/>
        </w:rPr>
      </w:pPr>
      <w:r w:rsidRPr="00A0528F">
        <w:rPr>
          <w:bCs/>
        </w:rPr>
        <w:t>○ Note: If 'Display amounts in millions' application property is enabled then will get million format in run time other wise the format will be Indian amount format.</w:t>
      </w:r>
    </w:p>
    <w:p w14:paraId="21EB5061" w14:textId="51FC0EC9" w:rsidR="00402752" w:rsidRPr="00A0528F" w:rsidRDefault="00000000" w:rsidP="00A0528F">
      <w:pPr>
        <w:rPr>
          <w:bCs/>
        </w:rPr>
      </w:pPr>
      <w:r w:rsidRPr="00A0528F">
        <w:rPr>
          <w:b/>
        </w:rPr>
        <w:t>Task ID-010090</w:t>
      </w:r>
      <w:r w:rsidRPr="00A0528F">
        <w:rPr>
          <w:bCs/>
        </w:rPr>
        <w:t xml:space="preserve"> -BDF- Session expiring during header menu items click, whose does not have childs.</w:t>
      </w:r>
    </w:p>
    <w:p w14:paraId="5B776A62" w14:textId="227DB16E" w:rsidR="00402752" w:rsidRPr="00A0528F" w:rsidRDefault="00000000" w:rsidP="00A0528F">
      <w:pPr>
        <w:rPr>
          <w:bCs/>
        </w:rPr>
      </w:pPr>
      <w:r w:rsidRPr="00A0528F">
        <w:rPr>
          <w:b/>
        </w:rPr>
        <w:t>Task ID-010081</w:t>
      </w:r>
      <w:r w:rsidRPr="00A0528F">
        <w:rPr>
          <w:bCs/>
        </w:rPr>
        <w:t xml:space="preserve"> -BDF- Form control action not working for non grid dc field on new mode and load mode other than priomary DC.</w:t>
      </w:r>
    </w:p>
    <w:p w14:paraId="0F3926F1" w14:textId="2C04A1EB" w:rsidR="00402752" w:rsidRPr="00A0528F" w:rsidRDefault="00000000" w:rsidP="00A0528F">
      <w:pPr>
        <w:rPr>
          <w:bCs/>
        </w:rPr>
      </w:pPr>
      <w:r w:rsidRPr="00A0528F">
        <w:rPr>
          <w:b/>
        </w:rPr>
        <w:lastRenderedPageBreak/>
        <w:t>Task ID-010067</w:t>
      </w:r>
      <w:r w:rsidRPr="00A0528F">
        <w:rPr>
          <w:bCs/>
        </w:rPr>
        <w:t xml:space="preserve"> -BDF- Transaction success popup message not getting if the action defined with Save,PDF and New commands</w:t>
      </w:r>
    </w:p>
    <w:p w14:paraId="1E97B043" w14:textId="523D1B3D" w:rsidR="00402752" w:rsidRPr="00A0528F" w:rsidRDefault="00000000" w:rsidP="00A0528F">
      <w:pPr>
        <w:rPr>
          <w:bCs/>
        </w:rPr>
      </w:pPr>
      <w:r w:rsidRPr="00A0528F">
        <w:rPr>
          <w:b/>
        </w:rPr>
        <w:t>Task ID-010068</w:t>
      </w:r>
      <w:r w:rsidRPr="00A0528F">
        <w:rPr>
          <w:bCs/>
        </w:rPr>
        <w:t xml:space="preserve"> -BDF- Responsibility folder menu not expanding if menu folder having more than 3 level</w:t>
      </w:r>
    </w:p>
    <w:p w14:paraId="3C51C378" w14:textId="72D13616" w:rsidR="00402752" w:rsidRPr="00A0528F" w:rsidRDefault="00000000" w:rsidP="00A0528F">
      <w:pPr>
        <w:rPr>
          <w:bCs/>
        </w:rPr>
      </w:pPr>
      <w:r w:rsidRPr="00A0528F">
        <w:rPr>
          <w:b/>
        </w:rPr>
        <w:t>Task ID-010069</w:t>
      </w:r>
      <w:r w:rsidRPr="00A0528F">
        <w:rPr>
          <w:bCs/>
        </w:rPr>
        <w:t xml:space="preserve"> -BDF- No data found message not getting if multi select fill grids does not have data.</w:t>
      </w:r>
    </w:p>
    <w:p w14:paraId="27C4B739" w14:textId="0F777DEE" w:rsidR="00402752" w:rsidRPr="00A0528F" w:rsidRDefault="00000000" w:rsidP="00A0528F">
      <w:pPr>
        <w:rPr>
          <w:bCs/>
        </w:rPr>
      </w:pPr>
      <w:r w:rsidRPr="00A0528F">
        <w:rPr>
          <w:b/>
        </w:rPr>
        <w:t>Task ID-010072</w:t>
      </w:r>
      <w:r w:rsidRPr="00A0528F">
        <w:rPr>
          <w:bCs/>
        </w:rPr>
        <w:t xml:space="preserve"> -BDF- On open and click New button in case of first field is dropdown and it is mandatory then only options will open and other cases will not open dropdown option until user click on the dropdown</w:t>
      </w:r>
    </w:p>
    <w:p w14:paraId="40B5DD60" w14:textId="6D255542" w:rsidR="00402752" w:rsidRPr="00A0528F" w:rsidRDefault="00000000" w:rsidP="00A0528F">
      <w:pPr>
        <w:rPr>
          <w:bCs/>
        </w:rPr>
      </w:pPr>
      <w:r w:rsidRPr="00A0528F">
        <w:rPr>
          <w:b/>
        </w:rPr>
        <w:t>Task ID-010074</w:t>
      </w:r>
      <w:r w:rsidRPr="00A0528F">
        <w:rPr>
          <w:bCs/>
        </w:rPr>
        <w:t xml:space="preserve"> -BDF- Iview set as home page and login in duplicate tab with same user, then first login tab not getting expire and it is keep loading</w:t>
      </w:r>
    </w:p>
    <w:p w14:paraId="1BFA7349" w14:textId="6455FE28" w:rsidR="00402752" w:rsidRPr="00A0528F" w:rsidRDefault="00000000" w:rsidP="00A0528F">
      <w:pPr>
        <w:rPr>
          <w:bCs/>
        </w:rPr>
      </w:pPr>
      <w:r w:rsidRPr="00A0528F">
        <w:rPr>
          <w:b/>
        </w:rPr>
        <w:t>Task ID-010075</w:t>
      </w:r>
      <w:r w:rsidRPr="00A0528F">
        <w:rPr>
          <w:bCs/>
        </w:rPr>
        <w:t xml:space="preserve"> -BDF- Read only memo field with static mode not getting defined height</w:t>
      </w:r>
    </w:p>
    <w:p w14:paraId="72256EF7" w14:textId="605F9F42" w:rsidR="00402752" w:rsidRPr="00A0528F" w:rsidRDefault="00000000" w:rsidP="00A0528F">
      <w:pPr>
        <w:rPr>
          <w:bCs/>
        </w:rPr>
      </w:pPr>
      <w:r w:rsidRPr="00A0528F">
        <w:rPr>
          <w:b/>
        </w:rPr>
        <w:t>Task ID-010071</w:t>
      </w:r>
      <w:r w:rsidRPr="00A0528F">
        <w:rPr>
          <w:bCs/>
        </w:rPr>
        <w:t xml:space="preserve"> -BDF- Error page message changed to Oops</w:t>
      </w:r>
    </w:p>
    <w:p w14:paraId="211EE375" w14:textId="24B6B747" w:rsidR="00402752" w:rsidRPr="00A0528F" w:rsidRDefault="00000000" w:rsidP="00A0528F">
      <w:pPr>
        <w:rPr>
          <w:bCs/>
        </w:rPr>
      </w:pPr>
      <w:r w:rsidRPr="00A0528F">
        <w:rPr>
          <w:b/>
        </w:rPr>
        <w:t>Task ID-010073</w:t>
      </w:r>
      <w:r w:rsidRPr="00A0528F">
        <w:rPr>
          <w:bCs/>
        </w:rPr>
        <w:t xml:space="preserve"> -BDF- Iview select parameter if click on refresh button getting selected first option and close the options</w:t>
      </w:r>
    </w:p>
    <w:p w14:paraId="3908BE5F" w14:textId="08557C38" w:rsidR="00402752" w:rsidRPr="00A0528F" w:rsidRDefault="00000000" w:rsidP="00A0528F">
      <w:pPr>
        <w:rPr>
          <w:bCs/>
        </w:rPr>
      </w:pPr>
      <w:r w:rsidRPr="00A0528F">
        <w:rPr>
          <w:b/>
        </w:rPr>
        <w:t>Task ID-010064</w:t>
      </w:r>
      <w:r w:rsidRPr="00A0528F">
        <w:rPr>
          <w:bCs/>
        </w:rPr>
        <w:t xml:space="preserve"> -BDF- Hidden fill fields name showing in advance search</w:t>
      </w:r>
    </w:p>
    <w:p w14:paraId="1F7C0533" w14:textId="449623B1" w:rsidR="00402752" w:rsidRPr="00A0528F" w:rsidRDefault="00000000" w:rsidP="00A0528F">
      <w:pPr>
        <w:rPr>
          <w:bCs/>
        </w:rPr>
      </w:pPr>
      <w:r w:rsidRPr="00A0528F">
        <w:rPr>
          <w:b/>
        </w:rPr>
        <w:t>Task ID-010063</w:t>
      </w:r>
      <w:r w:rsidRPr="00A0528F">
        <w:rPr>
          <w:bCs/>
        </w:rPr>
        <w:t xml:space="preserve"> -BDF- Open tstruct task in action not setting grid field values properly when opening and passing from iview action/hyperlink</w:t>
      </w:r>
    </w:p>
    <w:p w14:paraId="73E04253" w14:textId="05F8035E" w:rsidR="00402752" w:rsidRPr="00A0528F" w:rsidRDefault="00000000" w:rsidP="00A0528F">
      <w:pPr>
        <w:rPr>
          <w:bCs/>
        </w:rPr>
      </w:pPr>
      <w:r w:rsidRPr="00A0528F">
        <w:rPr>
          <w:b/>
        </w:rPr>
        <w:t>Task ID-010051</w:t>
      </w:r>
      <w:r w:rsidRPr="00A0528F">
        <w:rPr>
          <w:bCs/>
        </w:rPr>
        <w:t xml:space="preserve"> -BDF- OpenIview with empty iView name getting reloaded instead of asking parameter to enter.</w:t>
      </w:r>
    </w:p>
    <w:p w14:paraId="7D5D7152" w14:textId="65BE19EE" w:rsidR="00402752" w:rsidRPr="00A0528F" w:rsidRDefault="00000000" w:rsidP="00A0528F">
      <w:pPr>
        <w:rPr>
          <w:bCs/>
        </w:rPr>
      </w:pPr>
      <w:r w:rsidRPr="00A0528F">
        <w:rPr>
          <w:b/>
        </w:rPr>
        <w:t>Task ID-010033</w:t>
      </w:r>
      <w:r w:rsidRPr="00A0528F">
        <w:rPr>
          <w:bCs/>
        </w:rPr>
        <w:t xml:space="preserve"> -BDF- Iview select parameter advance search not bringing all the data.</w:t>
      </w:r>
    </w:p>
    <w:p w14:paraId="04D14AB5" w14:textId="22F326F7" w:rsidR="00402752" w:rsidRPr="00A0528F" w:rsidRDefault="00000000" w:rsidP="00A0528F">
      <w:pPr>
        <w:rPr>
          <w:bCs/>
        </w:rPr>
      </w:pPr>
      <w:r w:rsidRPr="00A0528F">
        <w:rPr>
          <w:b/>
        </w:rPr>
        <w:t>Task ID-010049</w:t>
      </w:r>
      <w:r w:rsidRPr="00A0528F">
        <w:rPr>
          <w:bCs/>
        </w:rPr>
        <w:t xml:space="preserve"> -BDF- Tab Dc expression fields getting evaluated in case dependent fields get changed in other dc's.</w:t>
      </w:r>
    </w:p>
    <w:p w14:paraId="6C2BB53A" w14:textId="0686B718" w:rsidR="00402752" w:rsidRPr="00A0528F" w:rsidRDefault="00000000" w:rsidP="00A0528F">
      <w:pPr>
        <w:rPr>
          <w:bCs/>
        </w:rPr>
      </w:pPr>
      <w:r w:rsidRPr="00A0528F">
        <w:rPr>
          <w:b/>
        </w:rPr>
        <w:t>Task ID-010050</w:t>
      </w:r>
      <w:r w:rsidRPr="00A0528F">
        <w:rPr>
          <w:bCs/>
        </w:rPr>
        <w:t xml:space="preserve"> -BDF- Avoided dropdown open on tab click if the mandatory dropdown field got default value in new mode.</w:t>
      </w:r>
    </w:p>
    <w:p w14:paraId="63D46A1B" w14:textId="69A29654" w:rsidR="00402752" w:rsidRPr="00A0528F" w:rsidRDefault="00000000" w:rsidP="00A0528F">
      <w:pPr>
        <w:rPr>
          <w:bCs/>
        </w:rPr>
      </w:pPr>
      <w:r w:rsidRPr="00A0528F">
        <w:rPr>
          <w:b/>
        </w:rPr>
        <w:t>Task ID-010034</w:t>
      </w:r>
      <w:r w:rsidRPr="00A0528F">
        <w:rPr>
          <w:bCs/>
        </w:rPr>
        <w:t xml:space="preserve"> -BDF- Iview picklist parameter getting selected first option instead of selected option</w:t>
      </w:r>
    </w:p>
    <w:p w14:paraId="66F76759" w14:textId="768ADFE1" w:rsidR="00402752" w:rsidRPr="00A0528F" w:rsidRDefault="00000000" w:rsidP="00A0528F">
      <w:pPr>
        <w:rPr>
          <w:bCs/>
        </w:rPr>
      </w:pPr>
      <w:r w:rsidRPr="00A0528F">
        <w:rPr>
          <w:b/>
        </w:rPr>
        <w:t>Task ID-010035</w:t>
      </w:r>
      <w:r w:rsidRPr="00A0528F">
        <w:rPr>
          <w:bCs/>
        </w:rPr>
        <w:t xml:space="preserve"> -BDF- Iview picklist to picklist dependent not working</w:t>
      </w:r>
    </w:p>
    <w:p w14:paraId="3C449D7F" w14:textId="3ECDBDDB" w:rsidR="00402752" w:rsidRPr="00A0528F" w:rsidRDefault="00000000" w:rsidP="00A0528F">
      <w:pPr>
        <w:rPr>
          <w:bCs/>
        </w:rPr>
      </w:pPr>
      <w:r w:rsidRPr="00A0528F">
        <w:rPr>
          <w:b/>
        </w:rPr>
        <w:t>Task ID-010036</w:t>
      </w:r>
      <w:r w:rsidRPr="00A0528F">
        <w:rPr>
          <w:bCs/>
        </w:rPr>
        <w:t xml:space="preserve"> -BDF- Select parameter refresh icon click reloading entire iview instead of refresh that parameter.</w:t>
      </w:r>
    </w:p>
    <w:p w14:paraId="2F5AD4A6" w14:textId="57A44F38" w:rsidR="00402752" w:rsidRPr="00A0528F" w:rsidRDefault="00000000" w:rsidP="00A0528F">
      <w:pPr>
        <w:rPr>
          <w:bCs/>
        </w:rPr>
      </w:pPr>
      <w:r w:rsidRPr="00A0528F">
        <w:rPr>
          <w:b/>
        </w:rPr>
        <w:t>Task ID-010037</w:t>
      </w:r>
      <w:r w:rsidRPr="00A0528F">
        <w:rPr>
          <w:bCs/>
        </w:rPr>
        <w:t xml:space="preserve"> -BDF- Iview Multiselect parameter not showing items.</w:t>
      </w:r>
    </w:p>
    <w:p w14:paraId="4A9CB108" w14:textId="2A0BF33E" w:rsidR="00402752" w:rsidRPr="00A0528F" w:rsidRDefault="00000000" w:rsidP="00A0528F">
      <w:pPr>
        <w:rPr>
          <w:bCs/>
        </w:rPr>
      </w:pPr>
      <w:r w:rsidRPr="00A0528F">
        <w:rPr>
          <w:b/>
        </w:rPr>
        <w:lastRenderedPageBreak/>
        <w:t>Task ID-010038</w:t>
      </w:r>
      <w:r w:rsidRPr="00A0528F">
        <w:rPr>
          <w:bCs/>
        </w:rPr>
        <w:t xml:space="preserve"> -BDF- Tstruct select field contains Arabic starts With search is not working.</w:t>
      </w:r>
    </w:p>
    <w:p w14:paraId="784059BE" w14:textId="07143D4A" w:rsidR="00402752" w:rsidRPr="00A0528F" w:rsidRDefault="00000000" w:rsidP="00A0528F">
      <w:pPr>
        <w:rPr>
          <w:bCs/>
        </w:rPr>
      </w:pPr>
      <w:r w:rsidRPr="00A0528F">
        <w:rPr>
          <w:b/>
        </w:rPr>
        <w:t>Task ID-010039</w:t>
      </w:r>
      <w:r w:rsidRPr="00A0528F">
        <w:rPr>
          <w:bCs/>
        </w:rPr>
        <w:t xml:space="preserve"> -BDF- Load balancer https/http not working in change password page</w:t>
      </w:r>
    </w:p>
    <w:p w14:paraId="57BFC60F" w14:textId="168EC831" w:rsidR="00402752" w:rsidRPr="00A0528F" w:rsidRDefault="00000000" w:rsidP="00A0528F">
      <w:pPr>
        <w:rPr>
          <w:bCs/>
        </w:rPr>
      </w:pPr>
      <w:r w:rsidRPr="00A0528F">
        <w:rPr>
          <w:b/>
        </w:rPr>
        <w:t>Task ID-010040</w:t>
      </w:r>
      <w:r w:rsidRPr="00A0528F">
        <w:rPr>
          <w:bCs/>
        </w:rPr>
        <w:t xml:space="preserve"> -BDF- General developer options hook enabled in main page to access in client side.</w:t>
      </w:r>
    </w:p>
    <w:p w14:paraId="731E06FC" w14:textId="69B3A2CB" w:rsidR="00402752" w:rsidRPr="00A0528F" w:rsidRDefault="00000000" w:rsidP="00A0528F">
      <w:pPr>
        <w:rPr>
          <w:bCs/>
        </w:rPr>
      </w:pPr>
      <w:r w:rsidRPr="00A0528F">
        <w:rPr>
          <w:b/>
        </w:rPr>
        <w:t>Task ID-010041</w:t>
      </w:r>
      <w:r w:rsidRPr="00A0528F">
        <w:rPr>
          <w:bCs/>
        </w:rPr>
        <w:t xml:space="preserve"> -BDF- Advance search open from popup tstruct and while close advance search popup both popups are closing.</w:t>
      </w:r>
    </w:p>
    <w:p w14:paraId="61FEF412" w14:textId="227EEC1A" w:rsidR="00402752" w:rsidRPr="00A0528F" w:rsidRDefault="00000000" w:rsidP="00A0528F">
      <w:pPr>
        <w:rPr>
          <w:bCs/>
        </w:rPr>
      </w:pPr>
      <w:r w:rsidRPr="00A0528F">
        <w:rPr>
          <w:b/>
        </w:rPr>
        <w:t>Task ID-010042</w:t>
      </w:r>
      <w:r w:rsidRPr="00A0528F">
        <w:rPr>
          <w:bCs/>
        </w:rPr>
        <w:t xml:space="preserve"> -BDF- Picklist field enter not matching data then remove search value not getting default items</w:t>
      </w:r>
    </w:p>
    <w:p w14:paraId="0CE64091" w14:textId="4858C17E" w:rsidR="00402752" w:rsidRPr="00A0528F" w:rsidRDefault="00000000" w:rsidP="00A0528F">
      <w:pPr>
        <w:rPr>
          <w:bCs/>
        </w:rPr>
      </w:pPr>
      <w:r w:rsidRPr="00A0528F">
        <w:rPr>
          <w:b/>
        </w:rPr>
        <w:t>Task ID-010043</w:t>
      </w:r>
      <w:r w:rsidRPr="00A0528F">
        <w:rPr>
          <w:bCs/>
        </w:rPr>
        <w:t xml:space="preserve"> -BDF- Menu duplicating after click on tstruct/iview</w:t>
      </w:r>
    </w:p>
    <w:p w14:paraId="7847AEF9" w14:textId="5121F545" w:rsidR="00402752" w:rsidRPr="00A0528F" w:rsidRDefault="00000000" w:rsidP="00A0528F">
      <w:pPr>
        <w:rPr>
          <w:bCs/>
        </w:rPr>
      </w:pPr>
      <w:r w:rsidRPr="00A0528F">
        <w:rPr>
          <w:b/>
        </w:rPr>
        <w:t>Task ID-010044 -</w:t>
      </w:r>
      <w:r w:rsidRPr="00A0528F">
        <w:rPr>
          <w:bCs/>
        </w:rPr>
        <w:t>BDF- Save data messages using display field named as 'displayfieldname'</w:t>
      </w:r>
    </w:p>
    <w:p w14:paraId="71107E6A" w14:textId="29E1759C" w:rsidR="00402752" w:rsidRPr="00A0528F" w:rsidRDefault="00000000" w:rsidP="00A0528F">
      <w:pPr>
        <w:rPr>
          <w:bCs/>
        </w:rPr>
      </w:pPr>
      <w:r w:rsidRPr="00A0528F">
        <w:rPr>
          <w:b/>
        </w:rPr>
        <w:t>Task ID-010045</w:t>
      </w:r>
      <w:r w:rsidRPr="00A0528F">
        <w:rPr>
          <w:bCs/>
        </w:rPr>
        <w:t xml:space="preserve"> -BDF- Autogenerate number using dynamic prefix not getting registered in SQL query while transaction save.</w:t>
      </w:r>
    </w:p>
    <w:p w14:paraId="20CEA15F" w14:textId="400B07CD" w:rsidR="00402752" w:rsidRPr="00A0528F" w:rsidRDefault="00000000" w:rsidP="00A0528F">
      <w:pPr>
        <w:rPr>
          <w:bCs/>
        </w:rPr>
      </w:pPr>
      <w:r w:rsidRPr="00A0528F">
        <w:rPr>
          <w:b/>
        </w:rPr>
        <w:t>Task ID-010046</w:t>
      </w:r>
      <w:r w:rsidRPr="00A0528F">
        <w:rPr>
          <w:bCs/>
        </w:rPr>
        <w:t xml:space="preserve"> -BDF- To search value in Picklist( dynamicfilter) field in tstruct minimum should enter 2 characters.</w:t>
      </w:r>
    </w:p>
    <w:p w14:paraId="32116C8A" w14:textId="7D33C856" w:rsidR="00402752" w:rsidRPr="00A0528F" w:rsidRDefault="00000000" w:rsidP="00A0528F">
      <w:pPr>
        <w:rPr>
          <w:bCs/>
        </w:rPr>
      </w:pPr>
      <w:r w:rsidRPr="00A0528F">
        <w:rPr>
          <w:b/>
        </w:rPr>
        <w:t>Task ID-010026 -</w:t>
      </w:r>
      <w:r w:rsidRPr="00A0528F">
        <w:rPr>
          <w:bCs/>
        </w:rPr>
        <w:t>BDF- 1. Character ',' restricted in uploading File Names in tstruct attachments2. Confirmation enabled while attached file deletion 3. Removed file name showing field level.</w:t>
      </w:r>
    </w:p>
    <w:p w14:paraId="617DB85B" w14:textId="45DC02A4" w:rsidR="00402752" w:rsidRPr="00A0528F" w:rsidRDefault="00000000" w:rsidP="00A0528F">
      <w:pPr>
        <w:rPr>
          <w:bCs/>
        </w:rPr>
      </w:pPr>
      <w:r w:rsidRPr="00A0528F">
        <w:rPr>
          <w:b/>
        </w:rPr>
        <w:t>Task ID-010019</w:t>
      </w:r>
      <w:r w:rsidRPr="00A0528F">
        <w:rPr>
          <w:bCs/>
        </w:rPr>
        <w:t xml:space="preserve"> -BDF- tstruct select field search with wrong value then remove searched value not getting listing of options</w:t>
      </w:r>
    </w:p>
    <w:p w14:paraId="2F166D2D" w14:textId="22EF6A81" w:rsidR="00402752" w:rsidRPr="00A0528F" w:rsidRDefault="00000000" w:rsidP="00A0528F">
      <w:pPr>
        <w:rPr>
          <w:bCs/>
        </w:rPr>
      </w:pPr>
      <w:r w:rsidRPr="00A0528F">
        <w:rPr>
          <w:b/>
        </w:rPr>
        <w:t>Task ID-010028</w:t>
      </w:r>
      <w:r w:rsidRPr="00A0528F">
        <w:rPr>
          <w:bCs/>
        </w:rPr>
        <w:t xml:space="preserve"> -BDF- Fill grid autoshow data not getting in tabbed dc's while field access task in action to hide/show dc's</w:t>
      </w:r>
    </w:p>
    <w:p w14:paraId="0A672354" w14:textId="4EEE13AC" w:rsidR="00402752" w:rsidRPr="00A0528F" w:rsidRDefault="00000000" w:rsidP="00A0528F">
      <w:pPr>
        <w:rPr>
          <w:bCs/>
        </w:rPr>
      </w:pPr>
      <w:r w:rsidRPr="00A0528F">
        <w:rPr>
          <w:b/>
        </w:rPr>
        <w:t>Task ID-010027</w:t>
      </w:r>
      <w:r w:rsidRPr="00A0528F">
        <w:rPr>
          <w:bCs/>
        </w:rPr>
        <w:t xml:space="preserve"> -BDF- Fill field with suggestive true not getting assigning new values</w:t>
      </w:r>
    </w:p>
    <w:p w14:paraId="31C30809" w14:textId="04850B7C" w:rsidR="00402752" w:rsidRPr="00A0528F" w:rsidRDefault="00000000" w:rsidP="00A0528F">
      <w:pPr>
        <w:rPr>
          <w:bCs/>
        </w:rPr>
      </w:pPr>
      <w:r w:rsidRPr="00A0528F">
        <w:rPr>
          <w:b/>
        </w:rPr>
        <w:t>Task ID-010029</w:t>
      </w:r>
      <w:r w:rsidRPr="00A0528F">
        <w:rPr>
          <w:bCs/>
        </w:rPr>
        <w:t xml:space="preserve"> -BDF- Checklist saved values are not getting loaded when AutoSelectCompatibility is enabled.</w:t>
      </w:r>
    </w:p>
    <w:p w14:paraId="221815CA" w14:textId="36EA9CB4" w:rsidR="00402752" w:rsidRPr="00A0528F" w:rsidRDefault="00000000" w:rsidP="00A0528F">
      <w:pPr>
        <w:rPr>
          <w:bCs/>
        </w:rPr>
      </w:pPr>
      <w:r w:rsidRPr="00A0528F">
        <w:rPr>
          <w:b/>
        </w:rPr>
        <w:t>Task ID-010030</w:t>
      </w:r>
      <w:r w:rsidRPr="00A0528F">
        <w:rPr>
          <w:bCs/>
        </w:rPr>
        <w:t xml:space="preserve"> -BDF- Proper error message should be shown if listview structure is not available.</w:t>
      </w:r>
    </w:p>
    <w:p w14:paraId="1108BC07" w14:textId="22D485D1" w:rsidR="00402752" w:rsidRPr="00A0528F" w:rsidRDefault="00000000" w:rsidP="00A0528F">
      <w:pPr>
        <w:spacing w:after="0"/>
        <w:rPr>
          <w:bCs/>
        </w:rPr>
      </w:pPr>
      <w:r w:rsidRPr="00A0528F">
        <w:rPr>
          <w:b/>
        </w:rPr>
        <w:t>Task ID-010022</w:t>
      </w:r>
      <w:r w:rsidRPr="00A0528F">
        <w:rPr>
          <w:bCs/>
        </w:rPr>
        <w:t xml:space="preserve"> -- Requirement: In forms checkbox needs to bring instead of switchbox based</w:t>
      </w:r>
    </w:p>
    <w:p w14:paraId="172223A0" w14:textId="77777777" w:rsidR="00402752" w:rsidRPr="00A0528F" w:rsidRDefault="00000000" w:rsidP="00A0528F">
      <w:pPr>
        <w:spacing w:after="0"/>
        <w:rPr>
          <w:bCs/>
        </w:rPr>
      </w:pPr>
      <w:r w:rsidRPr="00A0528F">
        <w:rPr>
          <w:bCs/>
        </w:rPr>
        <w:t>○ Note: Below developer option needs to be added and applied as an when required to achieve this requirement.</w:t>
      </w:r>
    </w:p>
    <w:p w14:paraId="13BD64C1" w14:textId="77777777" w:rsidR="00402752" w:rsidRPr="00A0528F" w:rsidRDefault="00000000" w:rsidP="00A0528F">
      <w:pPr>
        <w:spacing w:after="0"/>
        <w:rPr>
          <w:bCs/>
        </w:rPr>
      </w:pPr>
      <w:r w:rsidRPr="00A0528F">
        <w:rPr>
          <w:bCs/>
        </w:rPr>
        <w:t>§      Developer option:</w:t>
      </w:r>
    </w:p>
    <w:p w14:paraId="63CEF95B" w14:textId="77777777" w:rsidR="00402752" w:rsidRPr="00A0528F" w:rsidRDefault="00000000" w:rsidP="00A0528F">
      <w:pPr>
        <w:spacing w:after="0"/>
        <w:rPr>
          <w:bCs/>
        </w:rPr>
      </w:pPr>
      <w:r w:rsidRPr="00A0528F">
        <w:rPr>
          <w:bCs/>
        </w:rPr>
        <w:t>§      Property: Enable checkbox instead of switchbox in forms</w:t>
      </w:r>
    </w:p>
    <w:p w14:paraId="16410F92" w14:textId="77777777" w:rsidR="00402752" w:rsidRPr="00A0528F" w:rsidRDefault="00000000" w:rsidP="00A0528F">
      <w:pPr>
        <w:spacing w:after="0"/>
        <w:rPr>
          <w:bCs/>
        </w:rPr>
      </w:pPr>
      <w:r w:rsidRPr="00A0528F">
        <w:rPr>
          <w:bCs/>
        </w:rPr>
        <w:lastRenderedPageBreak/>
        <w:t>§      Property Code: Enable checkbox instead of switchbox in forms</w:t>
      </w:r>
    </w:p>
    <w:p w14:paraId="58FF2303" w14:textId="77777777" w:rsidR="00402752" w:rsidRPr="00A0528F" w:rsidRDefault="00000000" w:rsidP="00A0528F">
      <w:pPr>
        <w:spacing w:after="0"/>
        <w:rPr>
          <w:bCs/>
        </w:rPr>
      </w:pPr>
      <w:r w:rsidRPr="00A0528F">
        <w:rPr>
          <w:bCs/>
        </w:rPr>
        <w:t>§      Type: Tstruct</w:t>
      </w:r>
    </w:p>
    <w:p w14:paraId="4EEF1529" w14:textId="77777777" w:rsidR="00402752" w:rsidRPr="00A0528F" w:rsidRDefault="00000000" w:rsidP="00A0528F">
      <w:pPr>
        <w:spacing w:after="0"/>
        <w:rPr>
          <w:bCs/>
        </w:rPr>
      </w:pPr>
      <w:r w:rsidRPr="00A0528F">
        <w:rPr>
          <w:bCs/>
        </w:rPr>
        <w:t>§      Property Value: true/false</w:t>
      </w:r>
    </w:p>
    <w:p w14:paraId="450BB563" w14:textId="77777777" w:rsidR="00402752" w:rsidRPr="00A0528F" w:rsidRDefault="00000000" w:rsidP="00A0528F">
      <w:pPr>
        <w:spacing w:after="0"/>
        <w:rPr>
          <w:bCs/>
        </w:rPr>
      </w:pPr>
      <w:r w:rsidRPr="00A0528F">
        <w:rPr>
          <w:bCs/>
        </w:rPr>
        <w:t>§      User role: All/Single Role</w:t>
      </w:r>
    </w:p>
    <w:p w14:paraId="6D3A7B97" w14:textId="77777777" w:rsidR="00402752" w:rsidRDefault="00000000" w:rsidP="00A0528F">
      <w:pPr>
        <w:spacing w:after="0"/>
        <w:rPr>
          <w:bCs/>
        </w:rPr>
      </w:pPr>
      <w:r w:rsidRPr="00A0528F">
        <w:rPr>
          <w:bCs/>
        </w:rPr>
        <w:t>§      Form/Report: ALL Forms/Single form</w:t>
      </w:r>
    </w:p>
    <w:p w14:paraId="5A628869" w14:textId="77777777" w:rsidR="00A0528F" w:rsidRPr="00A0528F" w:rsidRDefault="00A0528F" w:rsidP="00A0528F">
      <w:pPr>
        <w:spacing w:after="0"/>
        <w:rPr>
          <w:bCs/>
        </w:rPr>
      </w:pPr>
    </w:p>
    <w:p w14:paraId="77A44DE2" w14:textId="5850DDE0" w:rsidR="00402752" w:rsidRPr="00A0528F" w:rsidRDefault="00000000" w:rsidP="00A0528F">
      <w:pPr>
        <w:spacing w:after="0"/>
        <w:rPr>
          <w:bCs/>
        </w:rPr>
      </w:pPr>
      <w:r w:rsidRPr="00A0528F">
        <w:rPr>
          <w:b/>
        </w:rPr>
        <w:t>Task ID-010023</w:t>
      </w:r>
      <w:r w:rsidRPr="00A0528F">
        <w:rPr>
          <w:bCs/>
        </w:rPr>
        <w:t xml:space="preserve"> -- Requirement: In forms, Sucess message popup in save transaction and tstruct action/script success.</w:t>
      </w:r>
    </w:p>
    <w:p w14:paraId="754CC505" w14:textId="77777777" w:rsidR="00402752" w:rsidRPr="00A0528F" w:rsidRDefault="00000000" w:rsidP="00A0528F">
      <w:pPr>
        <w:spacing w:after="0"/>
        <w:rPr>
          <w:bCs/>
        </w:rPr>
      </w:pPr>
      <w:r w:rsidRPr="00A0528F">
        <w:rPr>
          <w:bCs/>
        </w:rPr>
        <w:t>○ Note: Below developer option needs to be added and applied as an when required to achieve this requirement.</w:t>
      </w:r>
    </w:p>
    <w:p w14:paraId="1D2F3CA4" w14:textId="77777777" w:rsidR="00402752" w:rsidRPr="00A0528F" w:rsidRDefault="00000000" w:rsidP="00A0528F">
      <w:pPr>
        <w:spacing w:after="0"/>
        <w:rPr>
          <w:bCs/>
        </w:rPr>
      </w:pPr>
      <w:r w:rsidRPr="00A0528F">
        <w:rPr>
          <w:bCs/>
        </w:rPr>
        <w:t>§      Developer option:</w:t>
      </w:r>
    </w:p>
    <w:p w14:paraId="383621BE" w14:textId="77777777" w:rsidR="00402752" w:rsidRPr="00A0528F" w:rsidRDefault="00000000" w:rsidP="00A0528F">
      <w:pPr>
        <w:spacing w:after="0"/>
        <w:rPr>
          <w:bCs/>
        </w:rPr>
      </w:pPr>
      <w:r w:rsidRPr="00A0528F">
        <w:rPr>
          <w:bCs/>
        </w:rPr>
        <w:t>§      Property: Customized popups for transaction save success</w:t>
      </w:r>
    </w:p>
    <w:p w14:paraId="0FB9386A" w14:textId="77777777" w:rsidR="00402752" w:rsidRPr="00A0528F" w:rsidRDefault="00000000" w:rsidP="00A0528F">
      <w:pPr>
        <w:spacing w:after="0"/>
        <w:rPr>
          <w:bCs/>
        </w:rPr>
      </w:pPr>
      <w:r w:rsidRPr="00A0528F">
        <w:rPr>
          <w:bCs/>
        </w:rPr>
        <w:t>§      Property Code: Customized popups for transaction save success</w:t>
      </w:r>
    </w:p>
    <w:p w14:paraId="4FB5EB6F" w14:textId="77777777" w:rsidR="00402752" w:rsidRPr="00A0528F" w:rsidRDefault="00000000" w:rsidP="00A0528F">
      <w:pPr>
        <w:spacing w:after="0"/>
        <w:rPr>
          <w:bCs/>
        </w:rPr>
      </w:pPr>
      <w:r w:rsidRPr="00A0528F">
        <w:rPr>
          <w:bCs/>
        </w:rPr>
        <w:t>§      Type: Tstruct</w:t>
      </w:r>
    </w:p>
    <w:p w14:paraId="1115F29E" w14:textId="77777777" w:rsidR="00402752" w:rsidRPr="00A0528F" w:rsidRDefault="00000000" w:rsidP="00A0528F">
      <w:pPr>
        <w:spacing w:after="0"/>
        <w:rPr>
          <w:bCs/>
        </w:rPr>
      </w:pPr>
      <w:r w:rsidRPr="00A0528F">
        <w:rPr>
          <w:bCs/>
        </w:rPr>
        <w:t>§      Property Value: true/false</w:t>
      </w:r>
    </w:p>
    <w:p w14:paraId="12096374" w14:textId="77777777" w:rsidR="00402752" w:rsidRPr="00A0528F" w:rsidRDefault="00000000" w:rsidP="00A0528F">
      <w:pPr>
        <w:spacing w:after="0"/>
        <w:rPr>
          <w:bCs/>
        </w:rPr>
      </w:pPr>
      <w:r w:rsidRPr="00A0528F">
        <w:rPr>
          <w:bCs/>
        </w:rPr>
        <w:t>§      User role: All/Single Role</w:t>
      </w:r>
    </w:p>
    <w:p w14:paraId="0D391AA2" w14:textId="77777777" w:rsidR="00402752" w:rsidRDefault="00000000" w:rsidP="00A0528F">
      <w:pPr>
        <w:spacing w:after="0"/>
        <w:rPr>
          <w:bCs/>
        </w:rPr>
      </w:pPr>
      <w:r w:rsidRPr="00A0528F">
        <w:rPr>
          <w:bCs/>
        </w:rPr>
        <w:t>§      Form/Report: ALL Forms/Single form</w:t>
      </w:r>
    </w:p>
    <w:p w14:paraId="5F963E36" w14:textId="77777777" w:rsidR="00A0528F" w:rsidRPr="00A0528F" w:rsidRDefault="00A0528F" w:rsidP="00A0528F">
      <w:pPr>
        <w:spacing w:after="0"/>
        <w:rPr>
          <w:bCs/>
        </w:rPr>
      </w:pPr>
    </w:p>
    <w:p w14:paraId="62BF62E2" w14:textId="0804AC0D" w:rsidR="00402752" w:rsidRPr="00A0528F" w:rsidRDefault="00000000" w:rsidP="00A0528F">
      <w:pPr>
        <w:rPr>
          <w:bCs/>
        </w:rPr>
      </w:pPr>
      <w:r w:rsidRPr="00A0528F">
        <w:rPr>
          <w:b/>
        </w:rPr>
        <w:t>Task ID-010016</w:t>
      </w:r>
      <w:r w:rsidRPr="00A0528F">
        <w:rPr>
          <w:bCs/>
        </w:rPr>
        <w:t xml:space="preserve"> -BDF- Sumtill not working grid dc incase field name is location and the field value taking url instead of field value</w:t>
      </w:r>
    </w:p>
    <w:p w14:paraId="6341747B" w14:textId="3C35361A" w:rsidR="00402752" w:rsidRPr="00A0528F" w:rsidRDefault="00000000" w:rsidP="00A0528F">
      <w:pPr>
        <w:rPr>
          <w:bCs/>
        </w:rPr>
      </w:pPr>
      <w:r w:rsidRPr="00A0528F">
        <w:rPr>
          <w:b/>
        </w:rPr>
        <w:t>Task ID-010017</w:t>
      </w:r>
      <w:r w:rsidRPr="00A0528F">
        <w:rPr>
          <w:bCs/>
        </w:rPr>
        <w:t xml:space="preserve"> -BDF- Dependency not working in first row in case DC order changed</w:t>
      </w:r>
    </w:p>
    <w:p w14:paraId="611E809A" w14:textId="20897D7D" w:rsidR="00402752" w:rsidRPr="00A0528F" w:rsidRDefault="00000000" w:rsidP="00A0528F">
      <w:pPr>
        <w:rPr>
          <w:bCs/>
        </w:rPr>
      </w:pPr>
      <w:r w:rsidRPr="00A0528F">
        <w:rPr>
          <w:b/>
        </w:rPr>
        <w:t>Task ID-010018</w:t>
      </w:r>
      <w:r w:rsidRPr="00A0528F">
        <w:rPr>
          <w:bCs/>
        </w:rPr>
        <w:t xml:space="preserve"> -BDF- Form search view columns are not listing</w:t>
      </w:r>
    </w:p>
    <w:p w14:paraId="6A387FB1" w14:textId="20F5B776" w:rsidR="00402752" w:rsidRPr="00A0528F" w:rsidRDefault="00000000" w:rsidP="00A0528F">
      <w:pPr>
        <w:rPr>
          <w:bCs/>
        </w:rPr>
      </w:pPr>
      <w:r w:rsidRPr="00A0528F">
        <w:rPr>
          <w:b/>
        </w:rPr>
        <w:t>Task ID-010021</w:t>
      </w:r>
      <w:r w:rsidRPr="00A0528F">
        <w:rPr>
          <w:bCs/>
        </w:rPr>
        <w:t xml:space="preserve"> -BDF- Formload not loading fill grid data in case use header dc field as a parameter</w:t>
      </w:r>
    </w:p>
    <w:p w14:paraId="14878AC9" w14:textId="54BF44D7" w:rsidR="00402752" w:rsidRPr="00A0528F" w:rsidRDefault="00000000" w:rsidP="00A0528F">
      <w:pPr>
        <w:rPr>
          <w:bCs/>
        </w:rPr>
      </w:pPr>
      <w:r w:rsidRPr="00A0528F">
        <w:rPr>
          <w:b/>
        </w:rPr>
        <w:t>Task ID-010020</w:t>
      </w:r>
      <w:r w:rsidRPr="00A0528F">
        <w:rPr>
          <w:bCs/>
        </w:rPr>
        <w:t xml:space="preserve"> -BDF- Header dc(dc1) make disable through form control action the next dc fill grid button not able to click.</w:t>
      </w:r>
    </w:p>
    <w:p w14:paraId="2EE4008F" w14:textId="105F5346" w:rsidR="00402752" w:rsidRPr="00A0528F" w:rsidRDefault="00000000" w:rsidP="00A0528F">
      <w:pPr>
        <w:rPr>
          <w:bCs/>
        </w:rPr>
      </w:pPr>
      <w:r w:rsidRPr="00A0528F">
        <w:rPr>
          <w:b/>
        </w:rPr>
        <w:t>Task ID-010024</w:t>
      </w:r>
      <w:r w:rsidRPr="00A0528F">
        <w:rPr>
          <w:bCs/>
        </w:rPr>
        <w:t xml:space="preserve"> -BDF- Accept sql field not bring value while add new row.</w:t>
      </w:r>
    </w:p>
    <w:p w14:paraId="7BF648FC" w14:textId="4AB20F90" w:rsidR="00402752" w:rsidRPr="00A0528F" w:rsidRDefault="00000000" w:rsidP="00A0528F">
      <w:pPr>
        <w:rPr>
          <w:bCs/>
        </w:rPr>
      </w:pPr>
      <w:r w:rsidRPr="00A0528F">
        <w:rPr>
          <w:b/>
        </w:rPr>
        <w:t>Task ID-009901</w:t>
      </w:r>
      <w:r w:rsidRPr="00A0528F">
        <w:rPr>
          <w:bCs/>
        </w:rPr>
        <w:t xml:space="preserve"> -BDF- Description : Select field advance search, Unable to search values beyond 50 records which is showing by default in search window. This issue in Non grid DC as well as Grid DC.</w:t>
      </w:r>
    </w:p>
    <w:p w14:paraId="26B099DB" w14:textId="0E9E78D8"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23:</w:t>
      </w:r>
    </w:p>
    <w:p w14:paraId="00217A4D" w14:textId="076CB5F5" w:rsidR="00402752" w:rsidRPr="00A0528F" w:rsidRDefault="00000000" w:rsidP="00A0528F">
      <w:pPr>
        <w:rPr>
          <w:bCs/>
        </w:rPr>
      </w:pPr>
      <w:r w:rsidRPr="00554583">
        <w:rPr>
          <w:b/>
        </w:rPr>
        <w:t>Task ID-010146</w:t>
      </w:r>
      <w:r w:rsidRPr="00A0528F">
        <w:rPr>
          <w:bCs/>
        </w:rPr>
        <w:t xml:space="preserve"> -Anukampa- Below security points has been resolved those are raised in security audit report in Rajasthan govt(Project: contractual employment).</w:t>
      </w:r>
    </w:p>
    <w:p w14:paraId="1F5D91ED" w14:textId="77777777" w:rsidR="00402752" w:rsidRPr="00A0528F" w:rsidRDefault="00000000" w:rsidP="00A0528F">
      <w:pPr>
        <w:rPr>
          <w:bCs/>
        </w:rPr>
      </w:pPr>
      <w:r w:rsidRPr="00A0528F">
        <w:rPr>
          <w:bCs/>
        </w:rPr>
        <w:t>○ Iview related: Sanitation of hazardous characters was not performed correctly on user input</w:t>
      </w:r>
    </w:p>
    <w:p w14:paraId="63B3F32D" w14:textId="77777777" w:rsidR="00402752" w:rsidRPr="00A0528F" w:rsidRDefault="00000000" w:rsidP="00A0528F">
      <w:pPr>
        <w:rPr>
          <w:bCs/>
        </w:rPr>
      </w:pPr>
      <w:r w:rsidRPr="00A0528F">
        <w:rPr>
          <w:bCs/>
        </w:rPr>
        <w:lastRenderedPageBreak/>
        <w:t>○  Error page messages: Cross-site scripting (XSS) vulnerabilities arise when an attacker sends malicious code to the victim's browser, mostly using JavaScript</w:t>
      </w:r>
    </w:p>
    <w:p w14:paraId="0984FD3D" w14:textId="77777777" w:rsidR="00402752" w:rsidRPr="00A0528F" w:rsidRDefault="00000000" w:rsidP="00A0528F">
      <w:pPr>
        <w:rPr>
          <w:bCs/>
        </w:rPr>
      </w:pPr>
      <w:r w:rsidRPr="00A0528F">
        <w:rPr>
          <w:bCs/>
        </w:rPr>
        <w:t>○  Jquery version number conflict.</w:t>
      </w:r>
    </w:p>
    <w:p w14:paraId="4DF3B240" w14:textId="6553C203" w:rsidR="00402752" w:rsidRPr="00A0528F" w:rsidRDefault="00000000" w:rsidP="00A0528F">
      <w:pPr>
        <w:rPr>
          <w:bCs/>
        </w:rPr>
      </w:pPr>
      <w:r w:rsidRPr="00554583">
        <w:rPr>
          <w:b/>
        </w:rPr>
        <w:t>Task ID-010175</w:t>
      </w:r>
      <w:r w:rsidRPr="00A0528F">
        <w:rPr>
          <w:bCs/>
        </w:rPr>
        <w:t xml:space="preserve"> -ALLSec- Enhancements in AxRule Engine to show/display User Defined Confirmation Messages for tstruct buttons.</w:t>
      </w:r>
    </w:p>
    <w:p w14:paraId="190A17B8" w14:textId="2F653A0F" w:rsidR="00402752" w:rsidRPr="00A0528F" w:rsidRDefault="00000000" w:rsidP="00A0528F">
      <w:pPr>
        <w:rPr>
          <w:bCs/>
        </w:rPr>
      </w:pPr>
      <w:r w:rsidRPr="00554583">
        <w:rPr>
          <w:b/>
        </w:rPr>
        <w:t>Task ID-010055</w:t>
      </w:r>
      <w:r w:rsidRPr="00A0528F">
        <w:rPr>
          <w:bCs/>
        </w:rPr>
        <w:t xml:space="preserve"> - Allsec - Open Responsibilities page - Load any Responsibility or New - Observe that Responsibility Close icon(X) is overlapped by Admin Console Close Icon(X) and After click on close icon Responsibilities listview is Showing loader.</w:t>
      </w:r>
    </w:p>
    <w:p w14:paraId="333CB8D9" w14:textId="2591ECE2" w:rsidR="00402752" w:rsidRPr="00A0528F" w:rsidRDefault="00000000" w:rsidP="00A0528F">
      <w:pPr>
        <w:rPr>
          <w:bCs/>
        </w:rPr>
      </w:pPr>
      <w:r w:rsidRPr="00554583">
        <w:rPr>
          <w:b/>
        </w:rPr>
        <w:t>Task ID-010149</w:t>
      </w:r>
      <w:r w:rsidRPr="00A0528F">
        <w:rPr>
          <w:bCs/>
        </w:rPr>
        <w:t xml:space="preserve"> -ALLSec-Description - In Responsibility page - after loading any responsibility, it is showing blank</w:t>
      </w:r>
    </w:p>
    <w:p w14:paraId="3B8C2FDA" w14:textId="20D06FEE" w:rsidR="00402752" w:rsidRPr="00A0528F" w:rsidRDefault="00000000" w:rsidP="00A0528F">
      <w:pPr>
        <w:rPr>
          <w:bCs/>
        </w:rPr>
      </w:pPr>
      <w:r w:rsidRPr="00554583">
        <w:rPr>
          <w:b/>
        </w:rPr>
        <w:t>Task ID-010147 -</w:t>
      </w:r>
      <w:r w:rsidRPr="00A0528F">
        <w:rPr>
          <w:bCs/>
        </w:rPr>
        <w:t>ALLSec- Description - Unable to login when user id having other than Employee and Default Roles(After submit, it's going to session expiry page)</w:t>
      </w:r>
    </w:p>
    <w:p w14:paraId="0C14A1EE" w14:textId="1025341D" w:rsidR="00402752" w:rsidRPr="00A0528F" w:rsidRDefault="00000000" w:rsidP="00A0528F">
      <w:pPr>
        <w:rPr>
          <w:bCs/>
        </w:rPr>
      </w:pPr>
      <w:r w:rsidRPr="00554583">
        <w:rPr>
          <w:b/>
        </w:rPr>
        <w:t>Task ID-010154 -</w:t>
      </w:r>
      <w:r w:rsidRPr="00A0528F">
        <w:rPr>
          <w:bCs/>
        </w:rPr>
        <w:t>ALLSec- Description: OnDataLoad, Form controls are not working in Resignation screen.</w:t>
      </w:r>
    </w:p>
    <w:p w14:paraId="0E94D1E0" w14:textId="61078FF4" w:rsidR="00402752" w:rsidRPr="00A0528F" w:rsidRDefault="00000000" w:rsidP="00554583">
      <w:pPr>
        <w:spacing w:after="0"/>
        <w:rPr>
          <w:bCs/>
        </w:rPr>
      </w:pPr>
      <w:r w:rsidRPr="00554583">
        <w:rPr>
          <w:b/>
        </w:rPr>
        <w:t>Task ID-010169</w:t>
      </w:r>
      <w:r w:rsidRPr="00A0528F">
        <w:rPr>
          <w:bCs/>
        </w:rPr>
        <w:t xml:space="preserve"> -BDF- Enchantments to save the tstruct attachments in File Server as well as in DB for the same transaction.</w:t>
      </w:r>
    </w:p>
    <w:p w14:paraId="7E442A81" w14:textId="77777777" w:rsidR="00402752" w:rsidRPr="00A0528F" w:rsidRDefault="00000000" w:rsidP="00554583">
      <w:pPr>
        <w:spacing w:after="0"/>
        <w:rPr>
          <w:bCs/>
        </w:rPr>
      </w:pPr>
      <w:r w:rsidRPr="00A0528F">
        <w:rPr>
          <w:bCs/>
        </w:rPr>
        <w:t>○ Developer option:</w:t>
      </w:r>
    </w:p>
    <w:p w14:paraId="181F968B" w14:textId="77777777" w:rsidR="00402752" w:rsidRPr="00A0528F" w:rsidRDefault="00000000" w:rsidP="00554583">
      <w:pPr>
        <w:spacing w:after="0"/>
        <w:rPr>
          <w:bCs/>
        </w:rPr>
      </w:pPr>
      <w:r w:rsidRPr="00A0528F">
        <w:rPr>
          <w:bCs/>
        </w:rPr>
        <w:t>§      Property: Tstruct attachments stores in File server as well as DB</w:t>
      </w:r>
    </w:p>
    <w:p w14:paraId="0EDF19C2" w14:textId="77777777" w:rsidR="00402752" w:rsidRPr="00A0528F" w:rsidRDefault="00000000" w:rsidP="00554583">
      <w:pPr>
        <w:spacing w:after="0"/>
        <w:rPr>
          <w:bCs/>
        </w:rPr>
      </w:pPr>
      <w:r w:rsidRPr="00A0528F">
        <w:rPr>
          <w:bCs/>
        </w:rPr>
        <w:t>§      Property Code: Tstruct attachments stores in File server as well as DB</w:t>
      </w:r>
    </w:p>
    <w:p w14:paraId="1FEBD0FD" w14:textId="77777777" w:rsidR="00402752" w:rsidRPr="00A0528F" w:rsidRDefault="00000000" w:rsidP="00554583">
      <w:pPr>
        <w:spacing w:after="0"/>
        <w:rPr>
          <w:bCs/>
        </w:rPr>
      </w:pPr>
      <w:r w:rsidRPr="00A0528F">
        <w:rPr>
          <w:bCs/>
        </w:rPr>
        <w:t>§      Type: Tstruct</w:t>
      </w:r>
    </w:p>
    <w:p w14:paraId="34BD4584" w14:textId="77777777" w:rsidR="00402752" w:rsidRPr="00A0528F" w:rsidRDefault="00000000" w:rsidP="00554583">
      <w:pPr>
        <w:spacing w:after="0"/>
        <w:rPr>
          <w:bCs/>
        </w:rPr>
      </w:pPr>
      <w:r w:rsidRPr="00A0528F">
        <w:rPr>
          <w:bCs/>
        </w:rPr>
        <w:t>§      Property Value: true/false</w:t>
      </w:r>
    </w:p>
    <w:p w14:paraId="5C2096FE" w14:textId="77777777" w:rsidR="00402752" w:rsidRPr="00A0528F" w:rsidRDefault="00000000" w:rsidP="00554583">
      <w:pPr>
        <w:spacing w:after="0"/>
        <w:rPr>
          <w:bCs/>
        </w:rPr>
      </w:pPr>
      <w:r w:rsidRPr="00A0528F">
        <w:rPr>
          <w:bCs/>
        </w:rPr>
        <w:t>§      User role: All/Single Role</w:t>
      </w:r>
    </w:p>
    <w:p w14:paraId="694D7765" w14:textId="77777777" w:rsidR="00402752" w:rsidRDefault="00000000" w:rsidP="00554583">
      <w:pPr>
        <w:spacing w:after="0"/>
        <w:rPr>
          <w:bCs/>
        </w:rPr>
      </w:pPr>
      <w:r w:rsidRPr="00A0528F">
        <w:rPr>
          <w:bCs/>
        </w:rPr>
        <w:t>§      Form/Report: ALL Forms/Single form</w:t>
      </w:r>
    </w:p>
    <w:p w14:paraId="196D5DB8" w14:textId="77777777" w:rsidR="00554583" w:rsidRPr="00A0528F" w:rsidRDefault="00554583" w:rsidP="00554583">
      <w:pPr>
        <w:spacing w:after="0"/>
        <w:rPr>
          <w:bCs/>
        </w:rPr>
      </w:pPr>
    </w:p>
    <w:p w14:paraId="5BEA57D3" w14:textId="140B3E13" w:rsidR="00402752" w:rsidRPr="00A0528F" w:rsidRDefault="00000000" w:rsidP="00A0528F">
      <w:pPr>
        <w:rPr>
          <w:bCs/>
        </w:rPr>
      </w:pPr>
      <w:r w:rsidRPr="00554583">
        <w:rPr>
          <w:b/>
        </w:rPr>
        <w:t>Task ID-010161</w:t>
      </w:r>
      <w:r w:rsidRPr="00A0528F">
        <w:rPr>
          <w:bCs/>
        </w:rPr>
        <w:t xml:space="preserve"> -BDF- Description : In iview the advance search dependency values are not updating based on master select parameter</w:t>
      </w:r>
    </w:p>
    <w:p w14:paraId="48381657" w14:textId="4A66D4FD" w:rsidR="00402752" w:rsidRPr="00A0528F" w:rsidRDefault="00000000" w:rsidP="00A0528F">
      <w:pPr>
        <w:rPr>
          <w:bCs/>
        </w:rPr>
      </w:pPr>
      <w:r w:rsidRPr="00554583">
        <w:rPr>
          <w:b/>
        </w:rPr>
        <w:t>Task ID-010136</w:t>
      </w:r>
      <w:r w:rsidRPr="00A0528F">
        <w:rPr>
          <w:bCs/>
        </w:rPr>
        <w:t xml:space="preserve"> -BDF- Description : The pick list parameter default value is cleared, when user select dependency Param value and report results are not loading</w:t>
      </w:r>
    </w:p>
    <w:p w14:paraId="2ABDD588" w14:textId="7897E837" w:rsidR="00402752" w:rsidRPr="00A0528F" w:rsidRDefault="00000000" w:rsidP="00A0528F">
      <w:pPr>
        <w:rPr>
          <w:bCs/>
        </w:rPr>
      </w:pPr>
      <w:r w:rsidRPr="00554583">
        <w:rPr>
          <w:b/>
        </w:rPr>
        <w:t>Task ID-010160</w:t>
      </w:r>
      <w:r w:rsidRPr="00A0528F">
        <w:rPr>
          <w:bCs/>
        </w:rPr>
        <w:t xml:space="preserve"> -BDF- Description : SQLPOST Action defined with Event "After save transaction".</w:t>
      </w:r>
    </w:p>
    <w:p w14:paraId="4FB598A6" w14:textId="72CDCDDB" w:rsidR="00402752" w:rsidRPr="00A0528F" w:rsidRDefault="00000000" w:rsidP="00A0528F">
      <w:pPr>
        <w:rPr>
          <w:bCs/>
        </w:rPr>
      </w:pPr>
      <w:r w:rsidRPr="00554583">
        <w:rPr>
          <w:b/>
        </w:rPr>
        <w:t>Task ID-010159</w:t>
      </w:r>
      <w:r w:rsidRPr="00A0528F">
        <w:rPr>
          <w:bCs/>
        </w:rPr>
        <w:t xml:space="preserve"> -BDF- Description : Requesting Hook for execcommand(), clearlocalstorage() functions for the purpose of BDF customizations.</w:t>
      </w:r>
    </w:p>
    <w:p w14:paraId="04ADF4C5" w14:textId="3E7A820A" w:rsidR="00402752" w:rsidRPr="00A0528F" w:rsidRDefault="00000000" w:rsidP="00A0528F">
      <w:pPr>
        <w:rPr>
          <w:bCs/>
        </w:rPr>
      </w:pPr>
      <w:r w:rsidRPr="00554583">
        <w:rPr>
          <w:b/>
        </w:rPr>
        <w:t>Task ID-010145</w:t>
      </w:r>
      <w:r w:rsidRPr="00A0528F">
        <w:rPr>
          <w:bCs/>
        </w:rPr>
        <w:t xml:space="preserve"> -BDF- Issue: Dependent LOV is not showing values when the source data is selected using advance search.</w:t>
      </w:r>
    </w:p>
    <w:p w14:paraId="2093E297" w14:textId="4E3CDD37" w:rsidR="00402752" w:rsidRPr="00A0528F" w:rsidRDefault="00000000" w:rsidP="00A0528F">
      <w:pPr>
        <w:rPr>
          <w:bCs/>
        </w:rPr>
      </w:pPr>
      <w:r w:rsidRPr="00554583">
        <w:rPr>
          <w:b/>
        </w:rPr>
        <w:t>Task ID-010135</w:t>
      </w:r>
      <w:r w:rsidRPr="00A0528F">
        <w:rPr>
          <w:bCs/>
        </w:rPr>
        <w:t xml:space="preserve"> -BDF- Tstruct old toolbar button related mismatching issues.</w:t>
      </w:r>
    </w:p>
    <w:p w14:paraId="64687719" w14:textId="5F3F56DC" w:rsidR="00402752" w:rsidRPr="00A0528F" w:rsidRDefault="00000000" w:rsidP="00A0528F">
      <w:pPr>
        <w:rPr>
          <w:bCs/>
        </w:rPr>
      </w:pPr>
      <w:r w:rsidRPr="00554583">
        <w:rPr>
          <w:b/>
        </w:rPr>
        <w:lastRenderedPageBreak/>
        <w:t>Task ID-010173</w:t>
      </w:r>
      <w:r w:rsidRPr="00A0528F">
        <w:rPr>
          <w:bCs/>
        </w:rPr>
        <w:t xml:space="preserve"> -BDF- Item Code column values are disappearing in the grid when user select the Location Code dropdown.</w:t>
      </w:r>
    </w:p>
    <w:p w14:paraId="16ADD56C" w14:textId="25565848" w:rsidR="00402752" w:rsidRPr="00A0528F" w:rsidRDefault="00000000" w:rsidP="00A0528F">
      <w:pPr>
        <w:rPr>
          <w:bCs/>
        </w:rPr>
      </w:pPr>
      <w:r w:rsidRPr="00554583">
        <w:rPr>
          <w:b/>
        </w:rPr>
        <w:t>Task ID-010165</w:t>
      </w:r>
      <w:r w:rsidRPr="00A0528F">
        <w:rPr>
          <w:bCs/>
        </w:rPr>
        <w:t xml:space="preserve"> -BDF- Search after creating duplicate tab not working: 1. Open any tstruct , 2. Create duplicate tab, 3. Open any tstruct in duplicate tab 4. Go to first tab click list view and load the record. 5. Go to second tab try to search for the record</w:t>
      </w:r>
    </w:p>
    <w:p w14:paraId="25E153D2" w14:textId="22923FAB" w:rsidR="00402752" w:rsidRPr="00A0528F" w:rsidRDefault="00000000" w:rsidP="00A0528F">
      <w:pPr>
        <w:rPr>
          <w:bCs/>
        </w:rPr>
      </w:pPr>
      <w:r w:rsidRPr="00554583">
        <w:rPr>
          <w:b/>
        </w:rPr>
        <w:t>Task ID-009907</w:t>
      </w:r>
      <w:r w:rsidRPr="00A0528F">
        <w:rPr>
          <w:bCs/>
        </w:rPr>
        <w:t xml:space="preserve"> - MindsKart - In Web 11.2.1 While clicking hyperlink in cards to open Tstruct.Again we go to the home page and click on the same hyperlink or another hyperlink,it shows the below mentioned message.But it should show the message right after we click back on the screen.</w:t>
      </w:r>
    </w:p>
    <w:p w14:paraId="505972FC" w14:textId="45A7BD63" w:rsidR="00402752" w:rsidRPr="00A0528F" w:rsidRDefault="00000000" w:rsidP="00A0528F">
      <w:pPr>
        <w:rPr>
          <w:bCs/>
        </w:rPr>
      </w:pPr>
      <w:r w:rsidRPr="00554583">
        <w:rPr>
          <w:b/>
        </w:rPr>
        <w:t>Task ID-009465</w:t>
      </w:r>
      <w:r w:rsidRPr="00A0528F">
        <w:rPr>
          <w:bCs/>
        </w:rPr>
        <w:t xml:space="preserve"> - Mindskart - When the customer login from Hybrid apk he is getting error as Oops! there seems to be some problem. Please try later.</w:t>
      </w:r>
    </w:p>
    <w:p w14:paraId="129D0345" w14:textId="3AAA2D15" w:rsidR="00402752" w:rsidRPr="00A0528F" w:rsidRDefault="00000000" w:rsidP="00554583">
      <w:pPr>
        <w:spacing w:after="0"/>
        <w:rPr>
          <w:bCs/>
        </w:rPr>
      </w:pPr>
      <w:r w:rsidRPr="00554583">
        <w:rPr>
          <w:b/>
        </w:rPr>
        <w:t>Task ID-010176</w:t>
      </w:r>
      <w:r w:rsidRPr="00A0528F">
        <w:rPr>
          <w:bCs/>
        </w:rPr>
        <w:t xml:space="preserve"> -- PEG related Enhancements and bug fixes:</w:t>
      </w:r>
    </w:p>
    <w:p w14:paraId="2C9319C0" w14:textId="77777777" w:rsidR="00402752" w:rsidRPr="00A0528F" w:rsidRDefault="00000000" w:rsidP="00554583">
      <w:pPr>
        <w:spacing w:after="0"/>
        <w:rPr>
          <w:bCs/>
        </w:rPr>
      </w:pPr>
      <w:r w:rsidRPr="00A0528F">
        <w:rPr>
          <w:bCs/>
        </w:rPr>
        <w:t>○ Enhancements:</w:t>
      </w:r>
    </w:p>
    <w:p w14:paraId="224FB09F" w14:textId="77777777" w:rsidR="00402752" w:rsidRPr="00A0528F" w:rsidRDefault="00000000" w:rsidP="00554583">
      <w:pPr>
        <w:spacing w:after="0"/>
        <w:rPr>
          <w:bCs/>
        </w:rPr>
      </w:pPr>
      <w:r w:rsidRPr="00A0528F">
        <w:rPr>
          <w:bCs/>
        </w:rPr>
        <w:t>○ Option to Skip Task in PEG: This is applicable for tasks of type "Make." An "Is Optional" option has been introduced in the PEG Make definition.</w:t>
      </w:r>
    </w:p>
    <w:p w14:paraId="66377D61" w14:textId="77777777" w:rsidR="00402752" w:rsidRPr="00A0528F" w:rsidRDefault="00000000" w:rsidP="00554583">
      <w:pPr>
        <w:spacing w:after="0"/>
        <w:rPr>
          <w:bCs/>
        </w:rPr>
      </w:pPr>
      <w:r w:rsidRPr="00A0528F">
        <w:rPr>
          <w:bCs/>
        </w:rPr>
        <w:t>○ Auto Approval for Approve Tasks: An option to set auto-approval for tasks of type "Approve" has been introduced in the PEG Approval definition.</w:t>
      </w:r>
    </w:p>
    <w:p w14:paraId="79D1E639" w14:textId="77777777" w:rsidR="00402752" w:rsidRPr="00A0528F" w:rsidRDefault="00000000" w:rsidP="00554583">
      <w:pPr>
        <w:spacing w:after="0"/>
        <w:rPr>
          <w:bCs/>
        </w:rPr>
      </w:pPr>
      <w:r w:rsidRPr="00A0528F">
        <w:rPr>
          <w:bCs/>
        </w:rPr>
        <w:t>○ Edit Transaction After PEG Flow Completion: We have added an option that allows a specific user to edit a transaction even after the transaction's PEG flow has been completed. This functionality is managed using a variable named "Axp_ProcessHold," which can be a global variable or a TStruct field (recommended as a non-save field). It has two possible values:</w:t>
      </w:r>
    </w:p>
    <w:p w14:paraId="047A1FCF" w14:textId="77777777" w:rsidR="00402752" w:rsidRPr="00A0528F" w:rsidRDefault="00000000" w:rsidP="00554583">
      <w:pPr>
        <w:spacing w:after="0"/>
        <w:rPr>
          <w:bCs/>
        </w:rPr>
      </w:pPr>
      <w:r w:rsidRPr="00A0528F">
        <w:rPr>
          <w:bCs/>
        </w:rPr>
        <w:t>§ - 0 or empty: Works as it currently does.</w:t>
      </w:r>
    </w:p>
    <w:p w14:paraId="5C22E87E" w14:textId="77777777" w:rsidR="00402752" w:rsidRPr="00A0528F" w:rsidRDefault="00000000" w:rsidP="00554583">
      <w:pPr>
        <w:spacing w:after="0"/>
        <w:rPr>
          <w:bCs/>
        </w:rPr>
      </w:pPr>
      <w:r w:rsidRPr="00A0528F">
        <w:rPr>
          <w:bCs/>
        </w:rPr>
        <w:t>§  - 1: PEG-related functionalities will be put on hold.</w:t>
      </w:r>
    </w:p>
    <w:p w14:paraId="423E0EA1" w14:textId="77777777" w:rsidR="00402752" w:rsidRPr="00A0528F" w:rsidRDefault="00000000" w:rsidP="00554583">
      <w:pPr>
        <w:spacing w:after="0"/>
        <w:rPr>
          <w:bCs/>
        </w:rPr>
      </w:pPr>
      <w:r w:rsidRPr="00A0528F">
        <w:rPr>
          <w:bCs/>
        </w:rPr>
        <w:t>○ Carrier View (Employment History): In the Carrier View page, a link has been added to download a PDF related to a posting. This is achieved using the AxDownload API, which can be invoked via custom JavaScript. The API facilitates PDF downloads and document generation based on various input parameters.</w:t>
      </w:r>
    </w:p>
    <w:p w14:paraId="61C3FCB2" w14:textId="77777777" w:rsidR="00402752" w:rsidRPr="00A0528F" w:rsidRDefault="00000000" w:rsidP="00554583">
      <w:pPr>
        <w:spacing w:after="0"/>
        <w:rPr>
          <w:bCs/>
        </w:rPr>
      </w:pPr>
      <w:r w:rsidRPr="00A0528F">
        <w:rPr>
          <w:bCs/>
        </w:rPr>
        <w:t>○ Reminder and Escalation Functionality Enhancements: Enhancements have been made in the reminder and escalation functionality. With these updates, the start time of reminders and escalations can now be defined within the peg definition. Moreover, it's possible to specify whether these actions should begin before or after a certain time. Please note that this is a temporary solution until Reminder Escalation V2 is ready.</w:t>
      </w:r>
    </w:p>
    <w:p w14:paraId="36C21A12" w14:textId="77777777" w:rsidR="00402752" w:rsidRPr="00A0528F" w:rsidRDefault="00000000" w:rsidP="00554583">
      <w:pPr>
        <w:spacing w:after="0"/>
        <w:rPr>
          <w:bCs/>
        </w:rPr>
      </w:pPr>
      <w:r w:rsidRPr="00A0528F">
        <w:rPr>
          <w:bCs/>
        </w:rPr>
        <w:t>○ Bug Fixes:</w:t>
      </w:r>
    </w:p>
    <w:p w14:paraId="4F6F0379" w14:textId="77777777" w:rsidR="00402752" w:rsidRPr="00A0528F" w:rsidRDefault="00000000" w:rsidP="00554583">
      <w:pPr>
        <w:spacing w:after="0"/>
        <w:rPr>
          <w:bCs/>
        </w:rPr>
      </w:pPr>
      <w:r w:rsidRPr="00A0528F">
        <w:rPr>
          <w:bCs/>
        </w:rPr>
        <w:t>○ In the PEG flow, when we return the process, and the PEG contains multiple "Make" tasks, only the first make's Record ID was getting updated in axactivetasks. This issue has been resolved.</w:t>
      </w:r>
    </w:p>
    <w:p w14:paraId="70E5181D" w14:textId="77777777" w:rsidR="00402752" w:rsidRPr="00A0528F" w:rsidRDefault="00000000" w:rsidP="00554583">
      <w:pPr>
        <w:spacing w:after="0"/>
        <w:rPr>
          <w:bCs/>
        </w:rPr>
      </w:pPr>
      <w:r w:rsidRPr="00A0528F">
        <w:rPr>
          <w:bCs/>
        </w:rPr>
        <w:t>○ AxSkip API - AssignTo prior user didn't work as expected. This has been fixed.</w:t>
      </w:r>
    </w:p>
    <w:p w14:paraId="1FDB049A" w14:textId="77777777" w:rsidR="00402752" w:rsidRPr="00A0528F" w:rsidRDefault="00000000" w:rsidP="00554583">
      <w:pPr>
        <w:spacing w:after="0"/>
        <w:rPr>
          <w:bCs/>
        </w:rPr>
      </w:pPr>
      <w:r w:rsidRPr="00A0528F">
        <w:rPr>
          <w:bCs/>
        </w:rPr>
        <w:t>○ AxApprove API - When an exception occurs, the API doesn't provide the expected results and continues processing indefinitely. This issue has been addressed.</w:t>
      </w:r>
    </w:p>
    <w:p w14:paraId="304C495C" w14:textId="77777777" w:rsidR="00402752" w:rsidRPr="00A0528F" w:rsidRDefault="00000000" w:rsidP="00554583">
      <w:pPr>
        <w:spacing w:after="0"/>
        <w:rPr>
          <w:bCs/>
        </w:rPr>
      </w:pPr>
      <w:r w:rsidRPr="00A0528F">
        <w:rPr>
          <w:bCs/>
        </w:rPr>
        <w:lastRenderedPageBreak/>
        <w:t>○ An error message, "'' Not a valid floating-point value," was encountered when trying to 'Skip' a returned record. This error is now resolved.</w:t>
      </w:r>
    </w:p>
    <w:p w14:paraId="79A717D9" w14:textId="77777777" w:rsidR="00402752" w:rsidRDefault="00000000" w:rsidP="00554583">
      <w:pPr>
        <w:spacing w:after="0"/>
        <w:rPr>
          <w:bCs/>
        </w:rPr>
      </w:pPr>
      <w:r w:rsidRPr="00A0528F">
        <w:rPr>
          <w:bCs/>
        </w:rPr>
        <w:t>○ Enabled escalations for 'Make' type records; earlier, it was functioning only for 'Approve' and 'Check' task types.</w:t>
      </w:r>
    </w:p>
    <w:p w14:paraId="561299CC" w14:textId="77777777" w:rsidR="00554583" w:rsidRPr="00A0528F" w:rsidRDefault="00554583" w:rsidP="00554583">
      <w:pPr>
        <w:spacing w:after="0"/>
        <w:rPr>
          <w:bCs/>
        </w:rPr>
      </w:pPr>
    </w:p>
    <w:p w14:paraId="1A4AE056" w14:textId="2AFCC5D8" w:rsidR="00402752" w:rsidRPr="00A0528F" w:rsidRDefault="00000000" w:rsidP="00A0528F">
      <w:pPr>
        <w:rPr>
          <w:bCs/>
        </w:rPr>
      </w:pPr>
      <w:r w:rsidRPr="00554583">
        <w:rPr>
          <w:b/>
        </w:rPr>
        <w:t>Task ID-010082</w:t>
      </w:r>
      <w:r w:rsidRPr="00A0528F">
        <w:rPr>
          <w:bCs/>
        </w:rPr>
        <w:t xml:space="preserve"> - When user open a custom HTML popup window in runtime from design mode, the close button on that pop up window is not working</w:t>
      </w:r>
    </w:p>
    <w:p w14:paraId="708EA838" w14:textId="760A2276"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24:</w:t>
      </w:r>
    </w:p>
    <w:p w14:paraId="330882BA" w14:textId="046BA547" w:rsidR="00402752" w:rsidRPr="00554583" w:rsidRDefault="00000000" w:rsidP="00554583">
      <w:pPr>
        <w:rPr>
          <w:bCs/>
        </w:rPr>
      </w:pPr>
      <w:r w:rsidRPr="00554583">
        <w:rPr>
          <w:b/>
        </w:rPr>
        <w:t>Task ID-010136</w:t>
      </w:r>
      <w:r w:rsidRPr="00554583">
        <w:rPr>
          <w:bCs/>
        </w:rPr>
        <w:t xml:space="preserve"> -BDF- Description : The pick list parameter default value is cleared, when user select dependency Param value and report results are not loading</w:t>
      </w:r>
    </w:p>
    <w:p w14:paraId="688BDC54" w14:textId="02D5C8DF" w:rsidR="00402752" w:rsidRPr="00554583" w:rsidRDefault="00000000" w:rsidP="00554583">
      <w:pPr>
        <w:rPr>
          <w:bCs/>
        </w:rPr>
      </w:pPr>
      <w:r w:rsidRPr="00554583">
        <w:rPr>
          <w:b/>
        </w:rPr>
        <w:t>Task ID-010161</w:t>
      </w:r>
      <w:r w:rsidRPr="00554583">
        <w:rPr>
          <w:bCs/>
        </w:rPr>
        <w:t xml:space="preserve"> -BDF- Description : In iview the advance search dependency values are not updating based on master select parameter.</w:t>
      </w:r>
    </w:p>
    <w:p w14:paraId="58907CA6" w14:textId="35D3AB36" w:rsidR="00402752" w:rsidRPr="00554583" w:rsidRDefault="00000000" w:rsidP="00554583">
      <w:pPr>
        <w:rPr>
          <w:bCs/>
        </w:rPr>
      </w:pPr>
      <w:r w:rsidRPr="00554583">
        <w:rPr>
          <w:b/>
        </w:rPr>
        <w:t>Task ID-010152</w:t>
      </w:r>
      <w:r w:rsidRPr="00554583">
        <w:rPr>
          <w:bCs/>
        </w:rPr>
        <w:t xml:space="preserve"> -ALLSec- If Grid contains validations, New row is not adding On first click of Add row button.</w:t>
      </w:r>
    </w:p>
    <w:p w14:paraId="3A0AC8FE" w14:textId="0EBCAD97" w:rsidR="00402752" w:rsidRPr="00554583" w:rsidRDefault="00000000" w:rsidP="00554583">
      <w:pPr>
        <w:rPr>
          <w:bCs/>
        </w:rPr>
      </w:pPr>
      <w:r w:rsidRPr="00554583">
        <w:rPr>
          <w:b/>
        </w:rPr>
        <w:t>Task ID-010179</w:t>
      </w:r>
      <w:r w:rsidRPr="00554583">
        <w:rPr>
          <w:bCs/>
        </w:rPr>
        <w:t xml:space="preserve"> - At runtime, On click of MemDB Console, screen is buffering</w:t>
      </w:r>
    </w:p>
    <w:p w14:paraId="4ACD8633" w14:textId="77777777" w:rsidR="00402752" w:rsidRPr="00554583" w:rsidRDefault="00000000" w:rsidP="00554583">
      <w:pPr>
        <w:rPr>
          <w:bCs/>
        </w:rPr>
      </w:pPr>
      <w:r w:rsidRPr="00554583">
        <w:rPr>
          <w:b/>
        </w:rPr>
        <w:t>Task ID-010180</w:t>
      </w:r>
      <w:r w:rsidRPr="00554583">
        <w:rPr>
          <w:bCs/>
        </w:rPr>
        <w:t xml:space="preserve"> - BDIf Iview data is having single quote or backslash, the report is not loading.</w:t>
      </w:r>
    </w:p>
    <w:p w14:paraId="7DD912CF" w14:textId="16A2A221"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25:</w:t>
      </w:r>
    </w:p>
    <w:p w14:paraId="542C7FC7" w14:textId="73FAB384" w:rsidR="00402752" w:rsidRPr="00554583" w:rsidRDefault="00000000" w:rsidP="00554583">
      <w:pPr>
        <w:rPr>
          <w:bCs/>
        </w:rPr>
      </w:pPr>
      <w:r w:rsidRPr="00554583">
        <w:rPr>
          <w:b/>
        </w:rPr>
        <w:t>Task ID-009878</w:t>
      </w:r>
      <w:r w:rsidRPr="00554583">
        <w:rPr>
          <w:bCs/>
        </w:rPr>
        <w:t xml:space="preserve"> :Unable to change the App Title in Settings</w:t>
      </w:r>
    </w:p>
    <w:p w14:paraId="4A2ED799" w14:textId="235D4971" w:rsidR="00402752" w:rsidRPr="00554583" w:rsidRDefault="00000000" w:rsidP="00554583">
      <w:pPr>
        <w:rPr>
          <w:bCs/>
        </w:rPr>
      </w:pPr>
      <w:r w:rsidRPr="00554583">
        <w:rPr>
          <w:b/>
        </w:rPr>
        <w:t>Task ID-009746</w:t>
      </w:r>
      <w:r w:rsidRPr="00554583">
        <w:rPr>
          <w:bCs/>
        </w:rPr>
        <w:t xml:space="preserve"> :When the user selects "Show Logs" in the User Options, the pop-up window instantly closes.</w:t>
      </w:r>
    </w:p>
    <w:p w14:paraId="0211EE6A" w14:textId="4C5791CE" w:rsidR="00402752" w:rsidRPr="00554583" w:rsidRDefault="00000000" w:rsidP="00554583">
      <w:pPr>
        <w:rPr>
          <w:bCs/>
        </w:rPr>
      </w:pPr>
      <w:r w:rsidRPr="00554583">
        <w:rPr>
          <w:b/>
        </w:rPr>
        <w:t>Task ID-010190</w:t>
      </w:r>
      <w:r w:rsidRPr="00554583">
        <w:rPr>
          <w:bCs/>
        </w:rPr>
        <w:t xml:space="preserve"> :Description - Import data(invalid data) through Global import and after import, in Summary tab - click on Download Failed Data ,Observe that Import Screen is showing blank (dll fix)</w:t>
      </w:r>
    </w:p>
    <w:p w14:paraId="04F40638" w14:textId="3EAC0E52" w:rsidR="00402752" w:rsidRPr="00554583" w:rsidRDefault="00000000" w:rsidP="00554583">
      <w:pPr>
        <w:rPr>
          <w:bCs/>
        </w:rPr>
      </w:pPr>
      <w:r w:rsidRPr="00554583">
        <w:rPr>
          <w:b/>
        </w:rPr>
        <w:t>Task ID-010195</w:t>
      </w:r>
      <w:r w:rsidRPr="00554583">
        <w:rPr>
          <w:bCs/>
        </w:rPr>
        <w:t xml:space="preserve"> -ALLSec- Description : Open Test MultiSelect Params report and Select multiple values in 'pusernamelist' parameter and Observe that 'pselecteduserlist' parameter it is not filling all selected values</w:t>
      </w:r>
    </w:p>
    <w:p w14:paraId="209F3E2E" w14:textId="110B7071" w:rsidR="00402752" w:rsidRPr="00554583" w:rsidRDefault="00000000" w:rsidP="00554583">
      <w:pPr>
        <w:rPr>
          <w:bCs/>
        </w:rPr>
      </w:pPr>
      <w:r w:rsidRPr="00554583">
        <w:rPr>
          <w:b/>
        </w:rPr>
        <w:t>Task ID-010188</w:t>
      </w:r>
      <w:r w:rsidRPr="00554583">
        <w:rPr>
          <w:bCs/>
        </w:rPr>
        <w:t xml:space="preserve"> -ALLSec- Description : Process Definition page - when user click Process Name, it is throwing error " Server error in '/' Application" and Screen is Keep on Loading</w:t>
      </w:r>
    </w:p>
    <w:p w14:paraId="18213F26" w14:textId="727CC97F" w:rsidR="00402752" w:rsidRPr="00554583" w:rsidRDefault="00000000" w:rsidP="00554583">
      <w:pPr>
        <w:rPr>
          <w:bCs/>
        </w:rPr>
      </w:pPr>
      <w:r w:rsidRPr="00554583">
        <w:rPr>
          <w:b/>
        </w:rPr>
        <w:t>Task ID-010192</w:t>
      </w:r>
      <w:r w:rsidRPr="00554583">
        <w:rPr>
          <w:bCs/>
        </w:rPr>
        <w:t xml:space="preserve"> -BDF- Description : Issue with select parameters in iviews, selected parameter values are getting cleared.</w:t>
      </w:r>
    </w:p>
    <w:p w14:paraId="4E80543B" w14:textId="566687A0" w:rsidR="00402752" w:rsidRPr="00554583" w:rsidRDefault="00000000" w:rsidP="00554583">
      <w:pPr>
        <w:rPr>
          <w:bCs/>
        </w:rPr>
      </w:pPr>
      <w:r w:rsidRPr="00554583">
        <w:rPr>
          <w:b/>
        </w:rPr>
        <w:t>Task ID-010187</w:t>
      </w:r>
      <w:r w:rsidRPr="00554583">
        <w:rPr>
          <w:bCs/>
        </w:rPr>
        <w:t xml:space="preserve"> -BDF- Description : Iview is taking too much time to refresh after closing popup. Meanwhile there is no loader also so user is not aware of if something happening or not.</w:t>
      </w:r>
    </w:p>
    <w:p w14:paraId="2C2C3F34" w14:textId="3014E8A2" w:rsidR="00402752" w:rsidRPr="00554583" w:rsidRDefault="00000000" w:rsidP="00554583">
      <w:pPr>
        <w:rPr>
          <w:bCs/>
        </w:rPr>
      </w:pPr>
      <w:r w:rsidRPr="00554583">
        <w:rPr>
          <w:b/>
        </w:rPr>
        <w:lastRenderedPageBreak/>
        <w:t>Task ID-010192</w:t>
      </w:r>
      <w:r w:rsidRPr="00554583">
        <w:rPr>
          <w:bCs/>
        </w:rPr>
        <w:t xml:space="preserve"> -BDF- Description : Issue with select parameters in iviews, selected parameter values are getting cleared.</w:t>
      </w:r>
    </w:p>
    <w:p w14:paraId="38816EEE" w14:textId="372BD9FC" w:rsidR="00402752" w:rsidRPr="00554583" w:rsidRDefault="00000000" w:rsidP="00554583">
      <w:pPr>
        <w:rPr>
          <w:bCs/>
        </w:rPr>
      </w:pPr>
      <w:r w:rsidRPr="00554583">
        <w:rPr>
          <w:b/>
        </w:rPr>
        <w:t>Task ID-010184</w:t>
      </w:r>
      <w:r w:rsidRPr="00554583">
        <w:rPr>
          <w:bCs/>
        </w:rPr>
        <w:t xml:space="preserve"> -BDF- Description : Amount calculation issue in web. while data entry it is rounding and showing. After save it is trim to 3 decimal showing.</w:t>
      </w:r>
    </w:p>
    <w:p w14:paraId="58896D69" w14:textId="7B67F0EE" w:rsidR="00402752" w:rsidRPr="00554583" w:rsidRDefault="00000000" w:rsidP="00554583">
      <w:pPr>
        <w:rPr>
          <w:bCs/>
        </w:rPr>
      </w:pPr>
      <w:r w:rsidRPr="00554583">
        <w:rPr>
          <w:b/>
        </w:rPr>
        <w:t>Task ID-010183</w:t>
      </w:r>
      <w:r w:rsidRPr="00554583">
        <w:rPr>
          <w:bCs/>
        </w:rPr>
        <w:t xml:space="preserve"> -- PEG Process Confirmation messages enabled in tstruct while PEG status Approve/Reject</w:t>
      </w:r>
    </w:p>
    <w:p w14:paraId="78329185" w14:textId="58606DB0"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26:</w:t>
      </w:r>
    </w:p>
    <w:p w14:paraId="6CD56F18" w14:textId="42CD237E" w:rsidR="00402752" w:rsidRDefault="00000000" w:rsidP="00A7349D">
      <w:pPr>
        <w:spacing w:after="0"/>
      </w:pPr>
      <w:r>
        <w:rPr>
          <w:b/>
        </w:rPr>
        <w:t xml:space="preserve">Task ID-010236 -- </w:t>
      </w:r>
      <w:r w:rsidRPr="00A7349D">
        <w:rPr>
          <w:bCs/>
        </w:rPr>
        <w:t>Enchantment: Filling/Assign field values to accepts fields when using external API for Dropdown fields</w:t>
      </w:r>
    </w:p>
    <w:p w14:paraId="5313DD62" w14:textId="77777777" w:rsidR="00402752" w:rsidRDefault="00000000" w:rsidP="00A7349D">
      <w:pPr>
        <w:spacing w:after="0"/>
      </w:pPr>
      <w:r>
        <w:t>○ Note: To fill the data in accept fields other than dropdown field which is defined for external api following rules needs to be followed.</w:t>
      </w:r>
    </w:p>
    <w:p w14:paraId="3C20E792" w14:textId="77777777" w:rsidR="00402752" w:rsidRDefault="00000000" w:rsidP="00A7349D">
      <w:pPr>
        <w:spacing w:after="0"/>
      </w:pPr>
      <w:r>
        <w:t>§ Fill from API needs to be selected and proper external api dropdown field needs to be selected from 'Fill from API source' for the field in definition to assign the data from API.</w:t>
      </w:r>
    </w:p>
    <w:p w14:paraId="5560A640" w14:textId="77777777" w:rsidR="00402752" w:rsidRDefault="00000000" w:rsidP="00A7349D">
      <w:pPr>
        <w:spacing w:after="0"/>
      </w:pPr>
      <w:r>
        <w:t>§           First level result JSON node should have 'fname','dfname' with values fname as first column name in sql result set and dfname will be the other column name in sql result set.</w:t>
      </w:r>
    </w:p>
    <w:p w14:paraId="77D6D9C3" w14:textId="77777777" w:rsidR="00402752" w:rsidRDefault="00000000" w:rsidP="00A7349D">
      <w:pPr>
        <w:spacing w:after="0"/>
      </w:pPr>
      <w:r>
        <w:t>§          Second level result node name will be 'i' and its value will be the first column value in sql result set and second node name will be 'd' with cap(^) separated values in sql result set from second column.</w:t>
      </w:r>
    </w:p>
    <w:p w14:paraId="086CF8FE" w14:textId="77777777" w:rsidR="00402752" w:rsidRDefault="00000000" w:rsidP="00A7349D">
      <w:pPr>
        <w:spacing w:after="0"/>
      </w:pPr>
      <w:r>
        <w:t>§         For Example JSON format as follows: suppose external API bring the result for the sql ('select f1,f2,f3,f4 from tablename'), its JSON should be as follows.</w:t>
      </w:r>
    </w:p>
    <w:p w14:paraId="5798D228" w14:textId="77777777" w:rsidR="00402752" w:rsidRDefault="00000000" w:rsidP="00A7349D">
      <w:pPr>
        <w:spacing w:after="0"/>
      </w:pPr>
      <w:r>
        <w:t>□  {"result":[{"fname": "f1"}, {"dfname": "f2^f3^f4"}, {"data": [{"i": "test1","d": "a^b^c"}, {"i": "test2","d": "e^f^g"}, {"i": "test3","d": "h^i^j"}]}]}</w:t>
      </w:r>
    </w:p>
    <w:p w14:paraId="4823C731" w14:textId="77777777" w:rsidR="00A7349D" w:rsidRPr="00A7349D" w:rsidRDefault="00A7349D" w:rsidP="00A7349D">
      <w:pPr>
        <w:spacing w:after="0"/>
        <w:rPr>
          <w:b/>
        </w:rPr>
      </w:pPr>
    </w:p>
    <w:p w14:paraId="1CC336FA" w14:textId="7564EC89" w:rsidR="00402752" w:rsidRPr="00A7349D" w:rsidRDefault="00000000">
      <w:pPr>
        <w:rPr>
          <w:bCs/>
        </w:rPr>
      </w:pPr>
      <w:r w:rsidRPr="00A7349D">
        <w:rPr>
          <w:b/>
        </w:rPr>
        <w:t>Task ID-010237</w:t>
      </w:r>
      <w:r w:rsidRPr="00A7349D">
        <w:rPr>
          <w:bCs/>
        </w:rPr>
        <w:t xml:space="preserve"> -- Enchantment: On over of the tstruct fields, provided details can be displayed as a tooltip. Details can be concatenated with :fieldname, :globalvariable and predefined text. To display the details during run time,  display details property need to set properly during definition of the field.</w:t>
      </w:r>
    </w:p>
    <w:p w14:paraId="0820E49F" w14:textId="30E6B02C" w:rsidR="00402752" w:rsidRPr="00A7349D" w:rsidRDefault="00000000">
      <w:pPr>
        <w:rPr>
          <w:bCs/>
        </w:rPr>
      </w:pPr>
      <w:r w:rsidRPr="00A7349D">
        <w:rPr>
          <w:b/>
        </w:rPr>
        <w:t>Task ID-010238</w:t>
      </w:r>
      <w:r w:rsidRPr="00A7349D">
        <w:rPr>
          <w:bCs/>
        </w:rPr>
        <w:t xml:space="preserve"> -- Enchantment: Config studio for defining Queues, Prints &amp; Notifications</w:t>
      </w:r>
    </w:p>
    <w:p w14:paraId="70EF6C65" w14:textId="556C775B" w:rsidR="00402752" w:rsidRPr="00A7349D" w:rsidRDefault="00000000">
      <w:pPr>
        <w:rPr>
          <w:bCs/>
        </w:rPr>
      </w:pPr>
      <w:r w:rsidRPr="00A7349D">
        <w:rPr>
          <w:b/>
        </w:rPr>
        <w:t>Task ID-010218</w:t>
      </w:r>
      <w:r w:rsidRPr="00A7349D">
        <w:rPr>
          <w:bCs/>
        </w:rPr>
        <w:t xml:space="preserve"> -ALLSec- OpenID Connect SSO introduced at product level.</w:t>
      </w:r>
    </w:p>
    <w:p w14:paraId="2C1E4738" w14:textId="77777777" w:rsidR="00402752" w:rsidRDefault="00000000">
      <w:r>
        <w:t>○ Note: Below 5 keys should be enabled  in web.config and out of which 4 must be already existing(required values need to replace) and the last key needs to be added with value of OpenID domain name.</w:t>
      </w:r>
    </w:p>
    <w:p w14:paraId="209EF1CF" w14:textId="77777777" w:rsidR="00402752" w:rsidRDefault="00000000">
      <w:r>
        <w:t>§ Web.Config Keys:</w:t>
      </w:r>
    </w:p>
    <w:p w14:paraId="0CAF4A19" w14:textId="77777777" w:rsidR="00402752" w:rsidRDefault="00000000">
      <w:r>
        <w:t>□ &lt;add key="ssologin" value="" /&gt;</w:t>
      </w:r>
    </w:p>
    <w:p w14:paraId="3BBA67E4" w14:textId="77777777" w:rsidR="00402752" w:rsidRDefault="00000000">
      <w:r>
        <w:t>□ &lt;add key="ssoclientKey" value="" /&gt;</w:t>
      </w:r>
    </w:p>
    <w:p w14:paraId="79306240" w14:textId="77777777" w:rsidR="00402752" w:rsidRDefault="00000000">
      <w:r>
        <w:t>□ &lt;add key="ssoclientsecretKey" value="" /&gt;</w:t>
      </w:r>
    </w:p>
    <w:p w14:paraId="50363BF1" w14:textId="77777777" w:rsidR="00402752" w:rsidRDefault="00000000">
      <w:r>
        <w:lastRenderedPageBreak/>
        <w:t>□ &lt;add key="ssoredirecturl" value="" /&gt;</w:t>
      </w:r>
    </w:p>
    <w:p w14:paraId="4BA66EC8" w14:textId="77777777" w:rsidR="00402752" w:rsidRDefault="00000000">
      <w:r>
        <w:t>□ &lt;add key="ssoopeniddomain" value="" /&gt;</w:t>
      </w:r>
    </w:p>
    <w:p w14:paraId="4AF4CD84" w14:textId="77777777" w:rsidR="00402752" w:rsidRDefault="00000000">
      <w:r>
        <w:t>§ Example:</w:t>
      </w:r>
    </w:p>
    <w:p w14:paraId="2C7D1925" w14:textId="77777777" w:rsidR="00402752" w:rsidRDefault="00000000">
      <w:r>
        <w:t>□ &lt;add key="ssologin" value="openid" /&gt;</w:t>
      </w:r>
    </w:p>
    <w:p w14:paraId="563A7243" w14:textId="77777777" w:rsidR="00402752" w:rsidRDefault="00000000">
      <w:r>
        <w:t>□ &lt;add key="ssoclientKey" value="2c0a4b8d-7e81-4740-b36f-ab3f967224ee" /&gt;</w:t>
      </w:r>
    </w:p>
    <w:p w14:paraId="1B3E5BAB" w14:textId="77777777" w:rsidR="00402752" w:rsidRDefault="00000000">
      <w:r>
        <w:t>□ &lt;add key="ssoclientsecretKey" value="9TtT1eXhLg7ozNUzuDGbCiAIhV_efWR_T7-OXhze" /&gt;</w:t>
      </w:r>
    </w:p>
    <w:p w14:paraId="424F751B" w14:textId="77777777" w:rsidR="00402752" w:rsidRDefault="00000000">
      <w:r>
        <w:t>□ &lt;add key="ssoredirecturl" value="http://demo.agile-labs.com/" /&gt;</w:t>
      </w:r>
    </w:p>
    <w:p w14:paraId="7D4C594F" w14:textId="77777777" w:rsidR="00402752" w:rsidRDefault="00000000">
      <w:r>
        <w:t>□ &lt;add key="ssoopeniddomain" value="astadfs01.allsectech.com/adfs/oauth2" /&gt;</w:t>
      </w:r>
    </w:p>
    <w:p w14:paraId="750B16FE" w14:textId="50A82AD2" w:rsidR="00402752" w:rsidRPr="00A7349D" w:rsidRDefault="00000000">
      <w:pPr>
        <w:rPr>
          <w:bCs/>
        </w:rPr>
      </w:pPr>
      <w:r w:rsidRPr="00A7349D">
        <w:rPr>
          <w:b/>
        </w:rPr>
        <w:t>Task ID-010206</w:t>
      </w:r>
      <w:r w:rsidRPr="00A7349D">
        <w:rPr>
          <w:bCs/>
        </w:rPr>
        <w:t xml:space="preserve"> -ALLSec- Issue Description: Unable to delete the created Rule definition. Getting error as "Field 'opr' is of an unsupported type"</w:t>
      </w:r>
    </w:p>
    <w:p w14:paraId="457E12AC" w14:textId="621188C0" w:rsidR="00402752" w:rsidRPr="00A7349D" w:rsidRDefault="00000000">
      <w:pPr>
        <w:rPr>
          <w:bCs/>
        </w:rPr>
      </w:pPr>
      <w:r w:rsidRPr="00A7349D">
        <w:rPr>
          <w:b/>
        </w:rPr>
        <w:t>Task ID-010215 -</w:t>
      </w:r>
      <w:r w:rsidRPr="00A7349D">
        <w:rPr>
          <w:bCs/>
        </w:rPr>
        <w:t>ALLSec- Description : On Load of Attendance Bulk Upload report, it is not listing Data</w:t>
      </w:r>
    </w:p>
    <w:p w14:paraId="109F28D4" w14:textId="11D6C8B6" w:rsidR="00402752" w:rsidRPr="00A7349D" w:rsidRDefault="00000000">
      <w:pPr>
        <w:rPr>
          <w:bCs/>
        </w:rPr>
      </w:pPr>
      <w:r w:rsidRPr="00A7349D">
        <w:rPr>
          <w:b/>
        </w:rPr>
        <w:t>Task ID-010214</w:t>
      </w:r>
      <w:r w:rsidRPr="00A7349D">
        <w:rPr>
          <w:bCs/>
        </w:rPr>
        <w:t xml:space="preserve"> -ALLSec- Pre - Requisition: Confirmation message given through Rules</w:t>
      </w:r>
    </w:p>
    <w:p w14:paraId="44EE0669" w14:textId="77777777" w:rsidR="00402752" w:rsidRDefault="00000000">
      <w:r>
        <w:t>○ Description : Open Resignation screen, Enter required data and Click on Submit, Click Cancel on  Confirmation Pop-up, Make changes and Click on Submit, Observe that it is saving without Confirmation pop-up.</w:t>
      </w:r>
    </w:p>
    <w:p w14:paraId="7A78C93A" w14:textId="3C0CD3FE" w:rsidR="00402752" w:rsidRPr="00A7349D" w:rsidRDefault="00000000" w:rsidP="00A7349D">
      <w:pPr>
        <w:rPr>
          <w:bCs/>
        </w:rPr>
      </w:pPr>
      <w:r w:rsidRPr="00A7349D">
        <w:rPr>
          <w:b/>
        </w:rPr>
        <w:t>Task ID-010217</w:t>
      </w:r>
      <w:r w:rsidRPr="00A7349D">
        <w:rPr>
          <w:bCs/>
        </w:rPr>
        <w:t xml:space="preserve"> -ALLSec- 1. Verify that when the user loads the report "Test Multiselect Params," observe that the multiselect field "pusernamelist" is not populating the values from the dependent field called "default param value."2. Confirm that when the user selects values in the multiselect field named "pusernamelist," that the field "selected user passwords" is not populating values from the dependent field "pusernamelist."</w:t>
      </w:r>
    </w:p>
    <w:p w14:paraId="06CCA32B" w14:textId="7A7A384E" w:rsidR="00402752" w:rsidRPr="00A7349D" w:rsidRDefault="00000000" w:rsidP="00A7349D">
      <w:pPr>
        <w:rPr>
          <w:bCs/>
        </w:rPr>
      </w:pPr>
      <w:r w:rsidRPr="00A7349D">
        <w:rPr>
          <w:b/>
        </w:rPr>
        <w:t>Task ID-010233</w:t>
      </w:r>
      <w:r w:rsidRPr="00A7349D">
        <w:rPr>
          <w:bCs/>
        </w:rPr>
        <w:t xml:space="preserve"> -ALLSec- Description: In Dev Site, Open Report Parameters Form and Click on AttributeSetCaption Script and Apply On FormLoad Event and Save that Form.In Runsite, Open Report Parameters Form and Observe that it is keep on loading</w:t>
      </w:r>
    </w:p>
    <w:p w14:paraId="739C6E14" w14:textId="5A20F3F1" w:rsidR="00402752" w:rsidRPr="00A7349D" w:rsidRDefault="00000000" w:rsidP="00A7349D">
      <w:pPr>
        <w:rPr>
          <w:bCs/>
        </w:rPr>
      </w:pPr>
      <w:r w:rsidRPr="00A7349D">
        <w:rPr>
          <w:b/>
        </w:rPr>
        <w:t>Task ID-010232</w:t>
      </w:r>
      <w:r w:rsidRPr="00A7349D">
        <w:rPr>
          <w:bCs/>
        </w:rPr>
        <w:t xml:space="preserve"> -ALLSec- Description : Open Report Parameters and Select Contact Information in Report Name Field, it will fill pparamval field - AxHidden Column field it will fill values which needs to hide and Click on Open Report button, Observe that in that report it is hidding only one column</w:t>
      </w:r>
    </w:p>
    <w:p w14:paraId="5337DDB7" w14:textId="3BA8FB3A" w:rsidR="00402752" w:rsidRPr="00A7349D" w:rsidRDefault="00000000" w:rsidP="00A7349D">
      <w:pPr>
        <w:rPr>
          <w:bCs/>
        </w:rPr>
      </w:pPr>
      <w:r w:rsidRPr="00A7349D">
        <w:rPr>
          <w:b/>
        </w:rPr>
        <w:t>Task ID-010217</w:t>
      </w:r>
      <w:r w:rsidRPr="00A7349D">
        <w:rPr>
          <w:bCs/>
        </w:rPr>
        <w:t xml:space="preserve"> -ALLSec- 1. Verify that when the user loads the report "Test Multiselect Params," observe that the multiselect field "pusernamelist" is not populating the values from the dependent field called "default param value."2. Confirm that when the user selects </w:t>
      </w:r>
      <w:r w:rsidRPr="00A7349D">
        <w:rPr>
          <w:bCs/>
        </w:rPr>
        <w:lastRenderedPageBreak/>
        <w:t>values in the multiselect field named "pusernamelist," that the field "selected user passwords" is not populating values from the dependent field "pusernamelist."</w:t>
      </w:r>
    </w:p>
    <w:p w14:paraId="2141976A" w14:textId="6C3AD094" w:rsidR="00402752" w:rsidRPr="00A7349D" w:rsidRDefault="00000000" w:rsidP="00A7349D">
      <w:pPr>
        <w:rPr>
          <w:bCs/>
        </w:rPr>
      </w:pPr>
      <w:r w:rsidRPr="00A7349D">
        <w:rPr>
          <w:b/>
        </w:rPr>
        <w:t>Task ID-010239</w:t>
      </w:r>
      <w:r w:rsidRPr="00A7349D">
        <w:rPr>
          <w:bCs/>
        </w:rPr>
        <w:t xml:space="preserve"> -ALLSec- Enabled PEG Return button in TStruct PEG status bar.</w:t>
      </w:r>
    </w:p>
    <w:p w14:paraId="6C5A807E" w14:textId="7BB15E69" w:rsidR="00402752" w:rsidRPr="00A7349D" w:rsidRDefault="00000000" w:rsidP="00A7349D">
      <w:pPr>
        <w:rPr>
          <w:bCs/>
        </w:rPr>
      </w:pPr>
      <w:r w:rsidRPr="00A7349D">
        <w:rPr>
          <w:b/>
        </w:rPr>
        <w:t>Task ID-010240</w:t>
      </w:r>
      <w:r w:rsidRPr="00A7349D">
        <w:rPr>
          <w:bCs/>
        </w:rPr>
        <w:t xml:space="preserve"> -SLLSec- PEG and Notification enhancements and issues.</w:t>
      </w:r>
    </w:p>
    <w:p w14:paraId="67004A72" w14:textId="77777777" w:rsidR="00402752" w:rsidRPr="00A7349D" w:rsidRDefault="00000000" w:rsidP="00A7349D">
      <w:pPr>
        <w:rPr>
          <w:bCs/>
        </w:rPr>
      </w:pPr>
      <w:r w:rsidRPr="00A7349D">
        <w:rPr>
          <w:bCs/>
        </w:rPr>
        <w:t>○ Enhancements:</w:t>
      </w:r>
    </w:p>
    <w:p w14:paraId="1134EE2E" w14:textId="77777777" w:rsidR="00402752" w:rsidRPr="00A7349D" w:rsidRDefault="00000000" w:rsidP="00A7349D">
      <w:pPr>
        <w:rPr>
          <w:bCs/>
        </w:rPr>
      </w:pPr>
      <w:r w:rsidRPr="00A7349D">
        <w:rPr>
          <w:bCs/>
        </w:rPr>
        <w:t>§ AxNotify API for Bulk Processing: Handled the bulk reminders and escalations by introducing the AxNotify API. This shift removes the initiation process from the DLL and now manages these tasks through database routines and the consumer program, ultimately invoking the AxNotify REST API.</w:t>
      </w:r>
    </w:p>
    <w:p w14:paraId="36A20A5E" w14:textId="77777777" w:rsidR="00402752" w:rsidRPr="00A7349D" w:rsidRDefault="00000000" w:rsidP="00A7349D">
      <w:pPr>
        <w:rPr>
          <w:bCs/>
        </w:rPr>
      </w:pPr>
      <w:r w:rsidRPr="00A7349D">
        <w:rPr>
          <w:bCs/>
        </w:rPr>
        <w:t>§ Date Management Enhancement: Implemented updates to the Date of Initiation and Date of Notification values in the taskparams table, specifically for reminders and escalations.</w:t>
      </w:r>
    </w:p>
    <w:p w14:paraId="01747FB6" w14:textId="77777777" w:rsidR="00402752" w:rsidRPr="00A7349D" w:rsidRDefault="00000000" w:rsidP="00A7349D">
      <w:pPr>
        <w:rPr>
          <w:bCs/>
        </w:rPr>
      </w:pPr>
      <w:r w:rsidRPr="00A7349D">
        <w:rPr>
          <w:bCs/>
        </w:rPr>
        <w:t>§ PEG Approval via Email: Users now have the option for PEG approval through email notifications. In the action button URL, we need to add an action parameter, which will be utilized by ARM APIs.</w:t>
      </w:r>
    </w:p>
    <w:p w14:paraId="6D540823" w14:textId="77777777" w:rsidR="00402752" w:rsidRPr="00A7349D" w:rsidRDefault="00000000" w:rsidP="00A7349D">
      <w:pPr>
        <w:rPr>
          <w:bCs/>
        </w:rPr>
      </w:pPr>
      <w:r w:rsidRPr="00A7349D">
        <w:rPr>
          <w:bCs/>
        </w:rPr>
        <w:t>§ PEG Task Notifications: Introduced the ability to define task notifications triggered when tasks are added to the axactivetasks table, primarily designed for approval-related emails.</w:t>
      </w:r>
    </w:p>
    <w:p w14:paraId="4BC90833" w14:textId="77777777" w:rsidR="00402752" w:rsidRPr="00A7349D" w:rsidRDefault="00000000" w:rsidP="00A7349D">
      <w:pPr>
        <w:rPr>
          <w:bCs/>
        </w:rPr>
      </w:pPr>
      <w:r w:rsidRPr="00A7349D">
        <w:rPr>
          <w:bCs/>
        </w:rPr>
        <w:t>○ Bug Fixes and Improvements:</w:t>
      </w:r>
    </w:p>
    <w:p w14:paraId="7A4C57AD" w14:textId="77777777" w:rsidR="00402752" w:rsidRPr="00A7349D" w:rsidRDefault="00000000" w:rsidP="00A7349D">
      <w:pPr>
        <w:rPr>
          <w:bCs/>
        </w:rPr>
      </w:pPr>
      <w:r w:rsidRPr="00A7349D">
        <w:rPr>
          <w:bCs/>
        </w:rPr>
        <w:t>§ Transaction Commit Processing: Resolved issues related to processing notifications during approval, rejection, or return actions, eliminating random issues.</w:t>
      </w:r>
    </w:p>
    <w:p w14:paraId="5DCC8F2B" w14:textId="77777777" w:rsidR="00402752" w:rsidRPr="00A7349D" w:rsidRDefault="00000000" w:rsidP="00A7349D">
      <w:pPr>
        <w:rPr>
          <w:bCs/>
        </w:rPr>
      </w:pPr>
      <w:r w:rsidRPr="00A7349D">
        <w:rPr>
          <w:bCs/>
        </w:rPr>
        <w:t>§ PEG Configuration Setting: Minor changes have been made to include the necessary PEG configuration settings in the loaddata response.</w:t>
      </w:r>
    </w:p>
    <w:p w14:paraId="0B9D4043" w14:textId="77777777" w:rsidR="00402752" w:rsidRPr="00A7349D" w:rsidRDefault="00000000" w:rsidP="00A7349D">
      <w:pPr>
        <w:rPr>
          <w:bCs/>
        </w:rPr>
      </w:pPr>
      <w:r w:rsidRPr="00A7349D">
        <w:rPr>
          <w:bCs/>
        </w:rPr>
        <w:t>§ Trace File Handling: To address potential I/O errors when executing APIs through the consumer program with trace enabled, we've ensured unique timestamped trace files to prevent conflicts.</w:t>
      </w:r>
    </w:p>
    <w:p w14:paraId="2AB70370" w14:textId="77777777" w:rsidR="00402752" w:rsidRPr="00A7349D" w:rsidRDefault="00000000" w:rsidP="00A7349D">
      <w:pPr>
        <w:rPr>
          <w:bCs/>
        </w:rPr>
      </w:pPr>
      <w:r w:rsidRPr="00A7349D">
        <w:rPr>
          <w:bCs/>
        </w:rPr>
        <w:t>§ In the PEG approval screen, field data editing was not allowed. However, based on the Exit Process configuration, we have enabled the editing of a specific field, "Approved LWD [Approver]*-(approved_lwd_entry)," using Control functionality. This resulted in the system updating the same date in the "axactivetaskparams" table.</w:t>
      </w:r>
    </w:p>
    <w:p w14:paraId="4A0BA2E6" w14:textId="3F59AA76" w:rsidR="00402752" w:rsidRPr="00A7349D" w:rsidRDefault="00000000" w:rsidP="00A7349D">
      <w:pPr>
        <w:rPr>
          <w:bCs/>
        </w:rPr>
      </w:pPr>
      <w:r w:rsidRPr="00A7349D">
        <w:rPr>
          <w:b/>
        </w:rPr>
        <w:t>Task ID-010229</w:t>
      </w:r>
      <w:r w:rsidRPr="00A7349D">
        <w:rPr>
          <w:bCs/>
        </w:rPr>
        <w:t xml:space="preserve"> -BDF- Issue 1 : Opening a iview2 from another iview1, iview2 has default parameters(Not hidden) and it should load the report results instead param window is showing.Issue 2 : Opening iview from tstruct, iview has default parameters(Not hidden) and it should load the report results instead param window is showing.</w:t>
      </w:r>
    </w:p>
    <w:p w14:paraId="3B7528C6" w14:textId="79486614" w:rsidR="00402752" w:rsidRPr="00A7349D" w:rsidRDefault="00000000" w:rsidP="00A7349D">
      <w:pPr>
        <w:rPr>
          <w:bCs/>
        </w:rPr>
      </w:pPr>
      <w:r w:rsidRPr="00A7349D">
        <w:rPr>
          <w:b/>
        </w:rPr>
        <w:t>Task ID-010184</w:t>
      </w:r>
      <w:r w:rsidRPr="00A7349D">
        <w:rPr>
          <w:bCs/>
        </w:rPr>
        <w:t xml:space="preserve"> -BDF- Description : Amount calculation issue in web. while data entry it is rounding and showing. After save it is trim to 3 decimal showing.</w:t>
      </w:r>
    </w:p>
    <w:p w14:paraId="18A9F7E4" w14:textId="62BFD137" w:rsidR="00402752" w:rsidRPr="00A7349D" w:rsidRDefault="00000000" w:rsidP="00A7349D">
      <w:pPr>
        <w:rPr>
          <w:bCs/>
        </w:rPr>
      </w:pPr>
      <w:r w:rsidRPr="00A7349D">
        <w:rPr>
          <w:b/>
        </w:rPr>
        <w:lastRenderedPageBreak/>
        <w:t>Task ID-010223</w:t>
      </w:r>
      <w:r w:rsidRPr="00A7349D">
        <w:rPr>
          <w:bCs/>
        </w:rPr>
        <w:t xml:space="preserve"> -BDF- Description: Open iview from iview as popup and on transaction save 'refresh parent on close' popup iview bring different data</w:t>
      </w:r>
    </w:p>
    <w:p w14:paraId="4B97B600" w14:textId="5544B90F" w:rsidR="00402752" w:rsidRPr="00A7349D" w:rsidRDefault="00000000" w:rsidP="00A7349D">
      <w:pPr>
        <w:rPr>
          <w:bCs/>
        </w:rPr>
      </w:pPr>
      <w:r w:rsidRPr="00A7349D">
        <w:rPr>
          <w:b/>
        </w:rPr>
        <w:t>Task ID-010212</w:t>
      </w:r>
      <w:r w:rsidRPr="00A7349D">
        <w:rPr>
          <w:bCs/>
        </w:rPr>
        <w:t xml:space="preserve"> -BDF- Description :Report is keep on showing loading symbol and will not generate any output when the report is opened from button click from tstruct using action.</w:t>
      </w:r>
    </w:p>
    <w:p w14:paraId="065CEEF4" w14:textId="1BE94322"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27:</w:t>
      </w:r>
    </w:p>
    <w:p w14:paraId="7E94ED3D" w14:textId="3BF709F0" w:rsidR="00402752" w:rsidRDefault="00000000">
      <w:r>
        <w:rPr>
          <w:b/>
        </w:rPr>
        <w:t xml:space="preserve">Task ID-010267 -- </w:t>
      </w:r>
      <w:r w:rsidRPr="00A7349D">
        <w:rPr>
          <w:bCs/>
        </w:rPr>
        <w:t>Axpert Configuration page renamed as 'Admin Console' and additionally added below 2 settings as well.</w:t>
      </w:r>
    </w:p>
    <w:p w14:paraId="325E27C9" w14:textId="77777777" w:rsidR="00402752" w:rsidRDefault="00000000">
      <w:r>
        <w:t>○ ARM Connections:</w:t>
      </w:r>
    </w:p>
    <w:p w14:paraId="61290FC7" w14:textId="77777777" w:rsidR="00402752" w:rsidRDefault="00000000">
      <w:r>
        <w:t>§ ARM Connection settings can be done through Admin Console. All Web.Config keys related to ARM Connections has been withdrawn, all existing projects ARM Connections need to set through Admin Console after applying this patch.</w:t>
      </w:r>
    </w:p>
    <w:p w14:paraId="7F4F2340" w14:textId="77777777" w:rsidR="00402752" w:rsidRDefault="00000000">
      <w:r>
        <w:t>○ File Upload/Download Information:</w:t>
      </w:r>
    </w:p>
    <w:p w14:paraId="1A0845EA" w14:textId="77777777" w:rsidR="00402752" w:rsidRDefault="00000000">
      <w:r>
        <w:t>§ File Upload/Download Information settings can be done through Admin Console.</w:t>
      </w:r>
    </w:p>
    <w:p w14:paraId="4A6ED8A1" w14:textId="6699312A" w:rsidR="00402752" w:rsidRPr="00A7349D" w:rsidRDefault="00000000">
      <w:pPr>
        <w:rPr>
          <w:bCs/>
        </w:rPr>
      </w:pPr>
      <w:r>
        <w:rPr>
          <w:b/>
        </w:rPr>
        <w:t>Task ID-</w:t>
      </w:r>
      <w:r w:rsidRPr="00A7349D">
        <w:rPr>
          <w:bCs/>
        </w:rPr>
        <w:t>010265 -BDF- Description : After exporting the excel file, the user removed one or two rows. When attempting to import the file, notice that the blank rows are added in Grid DC</w:t>
      </w:r>
    </w:p>
    <w:p w14:paraId="1979824A" w14:textId="736724E8" w:rsidR="00402752" w:rsidRDefault="00000000">
      <w:r>
        <w:rPr>
          <w:b/>
        </w:rPr>
        <w:t>Task ID-010251 -- Description:</w:t>
      </w:r>
    </w:p>
    <w:p w14:paraId="658816A4" w14:textId="77777777" w:rsidR="00402752" w:rsidRDefault="00000000">
      <w:r>
        <w:t>○ Issue1:If Axconstants &amp; AxVariables contains ' \' in the default value, RUNTIME showing as ;bkslh.</w:t>
      </w:r>
    </w:p>
    <w:p w14:paraId="30D96F8A" w14:textId="77777777" w:rsidR="00402752" w:rsidRDefault="00000000">
      <w:r>
        <w:t>○ Issue2:If Predefined text contains value as scripts\pdf, RUNTIME showing as scriptspdf. If Predefined text contains value as scripts\\pdf, RUNTIME showing as scripts\pdf. \</w:t>
      </w:r>
    </w:p>
    <w:p w14:paraId="2098D26F" w14:textId="2E5213B1" w:rsidR="00402752" w:rsidRDefault="00000000">
      <w:r>
        <w:rPr>
          <w:b/>
        </w:rPr>
        <w:t xml:space="preserve">Task ID-009620 - </w:t>
      </w:r>
      <w:r w:rsidRPr="0063125C">
        <w:rPr>
          <w:bCs/>
        </w:rPr>
        <w:t>Open Iview Attachement and Click on attachment in axp_attach (Multiple attachments) and Observe that it is throwing error "File 'Results - 2021-08-03T170026.799.txt' is not available"</w:t>
      </w:r>
    </w:p>
    <w:p w14:paraId="21CDA2E0" w14:textId="77777777" w:rsidR="00402752" w:rsidRDefault="00000000">
      <w:r>
        <w:t>○ NOTE:   To download files through Iview download functionality, the following points needs to be taken care during iview definition.</w:t>
      </w:r>
    </w:p>
    <w:p w14:paraId="68EE27D7" w14:textId="77777777" w:rsidR="00402752" w:rsidRDefault="00000000">
      <w:r>
        <w:t>§ There should be a column name (visible or hidden) with column name as "axpfilepath_{columnname}"</w:t>
      </w:r>
    </w:p>
    <w:p w14:paraId="137B535A" w14:textId="77777777" w:rsidR="00402752" w:rsidRDefault="00000000">
      <w:r>
        <w:t>§ There should be a column name  as "axp_attach", which will be having the actual files names to be downloaded(it can be comma seperated file names for multiple files names)</w:t>
      </w:r>
    </w:p>
    <w:p w14:paraId="7D395AEA" w14:textId="77777777" w:rsidR="00402752" w:rsidRDefault="00000000">
      <w:r>
        <w:lastRenderedPageBreak/>
        <w:t>○ During run time, Files name will show as hyperlink to download the files from the defined path. If full path of the file provided in "axp_attach" column, previously mentioned column "axpfilepath_{columnname}" can be avoided in definition.</w:t>
      </w:r>
    </w:p>
    <w:p w14:paraId="1C61BE31" w14:textId="19679849" w:rsidR="00402752" w:rsidRPr="0063125C" w:rsidRDefault="00000000" w:rsidP="0063125C">
      <w:pPr>
        <w:rPr>
          <w:bCs/>
        </w:rPr>
      </w:pPr>
      <w:r w:rsidRPr="0063125C">
        <w:rPr>
          <w:b/>
        </w:rPr>
        <w:t>Task ID-010262</w:t>
      </w:r>
      <w:r w:rsidRPr="0063125C">
        <w:rPr>
          <w:bCs/>
        </w:rPr>
        <w:t xml:space="preserve"> -- Configuration Studio access control changed to 'App Manager' in user control(Previously Build access was controlling Configuration Studio access)</w:t>
      </w:r>
    </w:p>
    <w:p w14:paraId="6CCA28F4" w14:textId="47FC383C" w:rsidR="00402752" w:rsidRPr="0063125C" w:rsidRDefault="00000000" w:rsidP="0063125C">
      <w:pPr>
        <w:rPr>
          <w:bCs/>
        </w:rPr>
      </w:pPr>
      <w:r w:rsidRPr="0063125C">
        <w:rPr>
          <w:b/>
        </w:rPr>
        <w:t>Task ID-010245 -</w:t>
      </w:r>
      <w:r w:rsidRPr="0063125C">
        <w:rPr>
          <w:bCs/>
        </w:rPr>
        <w:t>ALLSec- Requirement - User requires individual Toggle buttons to enable/disable user options in axusers table(User login)</w:t>
      </w:r>
    </w:p>
    <w:p w14:paraId="2291F99A" w14:textId="79BF5C6D" w:rsidR="00402752" w:rsidRPr="0063125C" w:rsidRDefault="00000000" w:rsidP="0063125C">
      <w:pPr>
        <w:rPr>
          <w:bCs/>
        </w:rPr>
      </w:pPr>
      <w:r w:rsidRPr="0063125C">
        <w:rPr>
          <w:b/>
        </w:rPr>
        <w:t>Task ID-010258</w:t>
      </w:r>
      <w:r w:rsidRPr="0063125C">
        <w:rPr>
          <w:bCs/>
        </w:rPr>
        <w:t xml:space="preserve"> -Allsec- The Browse file window must open upon clicking anywhere inside the attachment field</w:t>
      </w:r>
    </w:p>
    <w:p w14:paraId="55213E38" w14:textId="73E06D36" w:rsidR="00402752" w:rsidRPr="0063125C" w:rsidRDefault="00000000" w:rsidP="0063125C">
      <w:pPr>
        <w:rPr>
          <w:bCs/>
        </w:rPr>
      </w:pPr>
      <w:r w:rsidRPr="0063125C">
        <w:rPr>
          <w:b/>
        </w:rPr>
        <w:t>Task ID-010234</w:t>
      </w:r>
      <w:r w:rsidRPr="0063125C">
        <w:rPr>
          <w:bCs/>
        </w:rPr>
        <w:t xml:space="preserve"> -Allsec- Description: When user select Separator other than Comma(,)  in Checklist, Separator is not showing in Runtime</w:t>
      </w:r>
    </w:p>
    <w:p w14:paraId="775CC9CD" w14:textId="202C31CD" w:rsidR="00402752" w:rsidRPr="0063125C" w:rsidRDefault="00000000" w:rsidP="0063125C">
      <w:pPr>
        <w:rPr>
          <w:bCs/>
        </w:rPr>
      </w:pPr>
      <w:r w:rsidRPr="0063125C">
        <w:rPr>
          <w:b/>
        </w:rPr>
        <w:t>Task ID-010261</w:t>
      </w:r>
      <w:r w:rsidRPr="0063125C">
        <w:rPr>
          <w:bCs/>
        </w:rPr>
        <w:t xml:space="preserve"> -ALLSec- Dependent parameters are not refreshed the value if the parameter is hidden.</w:t>
      </w:r>
    </w:p>
    <w:p w14:paraId="3DB6A70C" w14:textId="033C2665" w:rsidR="00402752" w:rsidRPr="0063125C" w:rsidRDefault="00000000" w:rsidP="0063125C">
      <w:pPr>
        <w:rPr>
          <w:bCs/>
        </w:rPr>
      </w:pPr>
      <w:r w:rsidRPr="0063125C">
        <w:rPr>
          <w:b/>
        </w:rPr>
        <w:t>Task ID-010170</w:t>
      </w:r>
      <w:r w:rsidRPr="0063125C">
        <w:rPr>
          <w:bCs/>
        </w:rPr>
        <w:t xml:space="preserve"> -DILMAH- Cancel remarks option is not working across all the screens - There is no option to define Cancel Remarks as mandatory.</w:t>
      </w:r>
    </w:p>
    <w:p w14:paraId="23334EA7" w14:textId="005477AB" w:rsidR="00402752" w:rsidRPr="0063125C" w:rsidRDefault="00000000" w:rsidP="0063125C">
      <w:pPr>
        <w:rPr>
          <w:bCs/>
        </w:rPr>
      </w:pPr>
      <w:r w:rsidRPr="0063125C">
        <w:rPr>
          <w:b/>
        </w:rPr>
        <w:t>Task ID-010241</w:t>
      </w:r>
      <w:r w:rsidRPr="0063125C">
        <w:rPr>
          <w:bCs/>
        </w:rPr>
        <w:t xml:space="preserve"> -BDF- User facing a new issue in Tstructs , no buttons will be visible and user need to clear the cache to solve the issue.</w:t>
      </w:r>
    </w:p>
    <w:p w14:paraId="025D279A" w14:textId="7C213CE5" w:rsidR="00402752" w:rsidRPr="0063125C" w:rsidRDefault="00000000" w:rsidP="0063125C">
      <w:pPr>
        <w:rPr>
          <w:bCs/>
        </w:rPr>
      </w:pPr>
      <w:r w:rsidRPr="0063125C">
        <w:rPr>
          <w:b/>
        </w:rPr>
        <w:t>Task ID-010168</w:t>
      </w:r>
      <w:r w:rsidRPr="0063125C">
        <w:rPr>
          <w:bCs/>
        </w:rPr>
        <w:t xml:space="preserve"> -BDF- Based on budget the bdgamt field should be updated automatically in grid dc.</w:t>
      </w:r>
    </w:p>
    <w:p w14:paraId="4AC4E4A2" w14:textId="03940B36" w:rsidR="00402752" w:rsidRPr="0063125C" w:rsidRDefault="00000000" w:rsidP="0063125C">
      <w:pPr>
        <w:rPr>
          <w:bCs/>
        </w:rPr>
      </w:pPr>
      <w:r w:rsidRPr="00DE1B13">
        <w:rPr>
          <w:b/>
        </w:rPr>
        <w:t>Task ID-010230</w:t>
      </w:r>
      <w:r w:rsidRPr="0063125C">
        <w:rPr>
          <w:bCs/>
        </w:rPr>
        <w:t xml:space="preserve"> -BDF- Send to Excel is not working in grid.</w:t>
      </w:r>
    </w:p>
    <w:p w14:paraId="7E8402B3" w14:textId="04D2A477" w:rsidR="00402752" w:rsidRPr="0063125C" w:rsidRDefault="00000000" w:rsidP="0063125C">
      <w:pPr>
        <w:rPr>
          <w:bCs/>
        </w:rPr>
      </w:pPr>
      <w:r w:rsidRPr="00DE1B13">
        <w:rPr>
          <w:b/>
        </w:rPr>
        <w:t>Task ID-010159</w:t>
      </w:r>
      <w:r w:rsidRPr="0063125C">
        <w:rPr>
          <w:bCs/>
        </w:rPr>
        <w:t xml:space="preserve"> -BDF- Description : Requesting Hook for execcommand(), clearlocalstorage() functions for the purpose of BDF customizations.</w:t>
      </w:r>
    </w:p>
    <w:p w14:paraId="5EC1267F" w14:textId="4A0CC634"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28:</w:t>
      </w:r>
    </w:p>
    <w:p w14:paraId="5423CA74" w14:textId="37D7385B" w:rsidR="00402752" w:rsidRPr="00D81EA1" w:rsidRDefault="00000000" w:rsidP="00D81EA1">
      <w:pPr>
        <w:rPr>
          <w:bCs/>
        </w:rPr>
      </w:pPr>
      <w:r w:rsidRPr="00D81EA1">
        <w:rPr>
          <w:b/>
        </w:rPr>
        <w:t>Task ID-010302</w:t>
      </w:r>
      <w:r w:rsidRPr="00D81EA1">
        <w:rPr>
          <w:bCs/>
        </w:rPr>
        <w:t xml:space="preserve"> -- Cached saving feature in transaction save. In the Axpert product, we have a feature known as "Cached Save". This feature allows forms to enable the caching of save requests. When data is saved from a form, the system pushes the SaveData request payload to a designated queue.</w:t>
      </w:r>
    </w:p>
    <w:p w14:paraId="7C1A9EA7" w14:textId="77777777" w:rsidR="00402752" w:rsidRPr="00D81EA1" w:rsidRDefault="00000000" w:rsidP="00D81EA1">
      <w:pPr>
        <w:rPr>
          <w:bCs/>
        </w:rPr>
      </w:pPr>
      <w:r w:rsidRPr="00D81EA1">
        <w:rPr>
          <w:bCs/>
        </w:rPr>
        <w:t>○ To enable this feature following points need to be noted.</w:t>
      </w:r>
    </w:p>
    <w:p w14:paraId="244556B2" w14:textId="77777777" w:rsidR="00402752" w:rsidRPr="00D81EA1" w:rsidRDefault="00000000" w:rsidP="00D81EA1">
      <w:pPr>
        <w:rPr>
          <w:bCs/>
        </w:rPr>
      </w:pPr>
      <w:r w:rsidRPr="00D81EA1">
        <w:rPr>
          <w:bCs/>
        </w:rPr>
        <w:t>§ Tstruct definition level property called 'Cached save' need to be enabled.</w:t>
      </w:r>
    </w:p>
    <w:p w14:paraId="131B9F0B" w14:textId="77777777" w:rsidR="00402752" w:rsidRPr="00D81EA1" w:rsidRDefault="00000000" w:rsidP="00D81EA1">
      <w:pPr>
        <w:rPr>
          <w:bCs/>
        </w:rPr>
      </w:pPr>
      <w:r w:rsidRPr="00D81EA1">
        <w:rPr>
          <w:bCs/>
        </w:rPr>
        <w:t>§ ARM API needs to be set in 'Admin Console' page.</w:t>
      </w:r>
    </w:p>
    <w:p w14:paraId="25B11B33" w14:textId="77777777" w:rsidR="00402752" w:rsidRPr="00D81EA1" w:rsidRDefault="00000000" w:rsidP="00D81EA1">
      <w:pPr>
        <w:rPr>
          <w:bCs/>
        </w:rPr>
      </w:pPr>
      <w:r w:rsidRPr="00D81EA1">
        <w:rPr>
          <w:bCs/>
        </w:rPr>
        <w:t>§ During cached if any error messages/validation messages occurred will get an notification.</w:t>
      </w:r>
    </w:p>
    <w:p w14:paraId="166D41D5" w14:textId="77777777" w:rsidR="00402752" w:rsidRPr="00D81EA1" w:rsidRDefault="00000000" w:rsidP="00D81EA1">
      <w:pPr>
        <w:rPr>
          <w:bCs/>
        </w:rPr>
      </w:pPr>
      <w:r w:rsidRPr="00D81EA1">
        <w:rPr>
          <w:bCs/>
        </w:rPr>
        <w:lastRenderedPageBreak/>
        <w:t>§ On click on these notification saved transaction can load and correct the data and submit again.</w:t>
      </w:r>
    </w:p>
    <w:p w14:paraId="788334BC" w14:textId="050D2B22" w:rsidR="00402752" w:rsidRPr="00D81EA1" w:rsidRDefault="00000000" w:rsidP="00D81EA1">
      <w:pPr>
        <w:rPr>
          <w:bCs/>
        </w:rPr>
      </w:pPr>
      <w:r w:rsidRPr="00D81EA1">
        <w:rPr>
          <w:b/>
        </w:rPr>
        <w:t>Task ID-010298</w:t>
      </w:r>
      <w:r w:rsidRPr="00D81EA1">
        <w:rPr>
          <w:bCs/>
        </w:rPr>
        <w:t xml:space="preserve"> -- Introduced an option for sending normal email notifications through the queue and ScriptsAPI</w:t>
      </w:r>
    </w:p>
    <w:p w14:paraId="5C8AFE84" w14:textId="7FBA9591" w:rsidR="00402752" w:rsidRPr="00D81EA1" w:rsidRDefault="00000000" w:rsidP="00D81EA1">
      <w:pPr>
        <w:rPr>
          <w:bCs/>
        </w:rPr>
      </w:pPr>
      <w:r w:rsidRPr="00D81EA1">
        <w:rPr>
          <w:b/>
        </w:rPr>
        <w:t>Task ID-010285</w:t>
      </w:r>
      <w:r w:rsidRPr="00D81EA1">
        <w:rPr>
          <w:bCs/>
        </w:rPr>
        <w:t xml:space="preserve"> -Support- In the Form Design the "Add Label" function is not working proper. Whenever we tried to move in different sides it's not getting moved or when we add more than one add label the first one get freeze in same place and also after sometime the others also gets freeze. Also writing more then 7-8 words in Add Label it get freeze in its initial place.</w:t>
      </w:r>
    </w:p>
    <w:p w14:paraId="5B52EF49" w14:textId="0F913421" w:rsidR="00402752" w:rsidRPr="00D81EA1" w:rsidRDefault="00000000" w:rsidP="00D81EA1">
      <w:pPr>
        <w:rPr>
          <w:bCs/>
        </w:rPr>
      </w:pPr>
      <w:r w:rsidRPr="00D81EA1">
        <w:rPr>
          <w:b/>
        </w:rPr>
        <w:t>Task ID-010273</w:t>
      </w:r>
      <w:r w:rsidRPr="00D81EA1">
        <w:rPr>
          <w:bCs/>
        </w:rPr>
        <w:t xml:space="preserve"> -ALLSec- Issue Description : In Rich Text Field - Alignment options are not Visible.</w:t>
      </w:r>
    </w:p>
    <w:p w14:paraId="17B29B7D" w14:textId="75F9D41E" w:rsidR="00402752" w:rsidRPr="00D81EA1" w:rsidRDefault="00000000" w:rsidP="00D81EA1">
      <w:pPr>
        <w:rPr>
          <w:bCs/>
        </w:rPr>
      </w:pPr>
      <w:r w:rsidRPr="00D81EA1">
        <w:rPr>
          <w:b/>
        </w:rPr>
        <w:t>Task ID-010275</w:t>
      </w:r>
      <w:r w:rsidRPr="00D81EA1">
        <w:rPr>
          <w:bCs/>
        </w:rPr>
        <w:t xml:space="preserve"> -ALLSec- Issue Description: created a function that will retrieve the TIMESTAMP and login username.On Login to the instance/excuted through postman, SQL is being Called twice.</w:t>
      </w:r>
    </w:p>
    <w:p w14:paraId="3A03C754" w14:textId="396AD994" w:rsidR="00402752" w:rsidRPr="00D81EA1" w:rsidRDefault="00000000" w:rsidP="00D81EA1">
      <w:pPr>
        <w:rPr>
          <w:bCs/>
        </w:rPr>
      </w:pPr>
      <w:r w:rsidRPr="00D81EA1">
        <w:rPr>
          <w:b/>
        </w:rPr>
        <w:t>Task ID-010290</w:t>
      </w:r>
      <w:r w:rsidRPr="00D81EA1">
        <w:rPr>
          <w:bCs/>
        </w:rPr>
        <w:t xml:space="preserve"> - Allsec - In Runtime - Need Seperater between X-axis and Y-axis data On Graph for Cards(Charts - Line charts/bar/Stacked bar/Column/Stacked percentage column/Scatted Plot/Scatted Plot 3D</w:t>
      </w:r>
    </w:p>
    <w:p w14:paraId="3E02AED8" w14:textId="77777777" w:rsidR="00402752" w:rsidRPr="00D81EA1" w:rsidRDefault="00000000" w:rsidP="00D81EA1">
      <w:pPr>
        <w:rPr>
          <w:bCs/>
        </w:rPr>
      </w:pPr>
      <w:r w:rsidRPr="00D81EA1">
        <w:rPr>
          <w:bCs/>
        </w:rPr>
        <w:t>○ Note: *$* should not be used as separator in html cards.</w:t>
      </w:r>
    </w:p>
    <w:p w14:paraId="07FA5955" w14:textId="78AC36E0" w:rsidR="00402752" w:rsidRPr="00D81EA1" w:rsidRDefault="00000000" w:rsidP="00D81EA1">
      <w:pPr>
        <w:rPr>
          <w:bCs/>
        </w:rPr>
      </w:pPr>
      <w:r w:rsidRPr="00D81EA1">
        <w:rPr>
          <w:b/>
        </w:rPr>
        <w:t>Task ID-010217</w:t>
      </w:r>
      <w:r w:rsidRPr="00D81EA1">
        <w:rPr>
          <w:bCs/>
        </w:rPr>
        <w:t xml:space="preserve"> -ALLSec- 1. Verify that when the user loads the report "Test Multiselect Params," observe that the multiselect field "pusernamelist" is not populating the values from the dependent field called "default param value."2. Confirm that when the user selects values in the multiselect field named "pusernamelist," that the field "selected user passwords" is not populating values from the dependent field "pusernamelist."</w:t>
      </w:r>
    </w:p>
    <w:p w14:paraId="2A41C295" w14:textId="6C495CE5" w:rsidR="00402752" w:rsidRPr="00D81EA1" w:rsidRDefault="00000000" w:rsidP="00D81EA1">
      <w:pPr>
        <w:rPr>
          <w:bCs/>
        </w:rPr>
      </w:pPr>
      <w:r w:rsidRPr="00D81EA1">
        <w:rPr>
          <w:b/>
        </w:rPr>
        <w:t>Task ID-009493</w:t>
      </w:r>
      <w:r w:rsidRPr="00D81EA1">
        <w:rPr>
          <w:bCs/>
        </w:rPr>
        <w:t xml:space="preserve"> -ALLSec- Check that the date picker icon is not displayed when the user enters the Group Code and Group Description and clicks on the Effective from Date picker for the first time</w:t>
      </w:r>
    </w:p>
    <w:p w14:paraId="37D2AA84" w14:textId="3DCD05DD" w:rsidR="00402752" w:rsidRPr="00D81EA1" w:rsidRDefault="00000000" w:rsidP="00D81EA1">
      <w:pPr>
        <w:rPr>
          <w:bCs/>
        </w:rPr>
      </w:pPr>
      <w:r w:rsidRPr="00D81EA1">
        <w:rPr>
          <w:b/>
        </w:rPr>
        <w:t>Task ID-009946</w:t>
      </w:r>
      <w:r w:rsidRPr="00D81EA1">
        <w:rPr>
          <w:bCs/>
        </w:rPr>
        <w:t xml:space="preserve"> -ALLSec- Description - When User Withdraw any transaction, in Amendment Status bar it is showing as 'Rejected' but it should show as Withdrawn</w:t>
      </w:r>
    </w:p>
    <w:p w14:paraId="27E4625F" w14:textId="46D900FB" w:rsidR="00402752" w:rsidRPr="00D81EA1" w:rsidRDefault="00000000" w:rsidP="00D81EA1">
      <w:pPr>
        <w:rPr>
          <w:bCs/>
        </w:rPr>
      </w:pPr>
      <w:r w:rsidRPr="00D81EA1">
        <w:rPr>
          <w:b/>
        </w:rPr>
        <w:t>Task ID-010274</w:t>
      </w:r>
      <w:r w:rsidRPr="00D81EA1">
        <w:rPr>
          <w:bCs/>
        </w:rPr>
        <w:t xml:space="preserve"> -BDF- Issue Description: When we utilize an application variable (in expression fld)  with the default value of having "\" init, the Grid DC field value displays ";bkslh" rather than "\" at runtime.</w:t>
      </w:r>
    </w:p>
    <w:p w14:paraId="7F9E96DF" w14:textId="7A175285" w:rsidR="00402752" w:rsidRPr="00D81EA1" w:rsidRDefault="00000000" w:rsidP="00D81EA1">
      <w:pPr>
        <w:rPr>
          <w:bCs/>
        </w:rPr>
      </w:pPr>
      <w:r w:rsidRPr="00D81EA1">
        <w:rPr>
          <w:b/>
        </w:rPr>
        <w:t>Task ID-010295</w:t>
      </w:r>
      <w:r w:rsidRPr="00D81EA1">
        <w:rPr>
          <w:bCs/>
        </w:rPr>
        <w:t xml:space="preserve"> -BDF- Description : Expression is not calculating properly if it data has backslash (\)</w:t>
      </w:r>
    </w:p>
    <w:p w14:paraId="020EEA58" w14:textId="7CA53C53" w:rsidR="00402752" w:rsidRPr="00D81EA1" w:rsidRDefault="00000000" w:rsidP="00D81EA1">
      <w:pPr>
        <w:rPr>
          <w:bCs/>
        </w:rPr>
      </w:pPr>
      <w:r w:rsidRPr="00D81EA1">
        <w:rPr>
          <w:b/>
        </w:rPr>
        <w:t>Task ID-010301</w:t>
      </w:r>
      <w:r w:rsidRPr="00D81EA1">
        <w:rPr>
          <w:bCs/>
        </w:rPr>
        <w:t xml:space="preserve"> -BDF- In Expression field instead of space user is getting.</w:t>
      </w:r>
    </w:p>
    <w:p w14:paraId="1140D2DE" w14:textId="4077E1DC" w:rsidR="00402752" w:rsidRPr="00D81EA1" w:rsidRDefault="00000000" w:rsidP="00D81EA1">
      <w:pPr>
        <w:rPr>
          <w:bCs/>
        </w:rPr>
      </w:pPr>
      <w:r w:rsidRPr="00D81EA1">
        <w:rPr>
          <w:b/>
        </w:rPr>
        <w:t>Task ID-010293</w:t>
      </w:r>
      <w:r w:rsidRPr="00D81EA1">
        <w:rPr>
          <w:bCs/>
        </w:rPr>
        <w:t xml:space="preserve"> - BDF - Issue reported in Charts from BDF project</w:t>
      </w:r>
    </w:p>
    <w:p w14:paraId="7EE63828" w14:textId="77777777" w:rsidR="00402752" w:rsidRPr="00D81EA1" w:rsidRDefault="00000000" w:rsidP="00D81EA1">
      <w:pPr>
        <w:rPr>
          <w:bCs/>
        </w:rPr>
      </w:pPr>
      <w:r w:rsidRPr="00D81EA1">
        <w:rPr>
          <w:bCs/>
        </w:rPr>
        <w:lastRenderedPageBreak/>
        <w:t>○ Colors are repeating</w:t>
      </w:r>
    </w:p>
    <w:p w14:paraId="61055F80" w14:textId="77777777" w:rsidR="00402752" w:rsidRPr="00D81EA1" w:rsidRDefault="00000000" w:rsidP="00D81EA1">
      <w:pPr>
        <w:rPr>
          <w:bCs/>
        </w:rPr>
      </w:pPr>
      <w:r w:rsidRPr="00D81EA1">
        <w:rPr>
          <w:bCs/>
        </w:rPr>
        <w:t>○ Values needs to be displayed in millions/lakhs format as per global setting.</w:t>
      </w:r>
    </w:p>
    <w:p w14:paraId="262D8CD7" w14:textId="77777777" w:rsidR="00402752" w:rsidRPr="00D81EA1" w:rsidRDefault="00000000" w:rsidP="00D81EA1">
      <w:pPr>
        <w:rPr>
          <w:bCs/>
        </w:rPr>
      </w:pPr>
      <w:r w:rsidRPr="00D81EA1">
        <w:rPr>
          <w:bCs/>
        </w:rPr>
        <w:t>○ In list card numeric column data to be aligned right.</w:t>
      </w:r>
    </w:p>
    <w:p w14:paraId="3C80D7B1" w14:textId="27A692B0" w:rsidR="00402752" w:rsidRPr="00D81EA1" w:rsidRDefault="00000000" w:rsidP="00D81EA1">
      <w:pPr>
        <w:rPr>
          <w:bCs/>
        </w:rPr>
      </w:pPr>
      <w:r w:rsidRPr="00D81EA1">
        <w:rPr>
          <w:b/>
        </w:rPr>
        <w:t>Task ID-010290</w:t>
      </w:r>
      <w:r w:rsidRPr="00D81EA1">
        <w:rPr>
          <w:bCs/>
        </w:rPr>
        <w:t xml:space="preserve"> - Allsec - In Runtime - Need Seperater between X-axis and Y-axis data On Graph for Cards(Charts - Line charts/bar/Stacked bar/Column/Stacked percentage column/Scatted Plot/Scatted Plot 3D)</w:t>
      </w:r>
    </w:p>
    <w:p w14:paraId="35DF74FF" w14:textId="7AE99F74" w:rsidR="00402752" w:rsidRPr="00D81EA1" w:rsidRDefault="00000000" w:rsidP="00D81EA1">
      <w:pPr>
        <w:rPr>
          <w:bCs/>
        </w:rPr>
      </w:pPr>
      <w:r w:rsidRPr="00D81EA1">
        <w:rPr>
          <w:b/>
        </w:rPr>
        <w:t>Task ID-010291</w:t>
      </w:r>
      <w:r w:rsidRPr="00D81EA1">
        <w:rPr>
          <w:bCs/>
        </w:rPr>
        <w:t xml:space="preserve"> - Allsec - The ListView UI (coulmn separator alignment)of some forms are not proper (When icon hyperlinks are defined)</w:t>
      </w:r>
    </w:p>
    <w:p w14:paraId="5898305A" w14:textId="7DEFF22A" w:rsidR="00402752" w:rsidRPr="00D81EA1" w:rsidRDefault="00000000" w:rsidP="00D81EA1">
      <w:pPr>
        <w:rPr>
          <w:bCs/>
        </w:rPr>
      </w:pPr>
      <w:r w:rsidRPr="00D81EA1">
        <w:rPr>
          <w:b/>
        </w:rPr>
        <w:t>Task ID-008609</w:t>
      </w:r>
      <w:r w:rsidRPr="00D81EA1">
        <w:rPr>
          <w:bCs/>
        </w:rPr>
        <w:t xml:space="preserve"> - Allsec - The UI of some forms are not appearing properly.</w:t>
      </w:r>
    </w:p>
    <w:p w14:paraId="6183E51A" w14:textId="5E191DB8" w:rsidR="00402752" w:rsidRPr="00D81EA1" w:rsidRDefault="00000000" w:rsidP="00D81EA1">
      <w:pPr>
        <w:rPr>
          <w:bCs/>
        </w:rPr>
      </w:pPr>
      <w:r w:rsidRPr="00D81EA1">
        <w:rPr>
          <w:b/>
        </w:rPr>
        <w:t>Task ID-010257</w:t>
      </w:r>
      <w:r w:rsidRPr="00D81EA1">
        <w:rPr>
          <w:bCs/>
        </w:rPr>
        <w:t xml:space="preserve"> - Allsec - If iview Param data contains '@' and '^' Special Characters, it is showing as @ and ^ respectively</w:t>
      </w:r>
    </w:p>
    <w:p w14:paraId="1BF912AE" w14:textId="0FF8A290" w:rsidR="00402752" w:rsidRPr="00D81EA1" w:rsidRDefault="00000000" w:rsidP="00D81EA1">
      <w:pPr>
        <w:rPr>
          <w:bCs/>
        </w:rPr>
      </w:pPr>
      <w:r w:rsidRPr="00D81EA1">
        <w:rPr>
          <w:b/>
        </w:rPr>
        <w:t>Task ID-010272</w:t>
      </w:r>
      <w:r w:rsidRPr="00D81EA1">
        <w:rPr>
          <w:bCs/>
        </w:rPr>
        <w:t xml:space="preserve"> -ALLSec- issue Description - In Runtime, Rules Confirmation Message is not Working based on Define roles("Apply this rule only for the roles selected here" field)</w:t>
      </w:r>
    </w:p>
    <w:p w14:paraId="3D4E56D5" w14:textId="77777777" w:rsidR="00402752" w:rsidRPr="00D81EA1" w:rsidRDefault="00000000" w:rsidP="00D81EA1">
      <w:pPr>
        <w:rPr>
          <w:bCs/>
        </w:rPr>
      </w:pPr>
      <w:r w:rsidRPr="00D81EA1">
        <w:rPr>
          <w:bCs/>
        </w:rPr>
        <w:t>○ Note - Confirmation message is displaying for all user roles</w:t>
      </w:r>
    </w:p>
    <w:p w14:paraId="0165F702" w14:textId="38E8363F" w:rsidR="00402752" w:rsidRPr="00D81EA1" w:rsidRDefault="00000000" w:rsidP="00D81EA1">
      <w:pPr>
        <w:rPr>
          <w:bCs/>
        </w:rPr>
      </w:pPr>
      <w:r w:rsidRPr="00D81EA1">
        <w:rPr>
          <w:b/>
        </w:rPr>
        <w:t>Task ID-010271</w:t>
      </w:r>
      <w:r w:rsidRPr="00D81EA1">
        <w:rPr>
          <w:bCs/>
        </w:rPr>
        <w:t xml:space="preserve"> -ALLSec- Issue Description - PEG Definition, At Approval level User disable Return option but in run time, when user open request through on View form return button is showing.</w:t>
      </w:r>
    </w:p>
    <w:p w14:paraId="3FC1C219" w14:textId="1E4DEE99" w:rsidR="00402752" w:rsidRPr="00D81EA1" w:rsidRDefault="00000000" w:rsidP="00D81EA1">
      <w:pPr>
        <w:rPr>
          <w:bCs/>
        </w:rPr>
      </w:pPr>
      <w:r w:rsidRPr="00D81EA1">
        <w:rPr>
          <w:b/>
        </w:rPr>
        <w:t>Task ID-010264</w:t>
      </w:r>
      <w:r w:rsidRPr="00D81EA1">
        <w:rPr>
          <w:bCs/>
        </w:rPr>
        <w:t xml:space="preserve"> -- Issue Description: When user select Tstruct Button style(Developer Option) as modern for a particular Form, the option button not visible in that particular form in RUNTIME</w:t>
      </w:r>
    </w:p>
    <w:p w14:paraId="073FFFAB" w14:textId="38EA9211" w:rsidR="00402752" w:rsidRPr="00D81EA1" w:rsidRDefault="00000000" w:rsidP="00D81EA1">
      <w:pPr>
        <w:rPr>
          <w:bCs/>
        </w:rPr>
      </w:pPr>
      <w:r w:rsidRPr="00D81EA1">
        <w:rPr>
          <w:b/>
        </w:rPr>
        <w:t>Task ID-010275</w:t>
      </w:r>
      <w:r w:rsidRPr="00D81EA1">
        <w:rPr>
          <w:bCs/>
        </w:rPr>
        <w:t xml:space="preserve"> -- Issue Description: created a function that will retrieve the TIMESTAMP and login username.On Login to the instance/executed through postman, SQL is being Called twice.</w:t>
      </w:r>
    </w:p>
    <w:p w14:paraId="3D40061C" w14:textId="25303370" w:rsidR="00402752" w:rsidRPr="00D81EA1" w:rsidRDefault="00000000" w:rsidP="00D81EA1">
      <w:pPr>
        <w:rPr>
          <w:bCs/>
        </w:rPr>
      </w:pPr>
      <w:r w:rsidRPr="00D81EA1">
        <w:rPr>
          <w:b/>
        </w:rPr>
        <w:t>Task ID-010292</w:t>
      </w:r>
      <w:r w:rsidRPr="00D81EA1">
        <w:rPr>
          <w:bCs/>
        </w:rPr>
        <w:t>-Allsec-In Global Import, When user tries to Upload file Without enabling 'File contains Headers' Toggle button.In Edit page - Under shift code column - data is showing as '30/12/1899 00:00:00' But Actual value is 00:00</w:t>
      </w:r>
    </w:p>
    <w:p w14:paraId="5C37227B" w14:textId="77777777" w:rsidR="00402752" w:rsidRPr="00D81EA1" w:rsidRDefault="00000000" w:rsidP="00D81EA1">
      <w:pPr>
        <w:rPr>
          <w:bCs/>
        </w:rPr>
      </w:pPr>
      <w:r w:rsidRPr="00D81EA1">
        <w:rPr>
          <w:bCs/>
        </w:rPr>
        <w:t>○ Note: Make sure Excel Data Columns should not have Datatype as 'Custom' (Recommended Datatype is 'Text') especially when Excel files don't have Column Headers.</w:t>
      </w:r>
    </w:p>
    <w:p w14:paraId="4A32BF5F" w14:textId="7051ECC5" w:rsidR="00402752" w:rsidRPr="00D81EA1" w:rsidRDefault="00000000" w:rsidP="00D81EA1">
      <w:pPr>
        <w:rPr>
          <w:bCs/>
        </w:rPr>
      </w:pPr>
      <w:r w:rsidRPr="00D81EA1">
        <w:rPr>
          <w:b/>
        </w:rPr>
        <w:t>Task ID-010277</w:t>
      </w:r>
      <w:r w:rsidRPr="00D81EA1">
        <w:rPr>
          <w:bCs/>
        </w:rPr>
        <w:t>-Allsec- Description - In Global Import, When user tries to Upload file Without enabling 'File contains Headers' Toggle button - then in Import summary page it is showing Total records uploaded 12 but Failed shows 24.</w:t>
      </w:r>
    </w:p>
    <w:p w14:paraId="421DEA20" w14:textId="77777777" w:rsidR="00D81EA1" w:rsidRDefault="00D81EA1" w:rsidP="00D743DC">
      <w:pPr>
        <w:rPr>
          <w:b/>
          <w:bCs/>
          <w:color w:val="FF0000"/>
          <w:sz w:val="24"/>
          <w:szCs w:val="24"/>
        </w:rPr>
      </w:pPr>
    </w:p>
    <w:p w14:paraId="671C8D2F" w14:textId="13F1E654" w:rsidR="00D743DC" w:rsidRPr="00D743DC" w:rsidRDefault="00D743DC" w:rsidP="00D743DC">
      <w:pPr>
        <w:rPr>
          <w:b/>
          <w:bCs/>
          <w:color w:val="FF0000"/>
          <w:sz w:val="24"/>
          <w:szCs w:val="24"/>
        </w:rPr>
      </w:pPr>
      <w:r w:rsidRPr="00D743DC">
        <w:rPr>
          <w:b/>
          <w:bCs/>
          <w:color w:val="FF0000"/>
          <w:sz w:val="24"/>
          <w:szCs w:val="24"/>
        </w:rPr>
        <w:lastRenderedPageBreak/>
        <w:t>Axpert Web 11.2.1.0_release</w:t>
      </w:r>
      <w:r>
        <w:rPr>
          <w:b/>
          <w:bCs/>
          <w:color w:val="FF0000"/>
          <w:sz w:val="24"/>
          <w:szCs w:val="24"/>
        </w:rPr>
        <w:t>29:</w:t>
      </w:r>
    </w:p>
    <w:p w14:paraId="2EB2CD29" w14:textId="3C9B68C2" w:rsidR="00402752" w:rsidRDefault="00000000" w:rsidP="00D81EA1">
      <w:pPr>
        <w:spacing w:after="0"/>
      </w:pPr>
      <w:r>
        <w:rPr>
          <w:b/>
        </w:rPr>
        <w:t>Task ID-</w:t>
      </w:r>
      <w:r w:rsidR="00D81EA1" w:rsidRPr="00D81EA1">
        <w:rPr>
          <w:bCs/>
        </w:rPr>
        <w:t xml:space="preserve"> Enhancement in chart type cards: New chart property is introduced cards definition, to shorten high numbers in axis labels with metric prefix symbol representations like, 1000 &gt;&gt; 1K and 1000000 &gt;&gt; 1M.</w:t>
      </w:r>
      <w:r>
        <w:rPr>
          <w:b/>
        </w:rPr>
        <w:t xml:space="preserve">010318 - </w:t>
      </w:r>
    </w:p>
    <w:p w14:paraId="1C75720B" w14:textId="77777777" w:rsidR="00402752" w:rsidRDefault="00000000" w:rsidP="00D81EA1">
      <w:pPr>
        <w:spacing w:after="0"/>
      </w:pPr>
      <w:r>
        <w:t>○ Note:</w:t>
      </w:r>
    </w:p>
    <w:p w14:paraId="60A4C2CC" w14:textId="77777777" w:rsidR="00402752" w:rsidRDefault="00000000" w:rsidP="00D81EA1">
      <w:pPr>
        <w:spacing w:after="0"/>
      </w:pPr>
      <w:r>
        <w:t>▪ Property: Numeric symbols</w:t>
      </w:r>
    </w:p>
    <w:p w14:paraId="2BD1EBCB" w14:textId="77777777" w:rsidR="00402752" w:rsidRDefault="00000000" w:rsidP="00D81EA1">
      <w:pPr>
        <w:spacing w:after="0"/>
      </w:pPr>
      <w:r>
        <w:t>▪ Values: True/False</w:t>
      </w:r>
    </w:p>
    <w:p w14:paraId="2F4FA2DD" w14:textId="77777777" w:rsidR="00402752" w:rsidRDefault="00000000" w:rsidP="00D81EA1">
      <w:pPr>
        <w:spacing w:after="0"/>
      </w:pPr>
      <w:r>
        <w:t>▪ Default value: False</w:t>
      </w:r>
    </w:p>
    <w:p w14:paraId="1D27C324" w14:textId="77777777" w:rsidR="00402752" w:rsidRDefault="00000000" w:rsidP="00D81EA1">
      <w:pPr>
        <w:spacing w:after="0"/>
      </w:pPr>
      <w:r>
        <w:t>○ Note: Enable "Display amount in millions" from Application Settings to view the number in Millions.</w:t>
      </w:r>
    </w:p>
    <w:p w14:paraId="7B504A78" w14:textId="77777777" w:rsidR="00D81EA1" w:rsidRDefault="00D81EA1" w:rsidP="00D81EA1">
      <w:pPr>
        <w:spacing w:after="0"/>
      </w:pPr>
    </w:p>
    <w:p w14:paraId="1976012A" w14:textId="49F53D1E" w:rsidR="00402752" w:rsidRPr="00D81EA1" w:rsidRDefault="00000000" w:rsidP="00D81EA1">
      <w:pPr>
        <w:rPr>
          <w:bCs/>
        </w:rPr>
      </w:pPr>
      <w:r w:rsidRPr="00D81EA1">
        <w:rPr>
          <w:b/>
        </w:rPr>
        <w:t>Task ID-010308</w:t>
      </w:r>
      <w:r w:rsidRPr="00D81EA1">
        <w:rPr>
          <w:bCs/>
        </w:rPr>
        <w:t xml:space="preserve"> -ALLSec- While saving an iView, it was throwing "No Active Document."</w:t>
      </w:r>
    </w:p>
    <w:p w14:paraId="5F176DDD" w14:textId="672206BF" w:rsidR="00402752" w:rsidRPr="00D81EA1" w:rsidRDefault="00000000" w:rsidP="00D81EA1">
      <w:pPr>
        <w:rPr>
          <w:bCs/>
        </w:rPr>
      </w:pPr>
      <w:r w:rsidRPr="00D81EA1">
        <w:rPr>
          <w:b/>
        </w:rPr>
        <w:t>Task ID-010312</w:t>
      </w:r>
      <w:r w:rsidRPr="00D81EA1">
        <w:rPr>
          <w:bCs/>
        </w:rPr>
        <w:t xml:space="preserve"> -ALLSec- Description - In Rectification/Regulization Screen - When user select Multiple days Radio button - it is not showing Dependency fields</w:t>
      </w:r>
    </w:p>
    <w:p w14:paraId="20DEADAD" w14:textId="3BF08A6C" w:rsidR="00402752" w:rsidRPr="00D81EA1" w:rsidRDefault="00000000" w:rsidP="00D81EA1">
      <w:pPr>
        <w:rPr>
          <w:bCs/>
        </w:rPr>
      </w:pPr>
      <w:r w:rsidRPr="00D81EA1">
        <w:rPr>
          <w:b/>
        </w:rPr>
        <w:t>Task ID-010313</w:t>
      </w:r>
      <w:r w:rsidRPr="00D81EA1">
        <w:rPr>
          <w:bCs/>
        </w:rPr>
        <w:t xml:space="preserve"> - ALLSec- In Attendance Details, When user Select Parameters and Click on Search, observe that it is Keep on Loading.</w:t>
      </w:r>
    </w:p>
    <w:p w14:paraId="19B97907" w14:textId="2C245789" w:rsidR="00402752" w:rsidRPr="00D81EA1" w:rsidRDefault="00000000" w:rsidP="00D81EA1">
      <w:pPr>
        <w:rPr>
          <w:bCs/>
        </w:rPr>
      </w:pPr>
      <w:r w:rsidRPr="00D81EA1">
        <w:rPr>
          <w:b/>
        </w:rPr>
        <w:t>Task ID-009464</w:t>
      </w:r>
      <w:r w:rsidRPr="00D81EA1">
        <w:rPr>
          <w:bCs/>
        </w:rPr>
        <w:t xml:space="preserve"> - ALLSec- Column Separator is not aligned properly in Custom Forms Page and when axrowoptions in enabled in iview.</w:t>
      </w:r>
    </w:p>
    <w:p w14:paraId="7B64B757" w14:textId="4AB2F6B7" w:rsidR="00402752" w:rsidRPr="00D81EA1" w:rsidRDefault="00000000" w:rsidP="00D81EA1">
      <w:pPr>
        <w:rPr>
          <w:bCs/>
        </w:rPr>
      </w:pPr>
      <w:r w:rsidRPr="00D81EA1">
        <w:rPr>
          <w:b/>
        </w:rPr>
        <w:t>Task ID-010304</w:t>
      </w:r>
      <w:r w:rsidRPr="00D81EA1">
        <w:rPr>
          <w:bCs/>
        </w:rPr>
        <w:t xml:space="preserve"> -BDF- Test Case Description : Product Issue : When user create a form caption with backslash in form it is showing backslash but in menu bar the form caption is not listing with backslash (\).</w:t>
      </w:r>
    </w:p>
    <w:p w14:paraId="61DA6E7A" w14:textId="39D81FD9" w:rsidR="00402752" w:rsidRPr="00D81EA1" w:rsidRDefault="00000000" w:rsidP="00D81EA1">
      <w:pPr>
        <w:rPr>
          <w:bCs/>
        </w:rPr>
      </w:pPr>
      <w:r w:rsidRPr="00D81EA1">
        <w:rPr>
          <w:b/>
        </w:rPr>
        <w:t>Task ID-010309</w:t>
      </w:r>
      <w:r w:rsidRPr="00D81EA1">
        <w:rPr>
          <w:bCs/>
        </w:rPr>
        <w:t xml:space="preserve"> -QA- Task Description: validation alert is showing for the start from date field for valid values also.</w:t>
      </w:r>
    </w:p>
    <w:p w14:paraId="13CD317D" w14:textId="3884A4F5" w:rsidR="00402752" w:rsidRPr="00D81EA1" w:rsidRDefault="00000000" w:rsidP="00D81EA1">
      <w:pPr>
        <w:rPr>
          <w:bCs/>
        </w:rPr>
      </w:pPr>
      <w:r w:rsidRPr="00D81EA1">
        <w:rPr>
          <w:b/>
        </w:rPr>
        <w:t>Task ID-010306</w:t>
      </w:r>
      <w:r w:rsidRPr="00D81EA1">
        <w:rPr>
          <w:bCs/>
        </w:rPr>
        <w:t xml:space="preserve"> -QA- Task description:</w:t>
      </w:r>
    </w:p>
    <w:p w14:paraId="41F042DB" w14:textId="77777777" w:rsidR="00402752" w:rsidRPr="00D81EA1" w:rsidRDefault="00000000" w:rsidP="00D81EA1">
      <w:pPr>
        <w:rPr>
          <w:bCs/>
        </w:rPr>
      </w:pPr>
      <w:r w:rsidRPr="00D81EA1">
        <w:rPr>
          <w:bCs/>
        </w:rPr>
        <w:t>○ Validation alert for User id is appearing even when we enters more than 4 digit value.</w:t>
      </w:r>
    </w:p>
    <w:p w14:paraId="3941991C" w14:textId="77777777" w:rsidR="00402752" w:rsidRPr="00D81EA1" w:rsidRDefault="00000000" w:rsidP="00D81EA1">
      <w:pPr>
        <w:rPr>
          <w:bCs/>
        </w:rPr>
      </w:pPr>
      <w:r w:rsidRPr="00D81EA1">
        <w:rPr>
          <w:bCs/>
        </w:rPr>
        <w:t>○ Caption of validation alert is wrong as it is showing userID two times in the alert message.</w:t>
      </w:r>
    </w:p>
    <w:p w14:paraId="249BA0F0" w14:textId="4E4E59C9" w:rsidR="00402752" w:rsidRPr="00D81EA1" w:rsidRDefault="00000000" w:rsidP="00D81EA1">
      <w:pPr>
        <w:rPr>
          <w:bCs/>
        </w:rPr>
      </w:pPr>
      <w:r w:rsidRPr="00D81EA1">
        <w:rPr>
          <w:b/>
        </w:rPr>
        <w:t>Task ID-010311</w:t>
      </w:r>
      <w:r w:rsidRPr="00D81EA1">
        <w:rPr>
          <w:bCs/>
        </w:rPr>
        <w:t xml:space="preserve"> -QA- Task Description: Check that the "searching" value is also selected when we enable "select all" check box and saving without receiving an error notice, and also once value is saved, only empty value are there when we checking in list view.</w:t>
      </w:r>
    </w:p>
    <w:p w14:paraId="0179E1E5" w14:textId="50AFEF5C" w:rsidR="00402752" w:rsidRPr="00D81EA1" w:rsidRDefault="00000000" w:rsidP="00D81EA1">
      <w:pPr>
        <w:rPr>
          <w:bCs/>
        </w:rPr>
      </w:pPr>
      <w:r w:rsidRPr="00D81EA1">
        <w:rPr>
          <w:b/>
        </w:rPr>
        <w:t>Task ID-010310</w:t>
      </w:r>
      <w:r w:rsidRPr="00D81EA1">
        <w:rPr>
          <w:bCs/>
        </w:rPr>
        <w:t xml:space="preserve"> -QA- Task Description: Check that when user select values from checklist then the selected value is displaying properly in UI, And when user clear selected values  (By clicking on remove all button)  from checklist And selecting all values (By clicking on select all checkbox) from checklist without reloading the frame then the value which is cleared by user previously is not selected and not displaying in UI.</w:t>
      </w:r>
    </w:p>
    <w:p w14:paraId="3BDBC557" w14:textId="4BFB8194" w:rsidR="00402752" w:rsidRPr="00D81EA1" w:rsidRDefault="00000000" w:rsidP="00D81EA1">
      <w:pPr>
        <w:rPr>
          <w:bCs/>
        </w:rPr>
      </w:pPr>
      <w:r w:rsidRPr="00D81EA1">
        <w:rPr>
          <w:b/>
        </w:rPr>
        <w:lastRenderedPageBreak/>
        <w:t>Task ID-010275</w:t>
      </w:r>
      <w:r w:rsidRPr="00D81EA1">
        <w:rPr>
          <w:bCs/>
        </w:rPr>
        <w:t xml:space="preserve"> -- Issue Description: created a function that will retrieve the TIMESTAMP and login username. On Login to the instance/executed through postman, SQL is being Called twice.</w:t>
      </w:r>
    </w:p>
    <w:p w14:paraId="21FC001C" w14:textId="5A0697F2"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30:</w:t>
      </w:r>
    </w:p>
    <w:p w14:paraId="296A9A87" w14:textId="54027FC9" w:rsidR="00402752" w:rsidRDefault="00000000" w:rsidP="00D81EA1">
      <w:pPr>
        <w:spacing w:after="0"/>
      </w:pPr>
      <w:r>
        <w:rPr>
          <w:b/>
        </w:rPr>
        <w:t xml:space="preserve">Task ID-010323 -- </w:t>
      </w:r>
      <w:r w:rsidRPr="00D81EA1">
        <w:rPr>
          <w:bCs/>
        </w:rPr>
        <w:t>Requirement: The end user should be able to configure the Select All Check box in Tstruct's Multiselect Field and Iview's Multiselect Param, respectively</w:t>
      </w:r>
    </w:p>
    <w:p w14:paraId="79B6FBCA" w14:textId="77777777" w:rsidR="00402752" w:rsidRDefault="00000000" w:rsidP="00D81EA1">
      <w:pPr>
        <w:spacing w:after="0"/>
      </w:pPr>
      <w:r>
        <w:t>○ Note: Below developer need to enable to hide the 'Select All' option in multiselect component.</w:t>
      </w:r>
    </w:p>
    <w:p w14:paraId="7BE670E9" w14:textId="77777777" w:rsidR="00402752" w:rsidRDefault="00000000" w:rsidP="00D81EA1">
      <w:pPr>
        <w:spacing w:after="0"/>
      </w:pPr>
      <w:r>
        <w:t>○ Developer option:</w:t>
      </w:r>
    </w:p>
    <w:p w14:paraId="528696A6" w14:textId="77777777" w:rsidR="00402752" w:rsidRDefault="00000000" w:rsidP="00D81EA1">
      <w:pPr>
        <w:spacing w:after="0"/>
      </w:pPr>
      <w:r>
        <w:t>§      Property: Hide Select ALL option in Multiselect Component</w:t>
      </w:r>
    </w:p>
    <w:p w14:paraId="104E4FD3" w14:textId="77777777" w:rsidR="00402752" w:rsidRDefault="00000000" w:rsidP="00D81EA1">
      <w:pPr>
        <w:spacing w:after="0"/>
      </w:pPr>
      <w:r>
        <w:t>§      Property Code: Hide Select ALL option in Multiselect Component</w:t>
      </w:r>
    </w:p>
    <w:p w14:paraId="27590C40" w14:textId="77777777" w:rsidR="00402752" w:rsidRDefault="00000000" w:rsidP="00D81EA1">
      <w:pPr>
        <w:spacing w:after="0"/>
      </w:pPr>
      <w:r>
        <w:t>§      Type: Tstruct/iview</w:t>
      </w:r>
    </w:p>
    <w:p w14:paraId="1E37A860" w14:textId="77777777" w:rsidR="00402752" w:rsidRDefault="00000000" w:rsidP="00D81EA1">
      <w:pPr>
        <w:spacing w:after="0"/>
      </w:pPr>
      <w:r>
        <w:t>§      Property Value: true/false</w:t>
      </w:r>
    </w:p>
    <w:p w14:paraId="58433C65" w14:textId="77777777" w:rsidR="00402752" w:rsidRDefault="00000000" w:rsidP="00D81EA1">
      <w:pPr>
        <w:spacing w:after="0"/>
      </w:pPr>
      <w:r>
        <w:t>§      User role: All/Single Role</w:t>
      </w:r>
    </w:p>
    <w:p w14:paraId="2670E082" w14:textId="77777777" w:rsidR="00402752" w:rsidRDefault="00000000" w:rsidP="00D81EA1">
      <w:pPr>
        <w:spacing w:after="0"/>
      </w:pPr>
      <w:r>
        <w:t>§      Form/Report: Single Field/Single Form/ALL Forms/Single Report/ALL Reports</w:t>
      </w:r>
    </w:p>
    <w:p w14:paraId="366F7C89" w14:textId="77777777" w:rsidR="00D81EA1" w:rsidRDefault="00D81EA1" w:rsidP="00D81EA1">
      <w:pPr>
        <w:spacing w:after="0"/>
      </w:pPr>
    </w:p>
    <w:p w14:paraId="5361B1B1" w14:textId="5EE7180E" w:rsidR="00402752" w:rsidRPr="00D81EA1" w:rsidRDefault="00000000" w:rsidP="00D81EA1">
      <w:pPr>
        <w:rPr>
          <w:bCs/>
        </w:rPr>
      </w:pPr>
      <w:r w:rsidRPr="00ED17FD">
        <w:rPr>
          <w:b/>
        </w:rPr>
        <w:t>Task ID-010325</w:t>
      </w:r>
      <w:r w:rsidRPr="00D81EA1">
        <w:rPr>
          <w:bCs/>
        </w:rPr>
        <w:t xml:space="preserve"> -- Data Intellisense enabled in below forms.</w:t>
      </w:r>
    </w:p>
    <w:p w14:paraId="65EAC4AA" w14:textId="77777777" w:rsidR="00402752" w:rsidRPr="00D81EA1" w:rsidRDefault="00000000" w:rsidP="00D81EA1">
      <w:pPr>
        <w:rPr>
          <w:bCs/>
        </w:rPr>
      </w:pPr>
      <w:r w:rsidRPr="00D81EA1">
        <w:rPr>
          <w:bCs/>
        </w:rPr>
        <w:t>○ PEG Notification</w:t>
      </w:r>
    </w:p>
    <w:p w14:paraId="7A87A723" w14:textId="77777777" w:rsidR="00402752" w:rsidRPr="00D81EA1" w:rsidRDefault="00000000" w:rsidP="00D81EA1">
      <w:pPr>
        <w:rPr>
          <w:bCs/>
        </w:rPr>
      </w:pPr>
      <w:r w:rsidRPr="00D81EA1">
        <w:rPr>
          <w:bCs/>
        </w:rPr>
        <w:t>○ Form Notification</w:t>
      </w:r>
    </w:p>
    <w:p w14:paraId="4123F3CF" w14:textId="20349242" w:rsidR="00402752" w:rsidRPr="00D81EA1" w:rsidRDefault="00000000" w:rsidP="00D81EA1">
      <w:pPr>
        <w:rPr>
          <w:bCs/>
        </w:rPr>
      </w:pPr>
      <w:r w:rsidRPr="00ED17FD">
        <w:rPr>
          <w:b/>
        </w:rPr>
        <w:t>Task ID-010170</w:t>
      </w:r>
      <w:r w:rsidRPr="00D81EA1">
        <w:rPr>
          <w:bCs/>
        </w:rPr>
        <w:t xml:space="preserve"> -- Cancel remarks option is not working across all the screens - There is no option to define Cancel Remarks as mandatory.</w:t>
      </w:r>
    </w:p>
    <w:p w14:paraId="1B4D1D0D" w14:textId="1818E90A" w:rsidR="00402752" w:rsidRPr="00D81EA1" w:rsidRDefault="00000000" w:rsidP="00D81EA1">
      <w:pPr>
        <w:rPr>
          <w:bCs/>
        </w:rPr>
      </w:pPr>
      <w:r w:rsidRPr="00ED17FD">
        <w:rPr>
          <w:b/>
        </w:rPr>
        <w:t>Task ID-010337</w:t>
      </w:r>
      <w:r w:rsidRPr="00D81EA1">
        <w:rPr>
          <w:bCs/>
        </w:rPr>
        <w:t xml:space="preserve"> -- Enhancement aims to handle PDF content type when an API returns a response with a PDF content type (ExecuteAPI)</w:t>
      </w:r>
    </w:p>
    <w:p w14:paraId="78602ED2" w14:textId="04E5C974" w:rsidR="00402752" w:rsidRPr="00D81EA1" w:rsidRDefault="00000000" w:rsidP="00D81EA1">
      <w:pPr>
        <w:rPr>
          <w:bCs/>
        </w:rPr>
      </w:pPr>
      <w:r w:rsidRPr="00ED17FD">
        <w:rPr>
          <w:b/>
        </w:rPr>
        <w:t>Task ID-010338</w:t>
      </w:r>
      <w:r w:rsidRPr="00D81EA1">
        <w:rPr>
          <w:bCs/>
        </w:rPr>
        <w:t xml:space="preserve"> -Allsec- For PEG, an error occurs during auto-approval when the first-level and next-level users are the same.</w:t>
      </w:r>
    </w:p>
    <w:p w14:paraId="1CF129D9" w14:textId="59F957D8" w:rsidR="00402752" w:rsidRPr="00D81EA1" w:rsidRDefault="00000000" w:rsidP="00D81EA1">
      <w:pPr>
        <w:rPr>
          <w:bCs/>
        </w:rPr>
      </w:pPr>
      <w:r w:rsidRPr="00ED17FD">
        <w:rPr>
          <w:b/>
        </w:rPr>
        <w:t>Task ID-010339</w:t>
      </w:r>
      <w:r w:rsidRPr="00D81EA1">
        <w:rPr>
          <w:bCs/>
        </w:rPr>
        <w:t xml:space="preserve"> -- Changes for multilingual during structure save.</w:t>
      </w:r>
    </w:p>
    <w:p w14:paraId="6ADF3189" w14:textId="325C15DC" w:rsidR="00402752" w:rsidRPr="00D81EA1" w:rsidRDefault="00000000" w:rsidP="00D81EA1">
      <w:pPr>
        <w:rPr>
          <w:bCs/>
        </w:rPr>
      </w:pPr>
      <w:r w:rsidRPr="00ED17FD">
        <w:rPr>
          <w:b/>
        </w:rPr>
        <w:t>Task ID-009610</w:t>
      </w:r>
      <w:r w:rsidRPr="00D81EA1">
        <w:rPr>
          <w:bCs/>
        </w:rPr>
        <w:t xml:space="preserve"> -Allsec- In RichText Field - If user try to Styling data (Example - Headings in Format &amp; Italic Title, BIG in Style ) - then it is throwing error "Invalid input detected, Please try again."</w:t>
      </w:r>
    </w:p>
    <w:p w14:paraId="0F7C4E75" w14:textId="18F8C1D8" w:rsidR="00402752" w:rsidRPr="00D81EA1" w:rsidRDefault="00000000" w:rsidP="00D81EA1">
      <w:pPr>
        <w:rPr>
          <w:bCs/>
        </w:rPr>
      </w:pPr>
      <w:r w:rsidRPr="00ED17FD">
        <w:rPr>
          <w:b/>
        </w:rPr>
        <w:t>Task ID-010332</w:t>
      </w:r>
      <w:r w:rsidRPr="00D81EA1">
        <w:rPr>
          <w:bCs/>
        </w:rPr>
        <w:t xml:space="preserve"> -Allsec-In Global Import - Select Leave Request Migration and Upload file with invalid data, In Import Summary tab - Total of added records and showing more than Total no.of Records</w:t>
      </w:r>
    </w:p>
    <w:p w14:paraId="2EDA9162" w14:textId="768C76AE" w:rsidR="00402752" w:rsidRPr="00D81EA1" w:rsidRDefault="00000000" w:rsidP="00D81EA1">
      <w:pPr>
        <w:rPr>
          <w:bCs/>
        </w:rPr>
      </w:pPr>
      <w:r w:rsidRPr="00ED17FD">
        <w:rPr>
          <w:b/>
        </w:rPr>
        <w:t>Task ID-010209</w:t>
      </w:r>
      <w:r w:rsidRPr="00D81EA1">
        <w:rPr>
          <w:bCs/>
        </w:rPr>
        <w:t xml:space="preserve"> - Allsec - "Load reports/lists along with Form" Developer option is set for Apply Resignation Iview. Once resignation is submitted, Immediately on click of Action button in Iview, throwing error as "Invalid Data from server."</w:t>
      </w:r>
    </w:p>
    <w:p w14:paraId="12081CE5" w14:textId="7089E3E2" w:rsidR="00402752" w:rsidRPr="00D81EA1" w:rsidRDefault="00000000" w:rsidP="00D81EA1">
      <w:pPr>
        <w:rPr>
          <w:bCs/>
        </w:rPr>
      </w:pPr>
      <w:r w:rsidRPr="00ED17FD">
        <w:rPr>
          <w:b/>
        </w:rPr>
        <w:lastRenderedPageBreak/>
        <w:t>Task ID-010322</w:t>
      </w:r>
      <w:r w:rsidRPr="00D81EA1">
        <w:rPr>
          <w:bCs/>
        </w:rPr>
        <w:t xml:space="preserve"> - Allsec - UI is not proper if user selects more no of values in Multiselect Iview Param</w:t>
      </w:r>
    </w:p>
    <w:p w14:paraId="5C492AD2" w14:textId="12A89761" w:rsidR="00402752" w:rsidRPr="00D81EA1" w:rsidRDefault="00000000" w:rsidP="00D81EA1">
      <w:pPr>
        <w:rPr>
          <w:bCs/>
        </w:rPr>
      </w:pPr>
      <w:r w:rsidRPr="00ED17FD">
        <w:rPr>
          <w:b/>
        </w:rPr>
        <w:t>Task ID-010276</w:t>
      </w:r>
      <w:r w:rsidRPr="00D81EA1">
        <w:rPr>
          <w:bCs/>
        </w:rPr>
        <w:t xml:space="preserve"> - QA - Unable to remove searched records in iview/listview.</w:t>
      </w:r>
    </w:p>
    <w:p w14:paraId="4A00136D" w14:textId="398E8521"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31:</w:t>
      </w:r>
    </w:p>
    <w:p w14:paraId="588B1864" w14:textId="11531412" w:rsidR="00402752" w:rsidRPr="00ED17FD" w:rsidRDefault="00000000" w:rsidP="00ED17FD">
      <w:pPr>
        <w:rPr>
          <w:bCs/>
        </w:rPr>
      </w:pPr>
      <w:r w:rsidRPr="00ED17FD">
        <w:rPr>
          <w:b/>
        </w:rPr>
        <w:t>Task ID-010369</w:t>
      </w:r>
      <w:r w:rsidRPr="00ED17FD">
        <w:rPr>
          <w:bCs/>
        </w:rPr>
        <w:t xml:space="preserve"> -- Enchantments in Configuration Studio/Options Menu</w:t>
      </w:r>
    </w:p>
    <w:p w14:paraId="6B339EA6" w14:textId="77777777" w:rsidR="00402752" w:rsidRPr="00ED17FD" w:rsidRDefault="00000000" w:rsidP="00ED17FD">
      <w:pPr>
        <w:rPr>
          <w:bCs/>
        </w:rPr>
      </w:pPr>
      <w:r w:rsidRPr="00ED17FD">
        <w:rPr>
          <w:bCs/>
        </w:rPr>
        <w:t>○ Note: Below options are added</w:t>
      </w:r>
    </w:p>
    <w:p w14:paraId="365A3CD8" w14:textId="77777777" w:rsidR="00402752" w:rsidRPr="00ED17FD" w:rsidRDefault="00000000" w:rsidP="00ED17FD">
      <w:pPr>
        <w:rPr>
          <w:bCs/>
        </w:rPr>
      </w:pPr>
      <w:r w:rsidRPr="00ED17FD">
        <w:rPr>
          <w:bCs/>
        </w:rPr>
        <w:t>§ Home Configuration</w:t>
      </w:r>
    </w:p>
    <w:p w14:paraId="3EDCEBBB" w14:textId="77777777" w:rsidR="00402752" w:rsidRPr="00ED17FD" w:rsidRDefault="00000000" w:rsidP="00ED17FD">
      <w:pPr>
        <w:rPr>
          <w:bCs/>
        </w:rPr>
      </w:pPr>
      <w:r w:rsidRPr="00ED17FD">
        <w:rPr>
          <w:bCs/>
        </w:rPr>
        <w:t>§ Administrator Console menu options moved to Configuration studio.</w:t>
      </w:r>
    </w:p>
    <w:p w14:paraId="3C4C46CA" w14:textId="77777777" w:rsidR="00402752" w:rsidRPr="00ED17FD" w:rsidRDefault="00000000" w:rsidP="00ED17FD">
      <w:pPr>
        <w:rPr>
          <w:bCs/>
        </w:rPr>
      </w:pPr>
      <w:r w:rsidRPr="00ED17FD">
        <w:rPr>
          <w:bCs/>
        </w:rPr>
        <w:t>§ Administrator Console option withdrawn from the Options menu.</w:t>
      </w:r>
    </w:p>
    <w:p w14:paraId="554495C3" w14:textId="156B3595" w:rsidR="00402752" w:rsidRPr="00ED17FD" w:rsidRDefault="00000000" w:rsidP="00ED17FD">
      <w:pPr>
        <w:rPr>
          <w:bCs/>
        </w:rPr>
      </w:pPr>
      <w:r w:rsidRPr="00ED17FD">
        <w:rPr>
          <w:bCs/>
        </w:rPr>
        <w:t>Task ID-010370 -- Enchantments in Home page.</w:t>
      </w:r>
    </w:p>
    <w:p w14:paraId="433246A3" w14:textId="77777777" w:rsidR="00402752" w:rsidRPr="00ED17FD" w:rsidRDefault="00000000" w:rsidP="00ED17FD">
      <w:pPr>
        <w:rPr>
          <w:bCs/>
        </w:rPr>
      </w:pPr>
      <w:r w:rsidRPr="00ED17FD">
        <w:rPr>
          <w:bCs/>
        </w:rPr>
        <w:t>○ Note:</w:t>
      </w:r>
    </w:p>
    <w:p w14:paraId="7ACCAB29" w14:textId="77777777" w:rsidR="00402752" w:rsidRPr="00ED17FD" w:rsidRDefault="00000000" w:rsidP="00ED17FD">
      <w:pPr>
        <w:rPr>
          <w:bCs/>
        </w:rPr>
      </w:pPr>
      <w:r w:rsidRPr="00ED17FD">
        <w:rPr>
          <w:bCs/>
        </w:rPr>
        <w:t>§ 4 options as 'Home','Active List','Dashboard' and 'Calendar' is available as home page.</w:t>
      </w:r>
    </w:p>
    <w:p w14:paraId="18CF3CD5" w14:textId="77777777" w:rsidR="00402752" w:rsidRPr="00ED17FD" w:rsidRDefault="00000000" w:rsidP="00ED17FD">
      <w:pPr>
        <w:rPr>
          <w:bCs/>
        </w:rPr>
      </w:pPr>
      <w:r w:rsidRPr="00ED17FD">
        <w:rPr>
          <w:bCs/>
        </w:rPr>
        <w:t>§ The items Configured in Home Configuration will be displayed as cards by default in 'Home'.</w:t>
      </w:r>
    </w:p>
    <w:p w14:paraId="615D7172" w14:textId="77777777" w:rsidR="00402752" w:rsidRPr="00ED17FD" w:rsidRDefault="00000000" w:rsidP="00ED17FD">
      <w:pPr>
        <w:rPr>
          <w:bCs/>
        </w:rPr>
      </w:pPr>
      <w:r w:rsidRPr="00ED17FD">
        <w:rPr>
          <w:bCs/>
        </w:rPr>
        <w:t>§  Charts, KPI and HTML cards defined in cards definition will be also displ  ayed in home page if 'Is required in homepage' is ON. This flag is Off in cards definition, those cards will be displayed in Dashboard.</w:t>
      </w:r>
    </w:p>
    <w:p w14:paraId="58D619D9" w14:textId="77777777" w:rsidR="00402752" w:rsidRPr="00ED17FD" w:rsidRDefault="00000000" w:rsidP="00ED17FD">
      <w:pPr>
        <w:rPr>
          <w:bCs/>
        </w:rPr>
      </w:pPr>
      <w:r w:rsidRPr="00ED17FD">
        <w:rPr>
          <w:bCs/>
        </w:rPr>
        <w:t>§ Other options 'Active List', 'Dashboard' and 'Calendar' will be displayed once click the Icons provided along with the 'Home' for these 3 options.</w:t>
      </w:r>
    </w:p>
    <w:p w14:paraId="28AA8834" w14:textId="301FE468" w:rsidR="00402752" w:rsidRPr="00ED17FD" w:rsidRDefault="00000000" w:rsidP="00ED17FD">
      <w:pPr>
        <w:rPr>
          <w:bCs/>
        </w:rPr>
      </w:pPr>
      <w:r w:rsidRPr="00ED17FD">
        <w:rPr>
          <w:b/>
        </w:rPr>
        <w:t>Task ID-010372</w:t>
      </w:r>
      <w:r w:rsidRPr="00ED17FD">
        <w:rPr>
          <w:bCs/>
        </w:rPr>
        <w:t xml:space="preserve"> -- Product level Enchantment: Different Theme/Style can be applied globally. To achieve this the flowing potions/configuration needs to be enabled.</w:t>
      </w:r>
    </w:p>
    <w:p w14:paraId="3137FBB9" w14:textId="77777777" w:rsidR="00402752" w:rsidRPr="00ED17FD" w:rsidRDefault="00000000" w:rsidP="00ED17FD">
      <w:pPr>
        <w:rPr>
          <w:bCs/>
        </w:rPr>
      </w:pPr>
      <w:r w:rsidRPr="00ED17FD">
        <w:rPr>
          <w:bCs/>
        </w:rPr>
        <w:t>○ Below mentioned web.config key needs to be enabled with value as 'theme1','theme2','theme3' etc.</w:t>
      </w:r>
    </w:p>
    <w:p w14:paraId="4BC0B0F6" w14:textId="77777777" w:rsidR="00402752" w:rsidRPr="00ED17FD" w:rsidRDefault="00000000" w:rsidP="00ED17FD">
      <w:pPr>
        <w:rPr>
          <w:bCs/>
        </w:rPr>
      </w:pPr>
      <w:r w:rsidRPr="00ED17FD">
        <w:rPr>
          <w:bCs/>
        </w:rPr>
        <w:t>○  Web.Config key: &lt;add key="axThemeFolder" value=""/&gt;</w:t>
      </w:r>
    </w:p>
    <w:p w14:paraId="3A51B585" w14:textId="77777777" w:rsidR="00402752" w:rsidRPr="00ED17FD" w:rsidRDefault="00000000" w:rsidP="00ED17FD">
      <w:pPr>
        <w:rPr>
          <w:bCs/>
        </w:rPr>
      </w:pPr>
      <w:r w:rsidRPr="00ED17FD">
        <w:rPr>
          <w:bCs/>
        </w:rPr>
        <w:t>§ Ex.: &lt;add key="axThemeFolder" value="theme1"/&gt;</w:t>
      </w:r>
    </w:p>
    <w:p w14:paraId="6BAD7539" w14:textId="77777777" w:rsidR="00402752" w:rsidRPr="00ED17FD" w:rsidRDefault="00000000" w:rsidP="00ED17FD">
      <w:pPr>
        <w:rPr>
          <w:bCs/>
        </w:rPr>
      </w:pPr>
      <w:r w:rsidRPr="00ED17FD">
        <w:rPr>
          <w:bCs/>
        </w:rPr>
        <w:t>○ Note: theme1,theme2,theme3 are the individual folder's which will be having the individual css file's named as 'axGlobalThemeStyle.css', which will having theme/style css, which will be globally applied. In the above example theme/style will be applied from the file 'axGlobalThemeStyle.css' which is located under 'theme1' folder.</w:t>
      </w:r>
    </w:p>
    <w:p w14:paraId="7876F79A" w14:textId="1BCFB223" w:rsidR="00402752" w:rsidRPr="00ED17FD" w:rsidRDefault="00000000" w:rsidP="00ED17FD">
      <w:pPr>
        <w:rPr>
          <w:bCs/>
        </w:rPr>
      </w:pPr>
      <w:r w:rsidRPr="00ED17FD">
        <w:rPr>
          <w:b/>
        </w:rPr>
        <w:lastRenderedPageBreak/>
        <w:t>Task ID-010345</w:t>
      </w:r>
      <w:r w:rsidRPr="00ED17FD">
        <w:rPr>
          <w:bCs/>
        </w:rPr>
        <w:t xml:space="preserve"> -BDF- Test Case Description : Issue: After Adding the group button in tool bar the option button is not visible in runtime Iview.</w:t>
      </w:r>
    </w:p>
    <w:p w14:paraId="0705BE5E" w14:textId="26FACD37" w:rsidR="00402752" w:rsidRPr="00ED17FD" w:rsidRDefault="00000000" w:rsidP="00ED17FD">
      <w:pPr>
        <w:rPr>
          <w:bCs/>
        </w:rPr>
      </w:pPr>
      <w:r w:rsidRPr="00ED17FD">
        <w:rPr>
          <w:b/>
        </w:rPr>
        <w:t>Task ID-010346</w:t>
      </w:r>
      <w:r w:rsidRPr="00ED17FD">
        <w:rPr>
          <w:bCs/>
        </w:rPr>
        <w:t xml:space="preserve"> -BDF- Test Case Description : Issue: After Adding the group button in tool bar the Grouping buttons are not visible in runtime Tstruct.</w:t>
      </w:r>
    </w:p>
    <w:p w14:paraId="0264D386" w14:textId="1350CBAD" w:rsidR="00402752" w:rsidRPr="00ED17FD" w:rsidRDefault="00000000" w:rsidP="00ED17FD">
      <w:pPr>
        <w:rPr>
          <w:bCs/>
        </w:rPr>
      </w:pPr>
      <w:r w:rsidRPr="00ED17FD">
        <w:rPr>
          <w:b/>
        </w:rPr>
        <w:t>Task ID-010348</w:t>
      </w:r>
      <w:r w:rsidRPr="00ED17FD">
        <w:rPr>
          <w:bCs/>
        </w:rPr>
        <w:t xml:space="preserve"> -BDF- Test Case Description : Issue: User not able to call a oracle SQL function in table field.</w:t>
      </w:r>
    </w:p>
    <w:p w14:paraId="71137812" w14:textId="58B4C031" w:rsidR="00402752" w:rsidRPr="00ED17FD" w:rsidRDefault="00000000" w:rsidP="00ED17FD">
      <w:pPr>
        <w:rPr>
          <w:bCs/>
        </w:rPr>
      </w:pPr>
      <w:r w:rsidRPr="00ED17FD">
        <w:rPr>
          <w:b/>
        </w:rPr>
        <w:t>Task ID-010371</w:t>
      </w:r>
      <w:r w:rsidRPr="00ED17FD">
        <w:rPr>
          <w:bCs/>
        </w:rPr>
        <w:t xml:space="preserve"> -BDF- Mobile number type field validation alert withdrawn</w:t>
      </w:r>
    </w:p>
    <w:p w14:paraId="12F233D2" w14:textId="4473B90D" w:rsidR="00402752" w:rsidRPr="00ED17FD" w:rsidRDefault="00000000" w:rsidP="00ED17FD">
      <w:pPr>
        <w:rPr>
          <w:bCs/>
        </w:rPr>
      </w:pPr>
      <w:r w:rsidRPr="00ED17FD">
        <w:rPr>
          <w:b/>
        </w:rPr>
        <w:t>Task ID-010373</w:t>
      </w:r>
      <w:r w:rsidRPr="00ED17FD">
        <w:rPr>
          <w:bCs/>
        </w:rPr>
        <w:t xml:space="preserve"> -BDF- Dropdown field's data not displaying as the field sql query returning order.</w:t>
      </w:r>
    </w:p>
    <w:p w14:paraId="70BAAB45" w14:textId="719DA8A0" w:rsidR="00402752" w:rsidRPr="00ED17FD" w:rsidRDefault="00000000" w:rsidP="00ED17FD">
      <w:pPr>
        <w:rPr>
          <w:bCs/>
        </w:rPr>
      </w:pPr>
      <w:r w:rsidRPr="00ED17FD">
        <w:rPr>
          <w:b/>
        </w:rPr>
        <w:t>Task ID-010374</w:t>
      </w:r>
      <w:r w:rsidRPr="00ED17FD">
        <w:rPr>
          <w:bCs/>
        </w:rPr>
        <w:t xml:space="preserve"> -Kauvery- Read-only dropdown field value not able to copy by using Ctrl+C</w:t>
      </w:r>
    </w:p>
    <w:p w14:paraId="444967CF" w14:textId="35F22F2B" w:rsidR="00402752" w:rsidRPr="00ED17FD" w:rsidRDefault="00000000" w:rsidP="00ED17FD">
      <w:pPr>
        <w:rPr>
          <w:bCs/>
        </w:rPr>
      </w:pPr>
      <w:r w:rsidRPr="00ED17FD">
        <w:rPr>
          <w:b/>
        </w:rPr>
        <w:t>Task ID-010324</w:t>
      </w:r>
      <w:r w:rsidRPr="00ED17FD">
        <w:rPr>
          <w:bCs/>
        </w:rPr>
        <w:t xml:space="preserve"> -ALLSEC- Task Description:On SQL Post- If the Target Form contains any validations,Source Form must provide the normal error message instead of  popup with abort and retry buttons</w:t>
      </w:r>
    </w:p>
    <w:p w14:paraId="4F203FD9" w14:textId="454C3D4C" w:rsidR="00402752" w:rsidRPr="00ED17FD" w:rsidRDefault="00000000" w:rsidP="00ED17FD">
      <w:pPr>
        <w:rPr>
          <w:bCs/>
        </w:rPr>
      </w:pPr>
      <w:r w:rsidRPr="00ED17FD">
        <w:rPr>
          <w:b/>
        </w:rPr>
        <w:t>Task ID-010320</w:t>
      </w:r>
      <w:r w:rsidRPr="00ED17FD">
        <w:rPr>
          <w:bCs/>
        </w:rPr>
        <w:t>:When entering a password in the password field in the Edge browser, an additional eye symbol appears.</w:t>
      </w:r>
    </w:p>
    <w:p w14:paraId="233E44E5" w14:textId="3FA500F3" w:rsidR="00402752" w:rsidRPr="00ED17FD" w:rsidRDefault="00000000" w:rsidP="00ED17FD">
      <w:pPr>
        <w:rPr>
          <w:bCs/>
        </w:rPr>
      </w:pPr>
      <w:r w:rsidRPr="00ED17FD">
        <w:rPr>
          <w:b/>
        </w:rPr>
        <w:t>Task ID-010331</w:t>
      </w:r>
      <w:r w:rsidRPr="00ED17FD">
        <w:rPr>
          <w:bCs/>
        </w:rPr>
        <w:t>-Allsec-Description: In Global Import - Select Leave Request Migration and Upload file which contains morethan 400 records - it is keep on loading and showing - error while importing</w:t>
      </w:r>
    </w:p>
    <w:p w14:paraId="26E5CF99" w14:textId="36F27290" w:rsidR="00402752" w:rsidRPr="00ED17FD" w:rsidRDefault="00000000" w:rsidP="00ED17FD">
      <w:pPr>
        <w:rPr>
          <w:bCs/>
        </w:rPr>
      </w:pPr>
      <w:r w:rsidRPr="00ED17FD">
        <w:rPr>
          <w:b/>
        </w:rPr>
        <w:t>Task ID-010364</w:t>
      </w:r>
      <w:r w:rsidRPr="00ED17FD">
        <w:rPr>
          <w:bCs/>
        </w:rPr>
        <w:t xml:space="preserve"> - BDF - 1) Iview charts in views is plotting based on main view records but is supposed to be on the view created.2) Iviews - on toggle view, when edit view icon is clicked loader is not closing.</w:t>
      </w:r>
    </w:p>
    <w:p w14:paraId="5959E238" w14:textId="46624AAB" w:rsidR="00402752" w:rsidRPr="00ED17FD" w:rsidRDefault="00000000" w:rsidP="00ED17FD">
      <w:pPr>
        <w:rPr>
          <w:bCs/>
        </w:rPr>
      </w:pPr>
      <w:r w:rsidRPr="00ED17FD">
        <w:rPr>
          <w:b/>
        </w:rPr>
        <w:t>Task ID-010362</w:t>
      </w:r>
      <w:r w:rsidRPr="00ED17FD">
        <w:rPr>
          <w:bCs/>
        </w:rPr>
        <w:t xml:space="preserve"> - BDF - Iview views, sorted field is appended with "expand_more" word in Sort View Screen in edit mode.</w:t>
      </w:r>
    </w:p>
    <w:p w14:paraId="68485CAD" w14:textId="5D35AA51" w:rsidR="00402752" w:rsidRPr="00ED17FD" w:rsidRDefault="00000000" w:rsidP="00ED17FD">
      <w:pPr>
        <w:rPr>
          <w:bCs/>
        </w:rPr>
      </w:pPr>
      <w:r w:rsidRPr="00ED17FD">
        <w:rPr>
          <w:b/>
        </w:rPr>
        <w:t>Task ID-009474</w:t>
      </w:r>
      <w:r w:rsidRPr="00ED17FD">
        <w:rPr>
          <w:bCs/>
        </w:rPr>
        <w:t xml:space="preserve"> - Prince pharma - Mobile Application Issue. We are facing camera option in flutter application once click the camera option it displays camera not found.</w:t>
      </w:r>
    </w:p>
    <w:p w14:paraId="3B184CFD" w14:textId="7C49CA2A" w:rsidR="00402752" w:rsidRPr="00ED17FD" w:rsidRDefault="00000000" w:rsidP="00ED17FD">
      <w:pPr>
        <w:rPr>
          <w:bCs/>
        </w:rPr>
      </w:pPr>
      <w:r w:rsidRPr="00ED17FD">
        <w:rPr>
          <w:b/>
        </w:rPr>
        <w:t>Task ID-010326</w:t>
      </w:r>
      <w:r w:rsidRPr="00ED17FD">
        <w:rPr>
          <w:bCs/>
        </w:rPr>
        <w:t xml:space="preserve"> - QA - Check that iview hyperlink functionality is not working when column value contains "\" .</w:t>
      </w:r>
    </w:p>
    <w:p w14:paraId="2E4E4E38" w14:textId="21DA9FAB" w:rsidR="00402752" w:rsidRPr="00ED17FD" w:rsidRDefault="00000000" w:rsidP="00ED17FD">
      <w:pPr>
        <w:rPr>
          <w:bCs/>
        </w:rPr>
      </w:pPr>
      <w:r w:rsidRPr="00ED17FD">
        <w:rPr>
          <w:b/>
        </w:rPr>
        <w:t>Task ID-010342</w:t>
      </w:r>
      <w:r w:rsidRPr="00ED17FD">
        <w:rPr>
          <w:bCs/>
        </w:rPr>
        <w:t xml:space="preserve"> - UI - In Activelist, on cursor hover in dialogue box the button size is changing.</w:t>
      </w:r>
    </w:p>
    <w:p w14:paraId="026F905E" w14:textId="77777777" w:rsidR="00ED17FD" w:rsidRDefault="00ED17FD" w:rsidP="00D743DC">
      <w:pPr>
        <w:rPr>
          <w:b/>
          <w:bCs/>
          <w:color w:val="FF0000"/>
          <w:sz w:val="24"/>
          <w:szCs w:val="24"/>
        </w:rPr>
      </w:pPr>
    </w:p>
    <w:p w14:paraId="2236BC7A" w14:textId="77777777" w:rsidR="00ED17FD" w:rsidRDefault="00ED17FD" w:rsidP="00D743DC">
      <w:pPr>
        <w:rPr>
          <w:b/>
          <w:bCs/>
          <w:color w:val="FF0000"/>
          <w:sz w:val="24"/>
          <w:szCs w:val="24"/>
        </w:rPr>
      </w:pPr>
    </w:p>
    <w:p w14:paraId="2B961556" w14:textId="0D020998" w:rsidR="00D743DC" w:rsidRPr="00D743DC" w:rsidRDefault="00D743DC" w:rsidP="00D743DC">
      <w:pPr>
        <w:rPr>
          <w:b/>
          <w:bCs/>
          <w:color w:val="FF0000"/>
          <w:sz w:val="24"/>
          <w:szCs w:val="24"/>
        </w:rPr>
      </w:pPr>
      <w:r w:rsidRPr="00D743DC">
        <w:rPr>
          <w:b/>
          <w:bCs/>
          <w:color w:val="FF0000"/>
          <w:sz w:val="24"/>
          <w:szCs w:val="24"/>
        </w:rPr>
        <w:lastRenderedPageBreak/>
        <w:t>Axpert Web 11.2.1.0_release</w:t>
      </w:r>
      <w:r>
        <w:rPr>
          <w:b/>
          <w:bCs/>
          <w:color w:val="FF0000"/>
          <w:sz w:val="24"/>
          <w:szCs w:val="24"/>
        </w:rPr>
        <w:t>32:</w:t>
      </w:r>
    </w:p>
    <w:p w14:paraId="3FD1DE41" w14:textId="77777777" w:rsidR="00402752" w:rsidRPr="00ED17FD" w:rsidRDefault="00000000">
      <w:pPr>
        <w:rPr>
          <w:bCs/>
        </w:rPr>
      </w:pPr>
      <w:r w:rsidRPr="00ED17FD">
        <w:rPr>
          <w:b/>
        </w:rPr>
        <w:t>Task ID-010387</w:t>
      </w:r>
      <w:r w:rsidRPr="00ED17FD">
        <w:rPr>
          <w:bCs/>
        </w:rPr>
        <w:t xml:space="preserve"> - BDF - Unable to create views in iview with multiple combination ( example like filter with sort and highlight or etc.,)</w:t>
      </w:r>
    </w:p>
    <w:p w14:paraId="71483163" w14:textId="77777777" w:rsidR="00402752" w:rsidRPr="00ED17FD" w:rsidRDefault="00000000">
      <w:pPr>
        <w:rPr>
          <w:bCs/>
        </w:rPr>
      </w:pPr>
      <w:r w:rsidRPr="00ED17FD">
        <w:rPr>
          <w:b/>
        </w:rPr>
        <w:t>Task ID-010342</w:t>
      </w:r>
      <w:r w:rsidRPr="00ED17FD">
        <w:rPr>
          <w:bCs/>
        </w:rPr>
        <w:t xml:space="preserve"> - Allsec - In Active list - on load tstruct(View Form)on click on Approve comments (Comments is disabled) - observe that, When Cursor is moved to Main Menu that dialogue box is moving to left side.</w:t>
      </w:r>
    </w:p>
    <w:p w14:paraId="799B91A1" w14:textId="77777777" w:rsidR="00402752" w:rsidRPr="00ED17FD" w:rsidRDefault="00000000">
      <w:pPr>
        <w:rPr>
          <w:bCs/>
        </w:rPr>
      </w:pPr>
      <w:r w:rsidRPr="00ED17FD">
        <w:rPr>
          <w:b/>
        </w:rPr>
        <w:t>Task ID-010385</w:t>
      </w:r>
      <w:r w:rsidRPr="00ED17FD">
        <w:rPr>
          <w:bCs/>
        </w:rPr>
        <w:t xml:space="preserve"> -Kauvery- In the AutoComplete Text box, Down arrow buttons cannot be used to select the value.</w:t>
      </w:r>
    </w:p>
    <w:p w14:paraId="602ED8A1" w14:textId="77777777" w:rsidR="00402752" w:rsidRPr="00ED17FD" w:rsidRDefault="00000000">
      <w:pPr>
        <w:rPr>
          <w:bCs/>
        </w:rPr>
      </w:pPr>
      <w:r w:rsidRPr="00ED17FD">
        <w:rPr>
          <w:b/>
        </w:rPr>
        <w:t>Task ID-010386</w:t>
      </w:r>
      <w:r w:rsidRPr="00ED17FD">
        <w:rPr>
          <w:bCs/>
        </w:rPr>
        <w:t xml:space="preserve"> -Kauvery- Even though Item name Drop down has values, Item name in Row 1 cannot be left Empty alert is coming.sss</w:t>
      </w:r>
    </w:p>
    <w:p w14:paraId="158EC66C" w14:textId="576EA586"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33:</w:t>
      </w:r>
    </w:p>
    <w:p w14:paraId="6CF3A5A9" w14:textId="2986FC53" w:rsidR="00402752" w:rsidRPr="00ED17FD" w:rsidRDefault="00000000" w:rsidP="00ED17FD">
      <w:pPr>
        <w:ind w:left="360"/>
        <w:rPr>
          <w:bCs/>
        </w:rPr>
      </w:pPr>
      <w:r w:rsidRPr="00ED17FD">
        <w:rPr>
          <w:b/>
        </w:rPr>
        <w:t>Task ID-010390</w:t>
      </w:r>
      <w:r w:rsidRPr="00ED17FD">
        <w:rPr>
          <w:bCs/>
        </w:rPr>
        <w:t xml:space="preserve"> -- Enhancement - Option for the candidate to login with magic link, OTP. Currently the option is available is username/password for candidate.</w:t>
      </w:r>
    </w:p>
    <w:p w14:paraId="5A2744E5" w14:textId="77777777" w:rsidR="00402752" w:rsidRPr="00ED17FD" w:rsidRDefault="00000000" w:rsidP="00ED17FD">
      <w:pPr>
        <w:rPr>
          <w:bCs/>
        </w:rPr>
      </w:pPr>
      <w:r w:rsidRPr="00ED17FD">
        <w:rPr>
          <w:bCs/>
        </w:rPr>
        <w:t>○ Note: Flowing settings needs to be done to enable OTP based login authentication.</w:t>
      </w:r>
    </w:p>
    <w:p w14:paraId="2F8AF2D0" w14:textId="77777777" w:rsidR="00402752" w:rsidRPr="00ED17FD" w:rsidRDefault="00000000" w:rsidP="00ED17FD">
      <w:pPr>
        <w:rPr>
          <w:bCs/>
        </w:rPr>
      </w:pPr>
      <w:r w:rsidRPr="00ED17FD">
        <w:rPr>
          <w:bCs/>
        </w:rPr>
        <w:t>§ Application level setting: A new switch box introduced for 'OTP Authentication'. This switch needs to be On( default is Off) once it is On below mentioned properties needs to be set additionally.</w:t>
      </w:r>
    </w:p>
    <w:p w14:paraId="0091E571" w14:textId="77777777" w:rsidR="00402752" w:rsidRPr="00ED17FD" w:rsidRDefault="00000000" w:rsidP="00ED17FD">
      <w:pPr>
        <w:rPr>
          <w:bCs/>
        </w:rPr>
      </w:pPr>
      <w:r w:rsidRPr="00ED17FD">
        <w:rPr>
          <w:bCs/>
        </w:rPr>
        <w:t>□ OTP Authentication Characters - Based on this property number of character for OTP password will be set.</w:t>
      </w:r>
    </w:p>
    <w:p w14:paraId="781BC549" w14:textId="77777777" w:rsidR="00402752" w:rsidRPr="00ED17FD" w:rsidRDefault="00000000" w:rsidP="00ED17FD">
      <w:pPr>
        <w:rPr>
          <w:bCs/>
        </w:rPr>
      </w:pPr>
      <w:r w:rsidRPr="00ED17FD">
        <w:rPr>
          <w:bCs/>
        </w:rPr>
        <w:t>□ OTP Authentication Expiry Time - Based on this property value OTP will be expired.</w:t>
      </w:r>
    </w:p>
    <w:p w14:paraId="5C6C8C49" w14:textId="77777777" w:rsidR="00402752" w:rsidRPr="00ED17FD" w:rsidRDefault="00000000" w:rsidP="00ED17FD">
      <w:pPr>
        <w:rPr>
          <w:bCs/>
        </w:rPr>
      </w:pPr>
      <w:r w:rsidRPr="00ED17FD">
        <w:rPr>
          <w:bCs/>
        </w:rPr>
        <w:t>○ Once application level OTP set true, User wise login authentication can be set either through OTP or Password &amp; OTP. For these settings 2 Switch's have been introduced in user creation form as 'Password authentication'(default is On) and 'OTP Authentication'( default is Off).</w:t>
      </w:r>
    </w:p>
    <w:p w14:paraId="4B4EC12F" w14:textId="77777777" w:rsidR="00402752" w:rsidRPr="00ED17FD" w:rsidRDefault="00000000" w:rsidP="00ED17FD">
      <w:pPr>
        <w:rPr>
          <w:bCs/>
        </w:rPr>
      </w:pPr>
      <w:r w:rsidRPr="00ED17FD">
        <w:rPr>
          <w:bCs/>
        </w:rPr>
        <w:t>○ User must have email address in user details, As OTP will be sending through email to concerned user.</w:t>
      </w:r>
    </w:p>
    <w:p w14:paraId="2755FACC" w14:textId="6151794A" w:rsidR="00402752" w:rsidRPr="00ED17FD" w:rsidRDefault="00000000" w:rsidP="00ED17FD">
      <w:pPr>
        <w:rPr>
          <w:bCs/>
        </w:rPr>
      </w:pPr>
      <w:r w:rsidRPr="00ED17FD">
        <w:rPr>
          <w:b/>
        </w:rPr>
        <w:t>Task ID-010426</w:t>
      </w:r>
      <w:r w:rsidRPr="00ED17FD">
        <w:rPr>
          <w:bCs/>
        </w:rPr>
        <w:t xml:space="preserve"> -- Oracle DB compatibility changes in Configuration Studio.</w:t>
      </w:r>
    </w:p>
    <w:p w14:paraId="28832BF8" w14:textId="69C9C875" w:rsidR="00402752" w:rsidRPr="00ED17FD" w:rsidRDefault="00000000" w:rsidP="00ED17FD">
      <w:pPr>
        <w:rPr>
          <w:bCs/>
        </w:rPr>
      </w:pPr>
      <w:r w:rsidRPr="00ED17FD">
        <w:rPr>
          <w:b/>
        </w:rPr>
        <w:t>Task ID-010368</w:t>
      </w:r>
      <w:r w:rsidRPr="00ED17FD">
        <w:rPr>
          <w:bCs/>
        </w:rPr>
        <w:t xml:space="preserve"> -ALLSec- Description - DataIntellisense in PEG Notifications When user should press ':' character, and select any value. Observe that it is not concatenating with ':' character Example - after selecting value , it is displaying as ' username ' but it should show as ' :username '.</w:t>
      </w:r>
    </w:p>
    <w:p w14:paraId="4B3A83FD" w14:textId="0FF4D6E2" w:rsidR="00402752" w:rsidRPr="00ED17FD" w:rsidRDefault="00000000" w:rsidP="00ED17FD">
      <w:pPr>
        <w:rPr>
          <w:bCs/>
        </w:rPr>
      </w:pPr>
      <w:r w:rsidRPr="00ED17FD">
        <w:rPr>
          <w:b/>
        </w:rPr>
        <w:t>Task ID-010393</w:t>
      </w:r>
      <w:r w:rsidRPr="00ED17FD">
        <w:rPr>
          <w:bCs/>
        </w:rPr>
        <w:t xml:space="preserve"> -ALLSec- Description - Posting Detail - In Iview params, if user hide fields using AxHideColumn then remaining fields width is increasing</w:t>
      </w:r>
    </w:p>
    <w:p w14:paraId="1EE651E9" w14:textId="60FA37D9" w:rsidR="00402752" w:rsidRPr="00ED17FD" w:rsidRDefault="00000000" w:rsidP="00ED17FD">
      <w:pPr>
        <w:rPr>
          <w:bCs/>
        </w:rPr>
      </w:pPr>
      <w:r w:rsidRPr="00ED17FD">
        <w:rPr>
          <w:b/>
        </w:rPr>
        <w:lastRenderedPageBreak/>
        <w:t>Task ID-010427</w:t>
      </w:r>
      <w:r w:rsidRPr="00ED17FD">
        <w:rPr>
          <w:bCs/>
        </w:rPr>
        <w:t xml:space="preserve"> -BDF- DataIntellisense not able to select the value by using tab/enter key's.</w:t>
      </w:r>
    </w:p>
    <w:p w14:paraId="04E118B0" w14:textId="29028B74" w:rsidR="00402752" w:rsidRPr="00ED17FD" w:rsidRDefault="00000000" w:rsidP="00ED17FD">
      <w:pPr>
        <w:rPr>
          <w:bCs/>
        </w:rPr>
      </w:pPr>
      <w:r w:rsidRPr="00ED17FD">
        <w:rPr>
          <w:b/>
        </w:rPr>
        <w:t>Task ID-010428</w:t>
      </w:r>
      <w:r w:rsidRPr="00ED17FD">
        <w:rPr>
          <w:bCs/>
        </w:rPr>
        <w:t xml:space="preserve"> -BDF- 1. Enabled PEG Withdrawn button for initiator level.2. If PEG and Amendment flows attached to same form Amendment flow not working</w:t>
      </w:r>
    </w:p>
    <w:p w14:paraId="4A7CBE86" w14:textId="335945A9" w:rsidR="00402752" w:rsidRPr="00ED17FD" w:rsidRDefault="00000000" w:rsidP="00ED17FD">
      <w:pPr>
        <w:rPr>
          <w:bCs/>
        </w:rPr>
      </w:pPr>
      <w:r w:rsidRPr="00ED17FD">
        <w:rPr>
          <w:b/>
        </w:rPr>
        <w:t>Task ID-010429</w:t>
      </w:r>
      <w:r w:rsidRPr="00ED17FD">
        <w:rPr>
          <w:bCs/>
        </w:rPr>
        <w:t xml:space="preserve"> -- Calendar and Active List templates getting extra scrollbars</w:t>
      </w:r>
    </w:p>
    <w:p w14:paraId="2EA6096D" w14:textId="7C65BC00" w:rsidR="00402752" w:rsidRPr="00ED17FD" w:rsidRDefault="00000000" w:rsidP="00ED17FD">
      <w:pPr>
        <w:rPr>
          <w:bCs/>
        </w:rPr>
      </w:pPr>
      <w:r w:rsidRPr="00ED17FD">
        <w:rPr>
          <w:b/>
        </w:rPr>
        <w:t>Task ID-010289</w:t>
      </w:r>
      <w:r w:rsidRPr="00ED17FD">
        <w:rPr>
          <w:bCs/>
        </w:rPr>
        <w:t xml:space="preserve"> -- Task description: 1.In Table field, if we add any empty rows below one row its replicating the previous row values in added empty rows.2.Also there should be a deletion option of multiple rows.</w:t>
      </w:r>
    </w:p>
    <w:p w14:paraId="4AD0FA58" w14:textId="45A62ED9"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34:</w:t>
      </w:r>
    </w:p>
    <w:p w14:paraId="7F9D2A3A" w14:textId="66C1CA91" w:rsidR="00402752" w:rsidRPr="00ED17FD" w:rsidRDefault="00000000" w:rsidP="00ED17FD">
      <w:pPr>
        <w:rPr>
          <w:bCs/>
        </w:rPr>
      </w:pPr>
      <w:r w:rsidRPr="00ED17FD">
        <w:rPr>
          <w:b/>
        </w:rPr>
        <w:t>Task ID-010263</w:t>
      </w:r>
      <w:r w:rsidRPr="00ED17FD">
        <w:rPr>
          <w:bCs/>
        </w:rPr>
        <w:t xml:space="preserve"> -BDF- Arabic characters are not displaying properly in the FastReport PDF.</w:t>
      </w:r>
    </w:p>
    <w:p w14:paraId="4B69EB08" w14:textId="5A32660B" w:rsidR="00402752" w:rsidRPr="00ED17FD" w:rsidRDefault="00000000" w:rsidP="00ED17FD">
      <w:pPr>
        <w:rPr>
          <w:bCs/>
        </w:rPr>
      </w:pPr>
      <w:r w:rsidRPr="00ED17FD">
        <w:rPr>
          <w:b/>
        </w:rPr>
        <w:t>Task ID-010307</w:t>
      </w:r>
      <w:r w:rsidRPr="00ED17FD">
        <w:rPr>
          <w:bCs/>
        </w:rPr>
        <w:t xml:space="preserve"> -BDF- Text alignment is not proper in FastReport PDF.</w:t>
      </w:r>
    </w:p>
    <w:p w14:paraId="396A6467" w14:textId="3B2D5ED5" w:rsidR="00402752" w:rsidRPr="00ED17FD" w:rsidRDefault="00000000" w:rsidP="00ED17FD">
      <w:pPr>
        <w:rPr>
          <w:bCs/>
        </w:rPr>
      </w:pPr>
      <w:r w:rsidRPr="00ED17FD">
        <w:rPr>
          <w:b/>
        </w:rPr>
        <w:t>Task ID-010408</w:t>
      </w:r>
      <w:r w:rsidRPr="00ED17FD">
        <w:rPr>
          <w:bCs/>
        </w:rPr>
        <w:t xml:space="preserve"> -ALLSec- In Rules, 'Apply this rule only for this criteria' is not working.</w:t>
      </w:r>
    </w:p>
    <w:p w14:paraId="419A9CBC" w14:textId="3F663CB5" w:rsidR="00402752" w:rsidRPr="00ED17FD" w:rsidRDefault="00000000" w:rsidP="00ED17FD">
      <w:pPr>
        <w:rPr>
          <w:bCs/>
        </w:rPr>
      </w:pPr>
      <w:r w:rsidRPr="00ED17FD">
        <w:rPr>
          <w:b/>
        </w:rPr>
        <w:t>Task ID-010402</w:t>
      </w:r>
      <w:r w:rsidRPr="00ED17FD">
        <w:rPr>
          <w:bCs/>
        </w:rPr>
        <w:t xml:space="preserve"> -ALLSec- In Homepage, for home Configuration cards, on click of options - details it is not showing data(even through user Configured through DataSource and More options)</w:t>
      </w:r>
    </w:p>
    <w:p w14:paraId="637B9F8D" w14:textId="7157AA0A" w:rsidR="00402752" w:rsidRPr="00ED17FD" w:rsidRDefault="00000000" w:rsidP="00ED17FD">
      <w:pPr>
        <w:rPr>
          <w:bCs/>
        </w:rPr>
      </w:pPr>
      <w:r w:rsidRPr="00ED17FD">
        <w:rPr>
          <w:b/>
        </w:rPr>
        <w:t>Task ID-010453</w:t>
      </w:r>
      <w:r w:rsidRPr="00ED17FD">
        <w:rPr>
          <w:bCs/>
        </w:rPr>
        <w:t xml:space="preserve"> -ALLSec- If user selecting Uppercase Datasource name in Home Configuration page then in Homepage card on Click of Option Button it is not showing details</w:t>
      </w:r>
    </w:p>
    <w:p w14:paraId="18A4DA76" w14:textId="564C3392" w:rsidR="00402752" w:rsidRPr="00ED17FD" w:rsidRDefault="00000000" w:rsidP="00ED17FD">
      <w:pPr>
        <w:rPr>
          <w:bCs/>
        </w:rPr>
      </w:pPr>
      <w:r w:rsidRPr="00ED17FD">
        <w:rPr>
          <w:b/>
        </w:rPr>
        <w:t>Task ID-010158</w:t>
      </w:r>
      <w:r w:rsidRPr="00ED17FD">
        <w:rPr>
          <w:bCs/>
        </w:rPr>
        <w:t xml:space="preserve"> -AxpertDRC-Issue : The pktdate inserted to SendPkts table which is used in a distributed environment is not as per the logic used in Axpert Desktop and due to this Sync gets disturbed.(ADR-ADE Sync : File Name Generation)</w:t>
      </w:r>
    </w:p>
    <w:p w14:paraId="075DAC79" w14:textId="0A61F35F" w:rsidR="00402752" w:rsidRPr="00ED17FD" w:rsidRDefault="00000000" w:rsidP="00ED17FD">
      <w:pPr>
        <w:rPr>
          <w:bCs/>
        </w:rPr>
      </w:pPr>
      <w:r w:rsidRPr="00ED17FD">
        <w:rPr>
          <w:b/>
        </w:rPr>
        <w:t>Task ID-010438</w:t>
      </w:r>
      <w:r w:rsidRPr="00ED17FD">
        <w:rPr>
          <w:bCs/>
        </w:rPr>
        <w:t xml:space="preserve"> -- Issue Description: In the "Enter OTP" screen, the OTP Expiry time is incorrect. The time is given as 3 minutes. The time is displayed as 3:180 minutes rather than 3:00 minutes.</w:t>
      </w:r>
    </w:p>
    <w:p w14:paraId="2FAE5C00" w14:textId="6EA8E9F0" w:rsidR="00402752" w:rsidRPr="00ED17FD" w:rsidRDefault="00000000" w:rsidP="00ED17FD">
      <w:pPr>
        <w:rPr>
          <w:bCs/>
        </w:rPr>
      </w:pPr>
      <w:r w:rsidRPr="00ED17FD">
        <w:rPr>
          <w:b/>
        </w:rPr>
        <w:t>Task ID-010437</w:t>
      </w:r>
      <w:r w:rsidRPr="00ED17FD">
        <w:rPr>
          <w:bCs/>
        </w:rPr>
        <w:t xml:space="preserve"> -- Issue Description: When user clicks the Browser Back Button on the "Enter OTP" Screen, the OTP expiry time is reset(started from specified time).</w:t>
      </w:r>
    </w:p>
    <w:p w14:paraId="4F0C2EC3" w14:textId="426FAE6F" w:rsidR="00402752" w:rsidRPr="00ED17FD" w:rsidRDefault="00000000" w:rsidP="00ED17FD">
      <w:pPr>
        <w:rPr>
          <w:bCs/>
        </w:rPr>
      </w:pPr>
      <w:r w:rsidRPr="00ED17FD">
        <w:rPr>
          <w:b/>
        </w:rPr>
        <w:t>Task ID-010439</w:t>
      </w:r>
      <w:r w:rsidRPr="00ED17FD">
        <w:rPr>
          <w:bCs/>
        </w:rPr>
        <w:t xml:space="preserve"> -- Issue Description: The "from Mail ID"  in OTP mail is fetching the user mailid instead of email in Application Properties</w:t>
      </w:r>
    </w:p>
    <w:p w14:paraId="216AC29D" w14:textId="0CC72A58" w:rsidR="00402752" w:rsidRPr="00ED17FD" w:rsidRDefault="00000000" w:rsidP="00ED17FD">
      <w:pPr>
        <w:rPr>
          <w:bCs/>
        </w:rPr>
      </w:pPr>
      <w:r w:rsidRPr="00ED17FD">
        <w:rPr>
          <w:b/>
        </w:rPr>
        <w:t>Task ID-010446</w:t>
      </w:r>
      <w:r w:rsidRPr="00ED17FD">
        <w:rPr>
          <w:bCs/>
        </w:rPr>
        <w:t xml:space="preserve"> -- Description : When both the functionalities of "password and OTP authentication" are disabled for a single user, the user is still able to login with password authentication. It should Validate while save User logins</w:t>
      </w:r>
    </w:p>
    <w:p w14:paraId="17B8B75C" w14:textId="50BF12A8" w:rsidR="00402752" w:rsidRPr="00ED17FD" w:rsidRDefault="00000000" w:rsidP="00ED17FD">
      <w:pPr>
        <w:rPr>
          <w:bCs/>
        </w:rPr>
      </w:pPr>
      <w:r w:rsidRPr="00ED17FD">
        <w:rPr>
          <w:b/>
        </w:rPr>
        <w:lastRenderedPageBreak/>
        <w:t>Task ID-010445</w:t>
      </w:r>
      <w:r w:rsidRPr="00ED17FD">
        <w:rPr>
          <w:bCs/>
        </w:rPr>
        <w:t xml:space="preserve"> -- Requirement - When both the functionalities of "password and OTP authentication" are enabled for a single user, the caption name "Enter OTP sent email" is not   appropriate. The caption should be changed from "Enter OTP sent email" to "Enter OTP".</w:t>
      </w:r>
    </w:p>
    <w:p w14:paraId="245F1259" w14:textId="3C4722DB" w:rsidR="00402752" w:rsidRPr="00ED17FD" w:rsidRDefault="00000000" w:rsidP="00ED17FD">
      <w:pPr>
        <w:rPr>
          <w:bCs/>
        </w:rPr>
      </w:pPr>
      <w:r w:rsidRPr="00ED17FD">
        <w:rPr>
          <w:b/>
        </w:rPr>
        <w:t>Task ID-010442</w:t>
      </w:r>
      <w:r w:rsidRPr="00ED17FD">
        <w:rPr>
          <w:bCs/>
        </w:rPr>
        <w:t xml:space="preserve"> -- Requirement - User requires Resend option in OTP authentication page.</w:t>
      </w:r>
    </w:p>
    <w:p w14:paraId="6E4FB692" w14:textId="1A7A0992" w:rsidR="00402752" w:rsidRPr="00ED17FD" w:rsidRDefault="00000000" w:rsidP="00ED17FD">
      <w:pPr>
        <w:rPr>
          <w:bCs/>
        </w:rPr>
      </w:pPr>
      <w:r w:rsidRPr="00ED17FD">
        <w:rPr>
          <w:b/>
        </w:rPr>
        <w:t>Task ID-010444</w:t>
      </w:r>
      <w:r w:rsidRPr="00ED17FD">
        <w:rPr>
          <w:bCs/>
        </w:rPr>
        <w:t xml:space="preserve"> -- Description - For the first time login user with only OTP Authentication, the Change Password Screen is not necessary.</w:t>
      </w:r>
    </w:p>
    <w:p w14:paraId="031C01DE" w14:textId="26634770" w:rsidR="00402752" w:rsidRPr="00ED17FD" w:rsidRDefault="00000000" w:rsidP="00ED17FD">
      <w:pPr>
        <w:rPr>
          <w:bCs/>
        </w:rPr>
      </w:pPr>
      <w:r w:rsidRPr="00ED17FD">
        <w:rPr>
          <w:b/>
        </w:rPr>
        <w:t>Task ID-010447</w:t>
      </w:r>
      <w:r w:rsidRPr="00ED17FD">
        <w:rPr>
          <w:bCs/>
        </w:rPr>
        <w:t xml:space="preserve"> -- Description - When a user has both Password and OTP Authentication, an OTP email is generated even if the user is still in the Password Screen at the time Login.</w:t>
      </w:r>
    </w:p>
    <w:p w14:paraId="64805AD1" w14:textId="685D2BF0" w:rsidR="00402752" w:rsidRPr="00ED17FD" w:rsidRDefault="00000000" w:rsidP="00ED17FD">
      <w:pPr>
        <w:rPr>
          <w:bCs/>
        </w:rPr>
      </w:pPr>
      <w:r w:rsidRPr="00ED17FD">
        <w:rPr>
          <w:b/>
        </w:rPr>
        <w:t>Task ID-010448</w:t>
      </w:r>
      <w:r w:rsidRPr="00ED17FD">
        <w:rPr>
          <w:bCs/>
        </w:rPr>
        <w:t xml:space="preserve"> -- Description - If a user only has OTP authentication but no configured email, a validation message should be displayed during the login process.</w:t>
      </w:r>
    </w:p>
    <w:p w14:paraId="2B28F479" w14:textId="306C5503" w:rsidR="00402752" w:rsidRPr="00ED17FD" w:rsidRDefault="00000000" w:rsidP="00ED17FD">
      <w:pPr>
        <w:rPr>
          <w:bCs/>
        </w:rPr>
      </w:pPr>
      <w:r w:rsidRPr="00ED17FD">
        <w:rPr>
          <w:b/>
        </w:rPr>
        <w:t>Task ID-010451</w:t>
      </w:r>
      <w:r w:rsidRPr="00ED17FD">
        <w:rPr>
          <w:bCs/>
        </w:rPr>
        <w:t xml:space="preserve"> -- Issue Description:Even if the user-defined Reject Comments are not mandatory in ProcessFlow, clicking the Reject Button at RUNTIME displays "Reject comments are mandatory.</w:t>
      </w:r>
    </w:p>
    <w:p w14:paraId="13601366" w14:textId="7E744298"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35:</w:t>
      </w:r>
    </w:p>
    <w:p w14:paraId="36AA2CEF" w14:textId="217D30B2" w:rsidR="00402752" w:rsidRPr="00ED17FD" w:rsidRDefault="00000000" w:rsidP="00ED17FD">
      <w:pPr>
        <w:rPr>
          <w:bCs/>
        </w:rPr>
      </w:pPr>
      <w:r w:rsidRPr="00ED17FD">
        <w:rPr>
          <w:b/>
        </w:rPr>
        <w:t>Task ID-010450</w:t>
      </w:r>
      <w:r w:rsidRPr="00ED17FD">
        <w:rPr>
          <w:bCs/>
        </w:rPr>
        <w:t xml:space="preserve"> -BDF- Description : Todo list not loading as home page , after  30 and 31 patches Cards are loading as home page.In Axusers home page is selected as todo list then todo list will be home page.. Provide navigate buttons for Home page Cards like Dashboard, Active list and Calendar.</w:t>
      </w:r>
    </w:p>
    <w:p w14:paraId="398A9A4D" w14:textId="2B1B6C09" w:rsidR="00402752" w:rsidRPr="00ED17FD" w:rsidRDefault="00000000" w:rsidP="00ED17FD">
      <w:pPr>
        <w:rPr>
          <w:bCs/>
        </w:rPr>
      </w:pPr>
      <w:r w:rsidRPr="00ED17FD">
        <w:rPr>
          <w:b/>
        </w:rPr>
        <w:t>Task ID-010449</w:t>
      </w:r>
      <w:r w:rsidRPr="00ED17FD">
        <w:rPr>
          <w:bCs/>
        </w:rPr>
        <w:t xml:space="preserve"> -BDF- Description : In Iview validate expression is not working.</w:t>
      </w:r>
    </w:p>
    <w:p w14:paraId="154E4EC5" w14:textId="48E552BC" w:rsidR="00402752" w:rsidRPr="00ED17FD" w:rsidRDefault="00000000" w:rsidP="00ED17FD">
      <w:pPr>
        <w:rPr>
          <w:bCs/>
        </w:rPr>
      </w:pPr>
      <w:r w:rsidRPr="00ED17FD">
        <w:rPr>
          <w:b/>
        </w:rPr>
        <w:t>Task ID-010418</w:t>
      </w:r>
      <w:r w:rsidRPr="00ED17FD">
        <w:rPr>
          <w:bCs/>
        </w:rPr>
        <w:t xml:space="preserve"> -BDF- Description : Header attachment should not allow to attach if the file is Zero KB.</w:t>
      </w:r>
    </w:p>
    <w:p w14:paraId="7830AA63" w14:textId="0A597824" w:rsidR="00402752" w:rsidRPr="00ED17FD" w:rsidRDefault="00000000" w:rsidP="00ED17FD">
      <w:pPr>
        <w:rPr>
          <w:bCs/>
        </w:rPr>
      </w:pPr>
      <w:r w:rsidRPr="00ED17FD">
        <w:rPr>
          <w:b/>
        </w:rPr>
        <w:t>Task ID-010473</w:t>
      </w:r>
      <w:r w:rsidRPr="00ED17FD">
        <w:rPr>
          <w:bCs/>
        </w:rPr>
        <w:t xml:space="preserve"> -Kauvery- RTF text field not allowing Word doc content copy paste and Unable to draw tables</w:t>
      </w:r>
    </w:p>
    <w:p w14:paraId="7E059B76" w14:textId="1D644BDB" w:rsidR="00402752" w:rsidRPr="00ED17FD" w:rsidRDefault="00000000" w:rsidP="00ED17FD">
      <w:pPr>
        <w:rPr>
          <w:bCs/>
        </w:rPr>
      </w:pPr>
      <w:r w:rsidRPr="00ED17FD">
        <w:rPr>
          <w:b/>
        </w:rPr>
        <w:t>Task ID-010448</w:t>
      </w:r>
      <w:r w:rsidRPr="00ED17FD">
        <w:rPr>
          <w:bCs/>
        </w:rPr>
        <w:t xml:space="preserve"> -- If a user only has OTP authentication but no configured email, a validation message should be displayed during the login process.</w:t>
      </w:r>
    </w:p>
    <w:p w14:paraId="3829F5AE" w14:textId="695E15E1" w:rsidR="00402752" w:rsidRPr="00ED17FD" w:rsidRDefault="00000000" w:rsidP="00ED17FD">
      <w:pPr>
        <w:rPr>
          <w:bCs/>
        </w:rPr>
      </w:pPr>
      <w:r w:rsidRPr="00ED17FD">
        <w:rPr>
          <w:b/>
        </w:rPr>
        <w:t>Task ID-010455</w:t>
      </w:r>
      <w:r w:rsidRPr="00ED17FD">
        <w:rPr>
          <w:bCs/>
        </w:rPr>
        <w:t xml:space="preserve"> -- Description : Create an User by Enabling Both Password and OTP Authentication, Observe that for first time login Change password screen is not Showing</w:t>
      </w:r>
    </w:p>
    <w:p w14:paraId="3CC2D8C5" w14:textId="61EC47F5" w:rsidR="00402752" w:rsidRPr="00ED17FD" w:rsidRDefault="00000000" w:rsidP="00ED17FD">
      <w:pPr>
        <w:rPr>
          <w:bCs/>
        </w:rPr>
      </w:pPr>
      <w:r w:rsidRPr="00ED17FD">
        <w:rPr>
          <w:b/>
        </w:rPr>
        <w:t>Task ID-010458</w:t>
      </w:r>
      <w:r w:rsidRPr="00ED17FD">
        <w:rPr>
          <w:bCs/>
        </w:rPr>
        <w:t xml:space="preserve"> -- Issue Description: Random Issue-The OTP Authentication Functionality is resetting at a particular time</w:t>
      </w:r>
    </w:p>
    <w:p w14:paraId="1A02DF20" w14:textId="48222593" w:rsidR="00402752" w:rsidRPr="00ED17FD" w:rsidRDefault="00000000" w:rsidP="00ED17FD">
      <w:pPr>
        <w:rPr>
          <w:bCs/>
        </w:rPr>
      </w:pPr>
      <w:r w:rsidRPr="00ED17FD">
        <w:rPr>
          <w:b/>
        </w:rPr>
        <w:t>Task ID-010379</w:t>
      </w:r>
      <w:r w:rsidRPr="00ED17FD">
        <w:rPr>
          <w:bCs/>
        </w:rPr>
        <w:t>:The UserLogin Screen does not open in New Mode when a user clicks the New Button during role creation and subsequently clicks the "confirm button of the Popup".</w:t>
      </w:r>
    </w:p>
    <w:p w14:paraId="7B369521" w14:textId="5D420792" w:rsidR="00402752" w:rsidRPr="00ED17FD" w:rsidRDefault="00000000" w:rsidP="00ED17FD">
      <w:pPr>
        <w:rPr>
          <w:bCs/>
        </w:rPr>
      </w:pPr>
      <w:r w:rsidRPr="00ED17FD">
        <w:rPr>
          <w:b/>
        </w:rPr>
        <w:t>Task ID-01037</w:t>
      </w:r>
      <w:r w:rsidRPr="00ED17FD">
        <w:rPr>
          <w:bCs/>
        </w:rPr>
        <w:t>:The User Role Screen does not open in New Mode when a user clicks the New Button during role creation and subsequently clicks the "confirm button of the Popup".</w:t>
      </w:r>
    </w:p>
    <w:p w14:paraId="78041044" w14:textId="00A05736" w:rsidR="00402752" w:rsidRPr="00ED17FD" w:rsidRDefault="00000000" w:rsidP="00ED17FD">
      <w:pPr>
        <w:rPr>
          <w:bCs/>
        </w:rPr>
      </w:pPr>
      <w:r w:rsidRPr="00ED17FD">
        <w:rPr>
          <w:b/>
        </w:rPr>
        <w:lastRenderedPageBreak/>
        <w:t>Task ID-010382</w:t>
      </w:r>
      <w:r w:rsidRPr="00ED17FD">
        <w:rPr>
          <w:bCs/>
        </w:rPr>
        <w:t xml:space="preserve"> :In Tstruct list view and iview, the user is unable to create a column or a bar chart type.</w:t>
      </w:r>
    </w:p>
    <w:p w14:paraId="4D2BAE3D" w14:textId="61D0CC55" w:rsidR="00D743DC" w:rsidRPr="00D743DC" w:rsidRDefault="00D743DC" w:rsidP="00D743DC">
      <w:pPr>
        <w:rPr>
          <w:b/>
          <w:bCs/>
          <w:color w:val="FF0000"/>
          <w:sz w:val="24"/>
          <w:szCs w:val="24"/>
        </w:rPr>
      </w:pPr>
      <w:r w:rsidRPr="00D743DC">
        <w:rPr>
          <w:b/>
          <w:bCs/>
          <w:color w:val="FF0000"/>
          <w:sz w:val="24"/>
          <w:szCs w:val="24"/>
        </w:rPr>
        <w:t>Axpert Web 11.2.1.0_release</w:t>
      </w:r>
      <w:r>
        <w:rPr>
          <w:b/>
          <w:bCs/>
          <w:color w:val="FF0000"/>
          <w:sz w:val="24"/>
          <w:szCs w:val="24"/>
        </w:rPr>
        <w:t>36:</w:t>
      </w:r>
    </w:p>
    <w:p w14:paraId="0D07A9B0" w14:textId="77777777" w:rsidR="00402752" w:rsidRPr="00ED17FD" w:rsidRDefault="00000000" w:rsidP="00ED17FD">
      <w:pPr>
        <w:rPr>
          <w:bCs/>
        </w:rPr>
      </w:pPr>
      <w:r w:rsidRPr="00ED17FD">
        <w:rPr>
          <w:b/>
        </w:rPr>
        <w:t>Task ID-010680</w:t>
      </w:r>
      <w:r w:rsidRPr="00ED17FD">
        <w:rPr>
          <w:bCs/>
        </w:rPr>
        <w:t xml:space="preserve"> -- Home page Cards:</w:t>
      </w:r>
    </w:p>
    <w:p w14:paraId="7A058B84" w14:textId="77777777" w:rsidR="00402752" w:rsidRPr="00ED17FD" w:rsidRDefault="00000000" w:rsidP="00ED17FD">
      <w:pPr>
        <w:rPr>
          <w:bCs/>
        </w:rPr>
      </w:pPr>
      <w:r w:rsidRPr="00ED17FD">
        <w:rPr>
          <w:bCs/>
        </w:rPr>
        <w:t>Hiding option for individual cards</w:t>
      </w:r>
    </w:p>
    <w:p w14:paraId="41C64B34" w14:textId="77777777" w:rsidR="00402752" w:rsidRPr="00ED17FD" w:rsidRDefault="00000000" w:rsidP="00ED17FD">
      <w:pPr>
        <w:rPr>
          <w:bCs/>
        </w:rPr>
      </w:pPr>
      <w:r w:rsidRPr="00ED17FD">
        <w:rPr>
          <w:bCs/>
        </w:rPr>
        <w:t>Description for individual cards</w:t>
      </w:r>
    </w:p>
    <w:p w14:paraId="6F3FD44B" w14:textId="77777777" w:rsidR="00402752" w:rsidRPr="00ED17FD" w:rsidRDefault="00000000" w:rsidP="00ED17FD">
      <w:pPr>
        <w:rPr>
          <w:bCs/>
        </w:rPr>
      </w:pPr>
      <w:r w:rsidRPr="00ED17FD">
        <w:rPr>
          <w:bCs/>
        </w:rPr>
        <w:t>Cards UI enhancements</w:t>
      </w:r>
    </w:p>
    <w:p w14:paraId="7EC0293E" w14:textId="77777777" w:rsidR="00402752" w:rsidRPr="00ED17FD" w:rsidRDefault="00000000" w:rsidP="00ED17FD">
      <w:pPr>
        <w:rPr>
          <w:bCs/>
        </w:rPr>
      </w:pPr>
      <w:r w:rsidRPr="00ED17FD">
        <w:rPr>
          <w:b/>
        </w:rPr>
        <w:t>Task ID-010681</w:t>
      </w:r>
      <w:r w:rsidRPr="00ED17FD">
        <w:rPr>
          <w:bCs/>
        </w:rPr>
        <w:t xml:space="preserve"> -- Dashboard: Dashboard Card settings UI enhancements</w:t>
      </w:r>
    </w:p>
    <w:p w14:paraId="2CFB3439" w14:textId="77777777" w:rsidR="00402752" w:rsidRPr="00ED17FD" w:rsidRDefault="00000000" w:rsidP="00ED17FD">
      <w:pPr>
        <w:rPr>
          <w:bCs/>
        </w:rPr>
      </w:pPr>
      <w:r w:rsidRPr="00ED17FD">
        <w:rPr>
          <w:b/>
        </w:rPr>
        <w:t>Task ID-010556</w:t>
      </w:r>
      <w:r w:rsidRPr="00ED17FD">
        <w:rPr>
          <w:bCs/>
        </w:rPr>
        <w:t xml:space="preserve"> -- Requirement: Display details - If user create Display details for a field - In Runtime, Indicator should be visible</w:t>
      </w:r>
    </w:p>
    <w:p w14:paraId="3C0F3C8F" w14:textId="77777777" w:rsidR="00402752" w:rsidRPr="00ED17FD" w:rsidRDefault="00000000" w:rsidP="00ED17FD">
      <w:pPr>
        <w:rPr>
          <w:bCs/>
        </w:rPr>
      </w:pPr>
      <w:r w:rsidRPr="00ED17FD">
        <w:rPr>
          <w:b/>
        </w:rPr>
        <w:t>Task ID-010670</w:t>
      </w:r>
      <w:r w:rsidRPr="00ED17FD">
        <w:rPr>
          <w:bCs/>
        </w:rPr>
        <w:t xml:space="preserve"> -- Description: In Queue listing, if user open existing Outbound Queue and Click Form Mapping List button then Outbount Queue Mapping is opening behind the Config studio</w:t>
      </w:r>
    </w:p>
    <w:p w14:paraId="2F93093A" w14:textId="77777777" w:rsidR="00402752" w:rsidRPr="00ED17FD" w:rsidRDefault="00000000" w:rsidP="00ED17FD">
      <w:pPr>
        <w:rPr>
          <w:bCs/>
        </w:rPr>
      </w:pPr>
      <w:r w:rsidRPr="00ED17FD">
        <w:rPr>
          <w:b/>
        </w:rPr>
        <w:t>Task ID-010679</w:t>
      </w:r>
      <w:r w:rsidRPr="00ED17FD">
        <w:rPr>
          <w:bCs/>
        </w:rPr>
        <w:t xml:space="preserve"> -- 1) Changes related to 'Send messages' in Active list 2) AxNotifications for signalR</w:t>
      </w:r>
    </w:p>
    <w:p w14:paraId="36D5B04A" w14:textId="77777777" w:rsidR="00402752" w:rsidRPr="00ED17FD" w:rsidRDefault="00000000" w:rsidP="00ED17FD">
      <w:pPr>
        <w:rPr>
          <w:bCs/>
        </w:rPr>
      </w:pPr>
      <w:r w:rsidRPr="00ED17FD">
        <w:rPr>
          <w:b/>
        </w:rPr>
        <w:t>Task ID-009752</w:t>
      </w:r>
      <w:r w:rsidRPr="00ED17FD">
        <w:rPr>
          <w:bCs/>
        </w:rPr>
        <w:t xml:space="preserve"> -- User Responsibility page UI enhancements.- Axpert Web Bootstrap 5 Upgradation : Add/Edit Responsiblity Page.</w:t>
      </w:r>
    </w:p>
    <w:p w14:paraId="3ED8E5E4" w14:textId="77777777" w:rsidR="00402752" w:rsidRPr="00ED17FD" w:rsidRDefault="00000000" w:rsidP="00ED17FD">
      <w:pPr>
        <w:rPr>
          <w:bCs/>
        </w:rPr>
      </w:pPr>
      <w:r w:rsidRPr="00ED17FD">
        <w:rPr>
          <w:b/>
        </w:rPr>
        <w:t>Task ID-010661</w:t>
      </w:r>
      <w:r w:rsidRPr="00ED17FD">
        <w:rPr>
          <w:bCs/>
        </w:rPr>
        <w:t xml:space="preserve"> -- Table Type Field Enhancement: Should able to hide the columns in table popup.</w:t>
      </w:r>
    </w:p>
    <w:p w14:paraId="21F841F5" w14:textId="77777777" w:rsidR="00402752" w:rsidRPr="00ED17FD" w:rsidRDefault="00000000" w:rsidP="00ED17FD">
      <w:pPr>
        <w:rPr>
          <w:bCs/>
        </w:rPr>
      </w:pPr>
      <w:r w:rsidRPr="00ED17FD">
        <w:rPr>
          <w:bCs/>
        </w:rPr>
        <w:t>Note: hide node needs to be added with value as t' in particular column json</w:t>
      </w:r>
    </w:p>
    <w:p w14:paraId="4C071D95" w14:textId="77777777" w:rsidR="00402752" w:rsidRPr="00ED17FD" w:rsidRDefault="00000000" w:rsidP="00ED17FD">
      <w:pPr>
        <w:rPr>
          <w:bCs/>
        </w:rPr>
      </w:pPr>
      <w:r w:rsidRPr="00ED17FD">
        <w:rPr>
          <w:bCs/>
        </w:rPr>
        <w:t>Sample JSON:</w:t>
      </w:r>
    </w:p>
    <w:p w14:paraId="4806C534" w14:textId="77777777" w:rsidR="00402752" w:rsidRPr="00ED17FD" w:rsidRDefault="00000000" w:rsidP="00ED17FD">
      <w:pPr>
        <w:rPr>
          <w:bCs/>
        </w:rPr>
      </w:pPr>
      <w:r w:rsidRPr="00ED17FD">
        <w:rPr>
          <w:bCs/>
        </w:rPr>
        <w:t>{ "props": { "type": "table", "colcount": "3", "rowcount": "1", "addrow": "t", "deleterow": "t", "valueseparator": "|", "rowseparator": "^", "sql":"select username from axusers order by 1" }, "columns": { "1": { "caption": "StudName", "name": "username", "value": "", "source": "", "exp": "", "vexp": "","allowempty":"f" }, "2": { "caption": "Qualification", "name": "Qualification", "value": "", "source": "", "exp": "", "vexp": "","hide":"t" } , "3": { "caption": "College", "name": "College", "value": "", "source": "", "exp": "", "vexp": "","readyonly":"t" } } }</w:t>
      </w:r>
    </w:p>
    <w:p w14:paraId="46C84132" w14:textId="77777777" w:rsidR="00402752" w:rsidRPr="00ED17FD" w:rsidRDefault="00000000" w:rsidP="00ED17FD">
      <w:pPr>
        <w:rPr>
          <w:bCs/>
        </w:rPr>
      </w:pPr>
      <w:r w:rsidRPr="00ED17FD">
        <w:rPr>
          <w:b/>
        </w:rPr>
        <w:t>Task ID-009247</w:t>
      </w:r>
      <w:r w:rsidRPr="00ED17FD">
        <w:rPr>
          <w:bCs/>
        </w:rPr>
        <w:t xml:space="preserve"> -- Tstruct Grid enhancement for column Freezing.</w:t>
      </w:r>
    </w:p>
    <w:p w14:paraId="0B79E4D2" w14:textId="77777777" w:rsidR="00402752" w:rsidRPr="00ED17FD" w:rsidRDefault="00000000" w:rsidP="00ED17FD">
      <w:pPr>
        <w:rPr>
          <w:bCs/>
        </w:rPr>
      </w:pPr>
      <w:r w:rsidRPr="00ED17FD">
        <w:rPr>
          <w:bCs/>
        </w:rPr>
        <w:t>Note: New button introduced in grid Dc to choose the column which needs to be freezed</w:t>
      </w:r>
    </w:p>
    <w:p w14:paraId="5E4C14F8" w14:textId="77777777" w:rsidR="00402752" w:rsidRPr="00ED17FD" w:rsidRDefault="00000000" w:rsidP="00ED17FD">
      <w:pPr>
        <w:rPr>
          <w:bCs/>
        </w:rPr>
      </w:pPr>
      <w:r w:rsidRPr="00ED17FD">
        <w:rPr>
          <w:b/>
        </w:rPr>
        <w:t>Task ID-010599</w:t>
      </w:r>
      <w:r w:rsidRPr="00ED17FD">
        <w:rPr>
          <w:bCs/>
        </w:rPr>
        <w:t xml:space="preserve"> --Issue Description : BDF Issue : Round off is not calculating properly.</w:t>
      </w:r>
    </w:p>
    <w:p w14:paraId="27CD4F47" w14:textId="77777777" w:rsidR="00402752" w:rsidRPr="00ED17FD" w:rsidRDefault="00000000" w:rsidP="00ED17FD">
      <w:pPr>
        <w:rPr>
          <w:bCs/>
        </w:rPr>
      </w:pPr>
      <w:r w:rsidRPr="00ED17FD">
        <w:rPr>
          <w:bCs/>
        </w:rPr>
        <w:t>Issue 1 : After filled the values through fillgrid the round off is not calculating properly.</w:t>
      </w:r>
    </w:p>
    <w:p w14:paraId="0A6720D3" w14:textId="77777777" w:rsidR="00402752" w:rsidRPr="00ED17FD" w:rsidRDefault="00000000" w:rsidP="00ED17FD">
      <w:pPr>
        <w:rPr>
          <w:bCs/>
        </w:rPr>
      </w:pPr>
      <w:r w:rsidRPr="00ED17FD">
        <w:rPr>
          <w:bCs/>
        </w:rPr>
        <w:lastRenderedPageBreak/>
        <w:t>Issue 2 : After submit the form then the Round off is not working.</w:t>
      </w:r>
    </w:p>
    <w:p w14:paraId="316303D0" w14:textId="77777777" w:rsidR="00402752" w:rsidRPr="00ED17FD" w:rsidRDefault="00000000" w:rsidP="00ED17FD">
      <w:pPr>
        <w:rPr>
          <w:bCs/>
        </w:rPr>
      </w:pPr>
      <w:r w:rsidRPr="00ED17FD">
        <w:rPr>
          <w:b/>
        </w:rPr>
        <w:t>Task ID-010663</w:t>
      </w:r>
      <w:r w:rsidRPr="00ED17FD">
        <w:rPr>
          <w:bCs/>
        </w:rPr>
        <w:t xml:space="preserve"> -- Enabled loader to avoid the button click on during more file upload processing.</w:t>
      </w:r>
    </w:p>
    <w:p w14:paraId="3E960F24" w14:textId="77777777" w:rsidR="00402752" w:rsidRPr="00ED17FD" w:rsidRDefault="00000000" w:rsidP="00ED17FD">
      <w:pPr>
        <w:rPr>
          <w:bCs/>
        </w:rPr>
      </w:pPr>
      <w:r w:rsidRPr="00ED17FD">
        <w:rPr>
          <w:b/>
        </w:rPr>
        <w:t>Task ID-010588</w:t>
      </w:r>
      <w:r w:rsidRPr="00ED17FD">
        <w:rPr>
          <w:bCs/>
        </w:rPr>
        <w:t xml:space="preserve"> -- description:  input JSON is not generating automatically when the required fields are selected/submitted in publish API.</w:t>
      </w:r>
    </w:p>
    <w:p w14:paraId="1DCFA3FC" w14:textId="77777777" w:rsidR="00402752" w:rsidRPr="00ED17FD" w:rsidRDefault="00000000" w:rsidP="00ED17FD">
      <w:pPr>
        <w:rPr>
          <w:bCs/>
        </w:rPr>
      </w:pPr>
      <w:r w:rsidRPr="00ED17FD">
        <w:rPr>
          <w:b/>
        </w:rPr>
        <w:t>Task ID-010356</w:t>
      </w:r>
      <w:r w:rsidRPr="00ED17FD">
        <w:rPr>
          <w:bCs/>
        </w:rPr>
        <w:t xml:space="preserve"> -- Task Description: User can't be able to delete multiple records from listview in genmap source form. While deleting getting toast message as "Database connection lost. Please delete the transaction again."</w:t>
      </w:r>
    </w:p>
    <w:p w14:paraId="41D2AE19" w14:textId="77777777" w:rsidR="00402752" w:rsidRPr="00ED17FD" w:rsidRDefault="00000000" w:rsidP="00ED17FD">
      <w:pPr>
        <w:rPr>
          <w:bCs/>
        </w:rPr>
      </w:pPr>
      <w:r w:rsidRPr="00ED17FD">
        <w:rPr>
          <w:b/>
        </w:rPr>
        <w:t>Task ID-010568</w:t>
      </w:r>
      <w:r w:rsidRPr="00ED17FD">
        <w:rPr>
          <w:bCs/>
        </w:rPr>
        <w:t xml:space="preserve"> -- Issue: The dynamic search option based on the filter is not functioning correctly on the web. For example, when I input a condition such as "greater than 200" for data search, the results appear randomly without specific outcomes. The customer desires a dynamic search option similar to what is available in desktop mode, providing specific and accurate results</w:t>
      </w:r>
    </w:p>
    <w:p w14:paraId="4A6DCDB9" w14:textId="77777777" w:rsidR="00402752" w:rsidRPr="00ED17FD" w:rsidRDefault="00000000" w:rsidP="00ED17FD">
      <w:pPr>
        <w:rPr>
          <w:bCs/>
        </w:rPr>
      </w:pPr>
      <w:r w:rsidRPr="00ED17FD">
        <w:rPr>
          <w:b/>
        </w:rPr>
        <w:t>Task ID-010636</w:t>
      </w:r>
      <w:r w:rsidRPr="00ED17FD">
        <w:rPr>
          <w:bCs/>
        </w:rPr>
        <w:t xml:space="preserve"> -- Description: In Fast Prints - When the user enters Data Intellisense '{', the first few values are hidden.</w:t>
      </w:r>
    </w:p>
    <w:p w14:paraId="717A0779" w14:textId="77777777" w:rsidR="00402752" w:rsidRPr="00ED17FD" w:rsidRDefault="00000000" w:rsidP="00ED17FD">
      <w:pPr>
        <w:rPr>
          <w:bCs/>
        </w:rPr>
      </w:pPr>
      <w:r w:rsidRPr="00ED17FD">
        <w:rPr>
          <w:b/>
        </w:rPr>
        <w:t>Task ID-010651</w:t>
      </w:r>
      <w:r w:rsidRPr="00ED17FD">
        <w:rPr>
          <w:bCs/>
        </w:rPr>
        <w:t xml:space="preserve"> -- Description: Userlogins - load one record from listview and Click on New Button it is not opening New Form</w:t>
      </w:r>
    </w:p>
    <w:p w14:paraId="717DA1EB" w14:textId="77777777" w:rsidR="00402752" w:rsidRPr="00ED17FD" w:rsidRDefault="00000000" w:rsidP="00ED17FD">
      <w:pPr>
        <w:rPr>
          <w:bCs/>
        </w:rPr>
      </w:pPr>
      <w:r w:rsidRPr="00ED17FD">
        <w:rPr>
          <w:b/>
        </w:rPr>
        <w:t>Task ID-010521</w:t>
      </w:r>
      <w:r w:rsidRPr="00ED17FD">
        <w:rPr>
          <w:bCs/>
        </w:rPr>
        <w:t xml:space="preserve"> - When the user sets the Fetch size value (Developer Option) for a tstruct, the  fetch size value is not reflecting in the list view of that tstruct at run time.</w:t>
      </w:r>
    </w:p>
    <w:p w14:paraId="7BB9A309" w14:textId="77777777" w:rsidR="00402752" w:rsidRPr="00ED17FD" w:rsidRDefault="00000000" w:rsidP="00ED17FD">
      <w:pPr>
        <w:rPr>
          <w:bCs/>
        </w:rPr>
      </w:pPr>
      <w:r w:rsidRPr="00ED17FD">
        <w:rPr>
          <w:b/>
        </w:rPr>
        <w:t>Task ID-010577</w:t>
      </w:r>
      <w:r w:rsidRPr="00ED17FD">
        <w:rPr>
          <w:bCs/>
        </w:rPr>
        <w:t xml:space="preserve"> - Config Studio- In Forms Module- AddForm and AddField buttons are not working</w:t>
      </w:r>
    </w:p>
    <w:p w14:paraId="1BB09B6A" w14:textId="77777777" w:rsidR="00402752" w:rsidRPr="00ED17FD" w:rsidRDefault="00000000" w:rsidP="00ED17FD">
      <w:pPr>
        <w:rPr>
          <w:bCs/>
        </w:rPr>
      </w:pPr>
      <w:r w:rsidRPr="00ED17FD">
        <w:rPr>
          <w:b/>
        </w:rPr>
        <w:t>Task ID-010628</w:t>
      </w:r>
      <w:r w:rsidRPr="00ED17FD">
        <w:rPr>
          <w:bCs/>
        </w:rPr>
        <w:t xml:space="preserve"> - Issue Description: On click of buttons in Options of any submodule(FastPrints,Forms,ActorListing,Queue Listing,Process definitionsNotifications) showing error as "Failure during the Process"</w:t>
      </w:r>
    </w:p>
    <w:p w14:paraId="6146F0D2" w14:textId="77777777" w:rsidR="00402752" w:rsidRPr="00ED17FD" w:rsidRDefault="00000000" w:rsidP="00ED17FD">
      <w:pPr>
        <w:rPr>
          <w:bCs/>
        </w:rPr>
      </w:pPr>
      <w:r w:rsidRPr="00ED17FD">
        <w:rPr>
          <w:b/>
        </w:rPr>
        <w:t>Task ID-010602</w:t>
      </w:r>
      <w:r w:rsidRPr="00ED17FD">
        <w:rPr>
          <w:bCs/>
        </w:rPr>
        <w:t xml:space="preserve"> -- Dynamic param with intellisense must work with {field caption[fieldname]} in configuration studio</w:t>
      </w:r>
    </w:p>
    <w:p w14:paraId="799194C8" w14:textId="77777777" w:rsidR="00402752" w:rsidRPr="00ED17FD" w:rsidRDefault="00000000" w:rsidP="00ED17FD">
      <w:pPr>
        <w:rPr>
          <w:bCs/>
        </w:rPr>
      </w:pPr>
      <w:r w:rsidRPr="00ED17FD">
        <w:rPr>
          <w:b/>
        </w:rPr>
        <w:t>Task ID-010614</w:t>
      </w:r>
      <w:r w:rsidRPr="00ED17FD">
        <w:rPr>
          <w:bCs/>
        </w:rPr>
        <w:t xml:space="preserve"> -- Cached Saving with Attachments- When record is pushed to Queue, attachment is deleting from Server Folder.</w:t>
      </w:r>
    </w:p>
    <w:p w14:paraId="6105BD75" w14:textId="77777777" w:rsidR="00402752" w:rsidRPr="00ED17FD" w:rsidRDefault="00000000" w:rsidP="00ED17FD">
      <w:pPr>
        <w:rPr>
          <w:bCs/>
        </w:rPr>
      </w:pPr>
      <w:r w:rsidRPr="00ED17FD">
        <w:rPr>
          <w:b/>
        </w:rPr>
        <w:t>Task ID-010588 --</w:t>
      </w:r>
      <w:r w:rsidRPr="00ED17FD">
        <w:rPr>
          <w:bCs/>
        </w:rPr>
        <w:t xml:space="preserve"> bug description:  input JSON is not generating automatically when the required fields are selected/submitted in publish API.</w:t>
      </w:r>
    </w:p>
    <w:p w14:paraId="344214A3" w14:textId="77777777" w:rsidR="00402752" w:rsidRPr="00ED17FD" w:rsidRDefault="00000000" w:rsidP="00ED17FD">
      <w:pPr>
        <w:rPr>
          <w:bCs/>
        </w:rPr>
      </w:pPr>
      <w:r w:rsidRPr="00ED17FD">
        <w:rPr>
          <w:b/>
        </w:rPr>
        <w:t>Task ID-010618</w:t>
      </w:r>
      <w:r w:rsidRPr="00ED17FD">
        <w:rPr>
          <w:bCs/>
        </w:rPr>
        <w:t xml:space="preserve"> -- In Forms section on click of Add Rule, Rules Structure is showing as Latest Page. But from Rule Definition Page,it is showing old structure</w:t>
      </w:r>
    </w:p>
    <w:p w14:paraId="661E709A" w14:textId="77777777" w:rsidR="00402752" w:rsidRPr="00ED17FD" w:rsidRDefault="00000000" w:rsidP="00ED17FD">
      <w:pPr>
        <w:rPr>
          <w:bCs/>
        </w:rPr>
      </w:pPr>
      <w:r w:rsidRPr="00ED17FD">
        <w:rPr>
          <w:b/>
        </w:rPr>
        <w:t>Task ID-010619</w:t>
      </w:r>
      <w:r w:rsidRPr="00ED17FD">
        <w:rPr>
          <w:bCs/>
        </w:rPr>
        <w:t xml:space="preserve"> -- Rules-On click of Rules, showing List index bound error</w:t>
      </w:r>
    </w:p>
    <w:p w14:paraId="38D2B769" w14:textId="77777777" w:rsidR="00402752" w:rsidRPr="00ED17FD" w:rsidRDefault="00000000" w:rsidP="00ED17FD">
      <w:pPr>
        <w:rPr>
          <w:bCs/>
        </w:rPr>
      </w:pPr>
      <w:r w:rsidRPr="00ED17FD">
        <w:rPr>
          <w:b/>
        </w:rPr>
        <w:lastRenderedPageBreak/>
        <w:t>Task ID-010565</w:t>
      </w:r>
      <w:r w:rsidRPr="00ED17FD">
        <w:rPr>
          <w:bCs/>
        </w:rPr>
        <w:t xml:space="preserve"> -- Issue: The scroll bar to the left and right of the fill grid window is not visible. The header did not freeze if we scrolled down.</w:t>
      </w:r>
    </w:p>
    <w:p w14:paraId="06D30D77" w14:textId="77777777" w:rsidR="00402752" w:rsidRPr="00ED17FD" w:rsidRDefault="00000000" w:rsidP="00ED17FD">
      <w:pPr>
        <w:rPr>
          <w:bCs/>
        </w:rPr>
      </w:pPr>
      <w:r w:rsidRPr="00ED17FD">
        <w:rPr>
          <w:b/>
        </w:rPr>
        <w:t>Task ID-010564</w:t>
      </w:r>
      <w:r w:rsidRPr="00ED17FD">
        <w:rPr>
          <w:bCs/>
        </w:rPr>
        <w:t xml:space="preserve"> -- Issue: Unable to resize in fill grid pop up, the size is not enough to display all the details.</w:t>
      </w:r>
    </w:p>
    <w:p w14:paraId="69B84B4B" w14:textId="77777777" w:rsidR="00402752" w:rsidRPr="00ED17FD" w:rsidRDefault="00000000" w:rsidP="00ED17FD">
      <w:pPr>
        <w:rPr>
          <w:bCs/>
        </w:rPr>
      </w:pPr>
      <w:r w:rsidRPr="00ED17FD">
        <w:rPr>
          <w:b/>
        </w:rPr>
        <w:t>Task ID-010221</w:t>
      </w:r>
      <w:r w:rsidRPr="00ED17FD">
        <w:rPr>
          <w:bCs/>
        </w:rPr>
        <w:t xml:space="preserve"> -- Description - As per User Requirement, When user approve/reject through Form - it should show Confirmation message pop-up first and then Mandatory Approve/reject comments dialogue box. Pre Requisition - In Approver lever, make Approve/Reject comments as mandatory and Give Conformation message ot Approve/Reject</w:t>
      </w:r>
    </w:p>
    <w:p w14:paraId="5E2D7DDF" w14:textId="77777777" w:rsidR="00402752" w:rsidRPr="00ED17FD" w:rsidRDefault="00000000" w:rsidP="00ED17FD">
      <w:pPr>
        <w:rPr>
          <w:bCs/>
        </w:rPr>
      </w:pPr>
      <w:r w:rsidRPr="00ED17FD">
        <w:rPr>
          <w:b/>
        </w:rPr>
        <w:t>Task ID-010555</w:t>
      </w:r>
      <w:r w:rsidRPr="00ED17FD">
        <w:rPr>
          <w:bCs/>
        </w:rPr>
        <w:t xml:space="preserve"> -- Requirement: Home Configuration - When a user creates a card caption in Home Configuration, it has to appear on the home page regardless of the cardname in Datasource.</w:t>
      </w:r>
    </w:p>
    <w:p w14:paraId="1242B6FF" w14:textId="77777777" w:rsidR="00402752" w:rsidRPr="00ED17FD" w:rsidRDefault="00000000" w:rsidP="00ED17FD">
      <w:pPr>
        <w:rPr>
          <w:bCs/>
        </w:rPr>
      </w:pPr>
      <w:r w:rsidRPr="00ED17FD">
        <w:rPr>
          <w:bCs/>
        </w:rPr>
        <w:t>Note: cardname column existing in Data Source then caption and card name should be same else cardname not required to add in data source query</w:t>
      </w:r>
    </w:p>
    <w:p w14:paraId="24730617" w14:textId="77777777" w:rsidR="00402752" w:rsidRPr="00ED17FD" w:rsidRDefault="00000000" w:rsidP="00ED17FD">
      <w:pPr>
        <w:rPr>
          <w:bCs/>
        </w:rPr>
      </w:pPr>
      <w:r w:rsidRPr="00ED17FD">
        <w:rPr>
          <w:b/>
        </w:rPr>
        <w:t>Task ID-010357</w:t>
      </w:r>
      <w:r w:rsidRPr="00ED17FD">
        <w:rPr>
          <w:bCs/>
        </w:rPr>
        <w:t>:</w:t>
      </w:r>
    </w:p>
    <w:p w14:paraId="6BBD75B2" w14:textId="77777777" w:rsidR="00402752" w:rsidRPr="00ED17FD" w:rsidRDefault="00000000" w:rsidP="00ED17FD">
      <w:pPr>
        <w:rPr>
          <w:bCs/>
        </w:rPr>
      </w:pPr>
      <w:r w:rsidRPr="00ED17FD">
        <w:rPr>
          <w:bCs/>
        </w:rPr>
        <w:t>"Issue1 : Iview Column Alignment is improper when user add a view to the Iview</w:t>
      </w:r>
    </w:p>
    <w:p w14:paraId="5E592998" w14:textId="77777777" w:rsidR="00402752" w:rsidRPr="00ED17FD" w:rsidRDefault="00000000" w:rsidP="00ED17FD">
      <w:pPr>
        <w:rPr>
          <w:bCs/>
        </w:rPr>
      </w:pPr>
      <w:r w:rsidRPr="00ED17FD">
        <w:rPr>
          <w:bCs/>
        </w:rPr>
        <w:t>NOTE: Happening for RowGrouping and Column View.</w:t>
      </w:r>
    </w:p>
    <w:p w14:paraId="1D9D96D8" w14:textId="77777777" w:rsidR="00402752" w:rsidRPr="00ED17FD" w:rsidRDefault="00000000" w:rsidP="00ED17FD">
      <w:pPr>
        <w:rPr>
          <w:bCs/>
        </w:rPr>
      </w:pPr>
      <w:r w:rsidRPr="00ED17FD">
        <w:rPr>
          <w:bCs/>
        </w:rPr>
        <w:t>Issue2: Remaining Views are having column aligmnet issue When user navigates from RowGroup/Column View"</w:t>
      </w:r>
    </w:p>
    <w:p w14:paraId="41B0A227" w14:textId="77777777" w:rsidR="00402752" w:rsidRPr="00ED17FD" w:rsidRDefault="00000000" w:rsidP="00ED17FD">
      <w:pPr>
        <w:rPr>
          <w:bCs/>
        </w:rPr>
      </w:pPr>
      <w:r w:rsidRPr="00ED17FD">
        <w:rPr>
          <w:b/>
        </w:rPr>
        <w:t>Task ID-010363</w:t>
      </w:r>
      <w:r w:rsidRPr="00ED17FD">
        <w:rPr>
          <w:bCs/>
        </w:rPr>
        <w:t>        Issue Description: If created view is having more records(having scroll bar), then view functionality is disappearing        Accept iview 8-11</w:t>
      </w:r>
    </w:p>
    <w:p w14:paraId="30498929" w14:textId="77777777" w:rsidR="00402752" w:rsidRPr="00ED17FD" w:rsidRDefault="00000000" w:rsidP="00ED17FD">
      <w:pPr>
        <w:rPr>
          <w:bCs/>
        </w:rPr>
      </w:pPr>
      <w:r w:rsidRPr="00ED17FD">
        <w:rPr>
          <w:b/>
        </w:rPr>
        <w:t>Task ID-010360</w:t>
      </w:r>
      <w:r w:rsidRPr="00ED17FD">
        <w:rPr>
          <w:bCs/>
        </w:rPr>
        <w:t>        Issue Description:When a user adds a new iview from the Main View, iview does not automatically refresh.</w:t>
      </w:r>
    </w:p>
    <w:p w14:paraId="101FBF51" w14:textId="77777777" w:rsidR="00402752" w:rsidRPr="00ED17FD" w:rsidRDefault="00000000" w:rsidP="00ED17FD">
      <w:pPr>
        <w:rPr>
          <w:bCs/>
        </w:rPr>
      </w:pPr>
      <w:r w:rsidRPr="00ED17FD">
        <w:rPr>
          <w:b/>
        </w:rPr>
        <w:t>Task ID-010359</w:t>
      </w:r>
      <w:r w:rsidRPr="00ED17FD">
        <w:rPr>
          <w:bCs/>
        </w:rPr>
        <w:t>        "PRECOND: Iview should contain two views- RowGrouping and Coulmn View.The iview column is expanded in column view when a user switches from column to RowGrouping view and back again."</w:t>
      </w:r>
    </w:p>
    <w:p w14:paraId="2CFB3C9A" w14:textId="77777777" w:rsidR="00402752" w:rsidRPr="00ED17FD" w:rsidRDefault="00000000" w:rsidP="00ED17FD">
      <w:pPr>
        <w:rPr>
          <w:bCs/>
        </w:rPr>
      </w:pPr>
      <w:r w:rsidRPr="00ED17FD">
        <w:rPr>
          <w:b/>
        </w:rPr>
        <w:t>Task ID-010358</w:t>
      </w:r>
      <w:r w:rsidRPr="00ED17FD">
        <w:rPr>
          <w:bCs/>
        </w:rPr>
        <w:t>        "PRECOND: Iview should contain two views- RowGrouping and Coulmn View</w:t>
      </w:r>
    </w:p>
    <w:p w14:paraId="3D509FEF" w14:textId="77777777" w:rsidR="00402752" w:rsidRPr="00ED17FD" w:rsidRDefault="00000000" w:rsidP="00ED17FD">
      <w:pPr>
        <w:rPr>
          <w:bCs/>
        </w:rPr>
      </w:pPr>
      <w:r w:rsidRPr="00ED17FD">
        <w:rPr>
          <w:bCs/>
        </w:rPr>
        <w:t>Issue 1: Showing warning message as ""Please enable the dependent columns"" when a user switches from Column View to RowGrouping View.</w:t>
      </w:r>
    </w:p>
    <w:p w14:paraId="5914724F" w14:textId="77777777" w:rsidR="00402752" w:rsidRPr="00ED17FD" w:rsidRDefault="00000000" w:rsidP="00ED17FD">
      <w:pPr>
        <w:rPr>
          <w:bCs/>
        </w:rPr>
      </w:pPr>
      <w:r w:rsidRPr="00ED17FD">
        <w:rPr>
          <w:bCs/>
        </w:rPr>
        <w:t>Issue 2: When the user switched from column view to row group view, the row grouping functionality disappeared."</w:t>
      </w:r>
    </w:p>
    <w:p w14:paraId="00721C6A" w14:textId="478D9EFD" w:rsidR="00402752" w:rsidRPr="00ED17FD" w:rsidRDefault="00000000" w:rsidP="00ED17FD">
      <w:pPr>
        <w:rPr>
          <w:bCs/>
        </w:rPr>
      </w:pPr>
      <w:r w:rsidRPr="00ED17FD">
        <w:rPr>
          <w:b/>
        </w:rPr>
        <w:lastRenderedPageBreak/>
        <w:t>Task ID-010397</w:t>
      </w:r>
      <w:r w:rsidRPr="00ED17FD">
        <w:rPr>
          <w:bCs/>
        </w:rPr>
        <w:t>  </w:t>
      </w:r>
      <w:r w:rsidR="00ED17FD">
        <w:rPr>
          <w:bCs/>
        </w:rPr>
        <w:t>:</w:t>
      </w:r>
      <w:r w:rsidRPr="00ED17FD">
        <w:rPr>
          <w:bCs/>
        </w:rPr>
        <w:t>  "Product Issue : In Iview Views based on condition highlight is highlighting, however for some records the amount of highlighted color is different."</w:t>
      </w:r>
    </w:p>
    <w:p w14:paraId="34B8CE93" w14:textId="77777777" w:rsidR="00402752" w:rsidRPr="00ED17FD" w:rsidRDefault="00000000" w:rsidP="00ED17FD">
      <w:pPr>
        <w:rPr>
          <w:bCs/>
        </w:rPr>
      </w:pPr>
      <w:r w:rsidRPr="00ED17FD">
        <w:rPr>
          <w:b/>
        </w:rPr>
        <w:t>Task ID-010396</w:t>
      </w:r>
      <w:r w:rsidRPr="00ED17FD">
        <w:rPr>
          <w:bCs/>
        </w:rPr>
        <w:t>        "RowGroup functionality is being acquired by other views.  When user switches from Row Group View to Other views,</w:t>
      </w:r>
    </w:p>
    <w:p w14:paraId="30D99C7F" w14:textId="77777777" w:rsidR="00402752" w:rsidRPr="00ED17FD" w:rsidRDefault="00000000" w:rsidP="00ED17FD">
      <w:pPr>
        <w:rPr>
          <w:bCs/>
        </w:rPr>
      </w:pPr>
      <w:r w:rsidRPr="00ED17FD">
        <w:rPr>
          <w:bCs/>
        </w:rPr>
        <w:t>NOTE: Issue exists in Oracle Instance also-Screen Name-Iview with Views"</w:t>
      </w:r>
    </w:p>
    <w:p w14:paraId="275570DE" w14:textId="77777777" w:rsidR="00402752" w:rsidRPr="00ED17FD" w:rsidRDefault="00000000" w:rsidP="00ED17FD">
      <w:pPr>
        <w:rPr>
          <w:bCs/>
        </w:rPr>
      </w:pPr>
      <w:r w:rsidRPr="00ED17FD">
        <w:rPr>
          <w:b/>
        </w:rPr>
        <w:t>Task ID-010395</w:t>
      </w:r>
      <w:r w:rsidRPr="00ED17FD">
        <w:rPr>
          <w:bCs/>
        </w:rPr>
        <w:t>        "Main is not refreshing when user switches from Filter/RowGroup/Highlight view to Main View</w:t>
      </w:r>
    </w:p>
    <w:p w14:paraId="13D7C3BD" w14:textId="77777777" w:rsidR="00402752" w:rsidRPr="00ED17FD" w:rsidRDefault="00000000" w:rsidP="00ED17FD">
      <w:pPr>
        <w:rPr>
          <w:bCs/>
        </w:rPr>
      </w:pPr>
      <w:r w:rsidRPr="00ED17FD">
        <w:rPr>
          <w:bCs/>
        </w:rPr>
        <w:t>NOTE: Issue exists in Oracle Instance also"</w:t>
      </w:r>
    </w:p>
    <w:p w14:paraId="577CE5A4" w14:textId="77777777" w:rsidR="00402752" w:rsidRPr="00ED17FD" w:rsidRDefault="00000000" w:rsidP="00ED17FD">
      <w:pPr>
        <w:rPr>
          <w:bCs/>
        </w:rPr>
      </w:pPr>
      <w:r w:rsidRPr="00ED17FD">
        <w:rPr>
          <w:b/>
        </w:rPr>
        <w:t>Task ID-010576</w:t>
      </w:r>
      <w:r w:rsidRPr="00ED17FD">
        <w:rPr>
          <w:bCs/>
        </w:rPr>
        <w:t>        After saving responsibility with disabled structure access, it getting enabled automatically when we load the responsibility again.</w:t>
      </w:r>
    </w:p>
    <w:p w14:paraId="6D829AB5" w14:textId="77777777" w:rsidR="00402752" w:rsidRPr="00ED17FD" w:rsidRDefault="00000000" w:rsidP="00ED17FD">
      <w:pPr>
        <w:rPr>
          <w:bCs/>
        </w:rPr>
      </w:pPr>
      <w:r w:rsidRPr="00ED17FD">
        <w:rPr>
          <w:b/>
        </w:rPr>
        <w:t>Task ID-010583</w:t>
      </w:r>
      <w:r w:rsidRPr="00ED17FD">
        <w:rPr>
          <w:bCs/>
        </w:rPr>
        <w:t xml:space="preserve"> -- Description: Home Configuration- Created button is not appearing in the home page if the user creates a home card without a data source and with a button.</w:t>
      </w:r>
    </w:p>
    <w:p w14:paraId="4675F6E8" w14:textId="77777777" w:rsidR="00402752" w:rsidRPr="00ED17FD" w:rsidRDefault="00000000" w:rsidP="00ED17FD">
      <w:pPr>
        <w:rPr>
          <w:bCs/>
        </w:rPr>
      </w:pPr>
      <w:r w:rsidRPr="00ED17FD">
        <w:rPr>
          <w:b/>
        </w:rPr>
        <w:t>Task ID-010553</w:t>
      </w:r>
      <w:r w:rsidRPr="00ED17FD">
        <w:rPr>
          <w:bCs/>
        </w:rPr>
        <w:t xml:space="preserve"> -- Requirement: Home Configuration - Datasource, For open Tstruct/Iview/Custom, Link should define with Prefix of 't' for Tstructs, 'i' for Iviews and 'c' for Custom pages</w:t>
      </w:r>
    </w:p>
    <w:p w14:paraId="368E0483" w14:textId="77777777" w:rsidR="00402752" w:rsidRPr="00ED17FD" w:rsidRDefault="00000000" w:rsidP="00ED17FD">
      <w:pPr>
        <w:rPr>
          <w:bCs/>
        </w:rPr>
      </w:pPr>
      <w:r w:rsidRPr="00ED17FD">
        <w:rPr>
          <w:b/>
        </w:rPr>
        <w:t>Task ID-010554</w:t>
      </w:r>
      <w:r w:rsidRPr="00ED17FD">
        <w:rPr>
          <w:bCs/>
        </w:rPr>
        <w:t xml:space="preserve"> -- Requirement: Home Configuration - Card width Should Adjust based on Card Caption.</w:t>
      </w:r>
    </w:p>
    <w:p w14:paraId="014FF474" w14:textId="77777777" w:rsidR="00402752" w:rsidRPr="00ED17FD" w:rsidRDefault="00000000" w:rsidP="00ED17FD">
      <w:pPr>
        <w:rPr>
          <w:bCs/>
        </w:rPr>
      </w:pPr>
      <w:r w:rsidRPr="00ED17FD">
        <w:rPr>
          <w:b/>
        </w:rPr>
        <w:t>Task ID-010548</w:t>
      </w:r>
      <w:r w:rsidRPr="00ED17FD">
        <w:rPr>
          <w:bCs/>
        </w:rPr>
        <w:t xml:space="preserve"> -- Description: Queue listing - When user Click on Add Form to Queue button in Outbound queue, it is opening Outbound queue mapping screen behind the Config studio</w:t>
      </w:r>
    </w:p>
    <w:p w14:paraId="7361B7F7" w14:textId="77777777" w:rsidR="00402752" w:rsidRPr="00ED17FD" w:rsidRDefault="00000000" w:rsidP="00ED17FD">
      <w:pPr>
        <w:rPr>
          <w:bCs/>
        </w:rPr>
      </w:pPr>
      <w:r w:rsidRPr="00ED17FD">
        <w:rPr>
          <w:b/>
        </w:rPr>
        <w:t>Task ID-010569</w:t>
      </w:r>
      <w:r w:rsidRPr="00ED17FD">
        <w:rPr>
          <w:bCs/>
        </w:rPr>
        <w:t xml:space="preserve"> -- Description: Display Details- Issue1: The display details for  Grid and Non Grid columns which are in right most position are partially visible.Issue2: In GridDC, columns which are out of the frame, Display Details are not showing</w:t>
      </w:r>
    </w:p>
    <w:p w14:paraId="06DB76EC" w14:textId="77777777" w:rsidR="00402752" w:rsidRPr="00ED17FD" w:rsidRDefault="00000000" w:rsidP="00ED17FD">
      <w:pPr>
        <w:rPr>
          <w:bCs/>
        </w:rPr>
      </w:pPr>
      <w:r w:rsidRPr="00ED17FD">
        <w:rPr>
          <w:b/>
        </w:rPr>
        <w:t>Task ID-009576</w:t>
      </w:r>
      <w:r w:rsidRPr="00ED17FD">
        <w:rPr>
          <w:bCs/>
        </w:rPr>
        <w:t xml:space="preserve"> -- If the user tries to submit the form without completing the mandatory columns, the validation message is correctly shown. However, As per the customer's request, the system should also highlight the field, and cursor control should be moved to the corresponding column.</w:t>
      </w:r>
    </w:p>
    <w:p w14:paraId="2C6DE1E0" w14:textId="77777777" w:rsidR="00402752" w:rsidRPr="00ED17FD" w:rsidRDefault="00000000" w:rsidP="00ED17FD">
      <w:pPr>
        <w:rPr>
          <w:bCs/>
        </w:rPr>
      </w:pPr>
      <w:r w:rsidRPr="00ED17FD">
        <w:rPr>
          <w:b/>
        </w:rPr>
        <w:t>Task ID-010589</w:t>
      </w:r>
      <w:r w:rsidRPr="00ED17FD">
        <w:rPr>
          <w:bCs/>
        </w:rPr>
        <w:t xml:space="preserve"> -- Issue Description: Unable to view the created events in Calendar.</w:t>
      </w:r>
    </w:p>
    <w:p w14:paraId="0E7F1350" w14:textId="77777777" w:rsidR="00402752" w:rsidRPr="00ED17FD" w:rsidRDefault="00000000" w:rsidP="00ED17FD">
      <w:pPr>
        <w:rPr>
          <w:bCs/>
        </w:rPr>
      </w:pPr>
      <w:r w:rsidRPr="00ED17FD">
        <w:rPr>
          <w:b/>
        </w:rPr>
        <w:t>Task ID-010581</w:t>
      </w:r>
      <w:r w:rsidRPr="00ED17FD">
        <w:rPr>
          <w:bCs/>
        </w:rPr>
        <w:t xml:space="preserve"> -- Issue Description:PEG-In Active List If a user has completed tasks and there are no pending tasks in their Active list, the TaskList is not visible</w:t>
      </w:r>
    </w:p>
    <w:p w14:paraId="3C149BBC" w14:textId="77777777" w:rsidR="00402752" w:rsidRPr="00ED17FD" w:rsidRDefault="00000000" w:rsidP="00ED17FD">
      <w:pPr>
        <w:rPr>
          <w:bCs/>
        </w:rPr>
      </w:pPr>
      <w:r w:rsidRPr="00ED17FD">
        <w:rPr>
          <w:b/>
        </w:rPr>
        <w:t>Task ID-010592</w:t>
      </w:r>
      <w:r w:rsidRPr="00ED17FD">
        <w:rPr>
          <w:bCs/>
        </w:rPr>
        <w:t xml:space="preserve"> - QA - RUNTIME(Settings) - Toggle button size for English and other languages is different.</w:t>
      </w:r>
    </w:p>
    <w:p w14:paraId="7DA7538F" w14:textId="77777777" w:rsidR="00402752" w:rsidRPr="00ED17FD" w:rsidRDefault="00000000" w:rsidP="00ED17FD">
      <w:pPr>
        <w:rPr>
          <w:bCs/>
        </w:rPr>
      </w:pPr>
      <w:r w:rsidRPr="00ED17FD">
        <w:rPr>
          <w:b/>
        </w:rPr>
        <w:t>Task ID-010394</w:t>
      </w:r>
      <w:r w:rsidRPr="00ED17FD">
        <w:rPr>
          <w:bCs/>
        </w:rPr>
        <w:t xml:space="preserve"> - When user selects more no of values in Multiselect and Checklist Fields</w:t>
      </w:r>
    </w:p>
    <w:p w14:paraId="173D941B" w14:textId="77777777" w:rsidR="00402752" w:rsidRPr="00ED17FD" w:rsidRDefault="00000000" w:rsidP="00ED17FD">
      <w:pPr>
        <w:rPr>
          <w:bCs/>
        </w:rPr>
      </w:pPr>
      <w:r w:rsidRPr="00ED17FD">
        <w:rPr>
          <w:bCs/>
        </w:rPr>
        <w:lastRenderedPageBreak/>
        <w:t>Issue 1: Remove all items icon is disappearing when user collapse the Menu</w:t>
      </w:r>
    </w:p>
    <w:p w14:paraId="30678CBA" w14:textId="77777777" w:rsidR="00402752" w:rsidRPr="00ED17FD" w:rsidRDefault="00000000" w:rsidP="00ED17FD">
      <w:pPr>
        <w:rPr>
          <w:bCs/>
        </w:rPr>
      </w:pPr>
      <w:r w:rsidRPr="00ED17FD">
        <w:rPr>
          <w:bCs/>
        </w:rPr>
        <w:t>Issue 2: Remove all items icon is overlapping when user expand the Menu</w:t>
      </w:r>
    </w:p>
    <w:p w14:paraId="0F8E88E6" w14:textId="77777777" w:rsidR="00402752" w:rsidRPr="00ED17FD" w:rsidRDefault="00000000" w:rsidP="00ED17FD">
      <w:pPr>
        <w:rPr>
          <w:bCs/>
        </w:rPr>
      </w:pPr>
      <w:r w:rsidRPr="00ED17FD">
        <w:rPr>
          <w:b/>
        </w:rPr>
        <w:t>Task ID-010593</w:t>
      </w:r>
      <w:r w:rsidRPr="00ED17FD">
        <w:rPr>
          <w:bCs/>
        </w:rPr>
        <w:t xml:space="preserve"> - DOP - Through parent report child report is opening then user closes the popup of the child report the parent report is not refreshing in runtime.</w:t>
      </w:r>
    </w:p>
    <w:p w14:paraId="6A26A469" w14:textId="77777777" w:rsidR="00402752" w:rsidRPr="00ED17FD" w:rsidRDefault="00000000" w:rsidP="00ED17FD">
      <w:pPr>
        <w:rPr>
          <w:bCs/>
        </w:rPr>
      </w:pPr>
      <w:r w:rsidRPr="00ED17FD">
        <w:rPr>
          <w:bCs/>
        </w:rPr>
        <w:t>Note : Even user enables the Refresh parent on close button.</w:t>
      </w:r>
    </w:p>
    <w:p w14:paraId="677E4D93" w14:textId="77777777" w:rsidR="00402752" w:rsidRPr="00ED17FD" w:rsidRDefault="00000000" w:rsidP="00ED17FD">
      <w:pPr>
        <w:rPr>
          <w:bCs/>
        </w:rPr>
      </w:pPr>
      <w:r w:rsidRPr="00ED17FD">
        <w:rPr>
          <w:b/>
        </w:rPr>
        <w:t>Task ID-010571</w:t>
      </w:r>
      <w:r w:rsidRPr="00ED17FD">
        <w:rPr>
          <w:bCs/>
        </w:rPr>
        <w:t xml:space="preserve"> -- While Applying Redis Connection in config.aspx URL, unable to save the connection since it is asking to fill the ARM Connection details</w:t>
      </w:r>
    </w:p>
    <w:p w14:paraId="7372DCC9" w14:textId="77777777" w:rsidR="00402752" w:rsidRPr="00ED17FD" w:rsidRDefault="00000000" w:rsidP="00ED17FD">
      <w:pPr>
        <w:rPr>
          <w:bCs/>
        </w:rPr>
      </w:pPr>
      <w:r w:rsidRPr="00ED17FD">
        <w:rPr>
          <w:b/>
        </w:rPr>
        <w:t>Task ID-010574</w:t>
      </w:r>
      <w:r w:rsidRPr="00ED17FD">
        <w:rPr>
          <w:bCs/>
        </w:rPr>
        <w:t xml:space="preserve"> -- Showing error on click of ViewHistory and ViewForm Button in Active lists</w:t>
      </w:r>
    </w:p>
    <w:p w14:paraId="188D09CD" w14:textId="77777777" w:rsidR="00402752" w:rsidRPr="00ED17FD" w:rsidRDefault="00000000" w:rsidP="00ED17FD">
      <w:pPr>
        <w:rPr>
          <w:bCs/>
        </w:rPr>
      </w:pPr>
      <w:r w:rsidRPr="00ED17FD">
        <w:rPr>
          <w:b/>
        </w:rPr>
        <w:t>Task ID-010575</w:t>
      </w:r>
      <w:r w:rsidRPr="00ED17FD">
        <w:rPr>
          <w:bCs/>
        </w:rPr>
        <w:t xml:space="preserve"> -- In run time, api dropdown and accept api field not working if the arm script url set</w:t>
      </w:r>
    </w:p>
    <w:p w14:paraId="75BDBDD5" w14:textId="77777777" w:rsidR="00402752" w:rsidRPr="00ED17FD" w:rsidRDefault="00000000" w:rsidP="00ED17FD">
      <w:pPr>
        <w:rPr>
          <w:bCs/>
        </w:rPr>
      </w:pPr>
      <w:r w:rsidRPr="00ED17FD">
        <w:rPr>
          <w:b/>
        </w:rPr>
        <w:t>Task ID-010563</w:t>
      </w:r>
      <w:r w:rsidRPr="00ED17FD">
        <w:rPr>
          <w:bCs/>
        </w:rPr>
        <w:t xml:space="preserve"> -- Once the Process Master is created, on click of Process Name throwing error as "File name doesn't exist"</w:t>
      </w:r>
    </w:p>
    <w:p w14:paraId="0B2895B5" w14:textId="77777777" w:rsidR="00402752" w:rsidRPr="00ED17FD" w:rsidRDefault="00000000" w:rsidP="00ED17FD">
      <w:pPr>
        <w:rPr>
          <w:bCs/>
        </w:rPr>
      </w:pPr>
      <w:r w:rsidRPr="00ED17FD">
        <w:rPr>
          <w:b/>
        </w:rPr>
        <w:t>Task ID-010562</w:t>
      </w:r>
      <w:r w:rsidRPr="00ED17FD">
        <w:rPr>
          <w:bCs/>
        </w:rPr>
        <w:t xml:space="preserve"> -- Based on the AutoPrint Definition, Direct Print is not working</w:t>
      </w:r>
    </w:p>
    <w:p w14:paraId="2F040803" w14:textId="77777777" w:rsidR="00402752" w:rsidRPr="00ED17FD" w:rsidRDefault="00000000" w:rsidP="00ED17FD">
      <w:pPr>
        <w:rPr>
          <w:bCs/>
        </w:rPr>
      </w:pPr>
      <w:r w:rsidRPr="00ED17FD">
        <w:rPr>
          <w:b/>
        </w:rPr>
        <w:t>Task ID-010557</w:t>
      </w:r>
      <w:r w:rsidRPr="00ED17FD">
        <w:rPr>
          <w:bCs/>
        </w:rPr>
        <w:t xml:space="preserve"> -- Forms - New link should be included in config studio and on click of this iview it should open ad___rel</w:t>
      </w:r>
    </w:p>
    <w:p w14:paraId="48B42AF7" w14:textId="77777777" w:rsidR="00402752" w:rsidRPr="00ED17FD" w:rsidRDefault="00000000" w:rsidP="00ED17FD">
      <w:pPr>
        <w:rPr>
          <w:bCs/>
        </w:rPr>
      </w:pPr>
      <w:r w:rsidRPr="00ED17FD">
        <w:rPr>
          <w:b/>
        </w:rPr>
        <w:t>Task ID-010558</w:t>
      </w:r>
      <w:r w:rsidRPr="00ED17FD">
        <w:rPr>
          <w:bCs/>
        </w:rPr>
        <w:t xml:space="preserve"> -- Move process definition, Publish API next to Forms</w:t>
      </w:r>
    </w:p>
    <w:p w14:paraId="42E11155" w14:textId="77777777" w:rsidR="00402752" w:rsidRPr="00ED17FD" w:rsidRDefault="00000000" w:rsidP="00ED17FD">
      <w:pPr>
        <w:rPr>
          <w:bCs/>
        </w:rPr>
      </w:pPr>
      <w:r w:rsidRPr="00ED17FD">
        <w:rPr>
          <w:b/>
        </w:rPr>
        <w:t>Task ID-010551</w:t>
      </w:r>
      <w:r w:rsidRPr="00ED17FD">
        <w:rPr>
          <w:bCs/>
        </w:rPr>
        <w:t xml:space="preserve"> -- Active list enhancements:</w:t>
      </w:r>
    </w:p>
    <w:p w14:paraId="4F62CE48" w14:textId="77777777" w:rsidR="00402752" w:rsidRPr="00ED17FD" w:rsidRDefault="00000000" w:rsidP="00ED17FD">
      <w:pPr>
        <w:rPr>
          <w:bCs/>
        </w:rPr>
      </w:pPr>
      <w:r w:rsidRPr="00ED17FD">
        <w:rPr>
          <w:bCs/>
        </w:rPr>
        <w:t>Completed tasks tab</w:t>
      </w:r>
    </w:p>
    <w:p w14:paraId="1C908948" w14:textId="77777777" w:rsidR="00402752" w:rsidRPr="00ED17FD" w:rsidRDefault="00000000" w:rsidP="00ED17FD">
      <w:pPr>
        <w:rPr>
          <w:bCs/>
        </w:rPr>
      </w:pPr>
      <w:r w:rsidRPr="00ED17FD">
        <w:rPr>
          <w:bCs/>
        </w:rPr>
        <w:t>Filter/Search</w:t>
      </w:r>
    </w:p>
    <w:p w14:paraId="6FEF62EC" w14:textId="77777777" w:rsidR="00402752" w:rsidRPr="00ED17FD" w:rsidRDefault="00000000" w:rsidP="00ED17FD">
      <w:pPr>
        <w:rPr>
          <w:bCs/>
        </w:rPr>
      </w:pPr>
      <w:r w:rsidRPr="00ED17FD">
        <w:rPr>
          <w:bCs/>
        </w:rPr>
        <w:t>Bulk Approval</w:t>
      </w:r>
    </w:p>
    <w:p w14:paraId="4DB2FAC9" w14:textId="77777777" w:rsidR="00402752" w:rsidRPr="00ED17FD" w:rsidRDefault="00000000" w:rsidP="00ED17FD">
      <w:pPr>
        <w:rPr>
          <w:bCs/>
        </w:rPr>
      </w:pPr>
      <w:r w:rsidRPr="00ED17FD">
        <w:rPr>
          <w:bCs/>
        </w:rPr>
        <w:t>Show Task History</w:t>
      </w:r>
    </w:p>
    <w:p w14:paraId="664BBF05" w14:textId="77777777" w:rsidR="00402752" w:rsidRPr="00ED17FD" w:rsidRDefault="00000000" w:rsidP="00ED17FD">
      <w:pPr>
        <w:rPr>
          <w:bCs/>
        </w:rPr>
      </w:pPr>
      <w:r w:rsidRPr="00ED17FD">
        <w:rPr>
          <w:b/>
        </w:rPr>
        <w:t>Task ID-010549</w:t>
      </w:r>
      <w:r w:rsidRPr="00ED17FD">
        <w:rPr>
          <w:bCs/>
        </w:rPr>
        <w:t xml:space="preserve"> -- Landing page enhancements: Home configuration cards can be grouped folder wise.</w:t>
      </w:r>
    </w:p>
    <w:p w14:paraId="02EC0008" w14:textId="77777777" w:rsidR="00402752" w:rsidRPr="00ED17FD" w:rsidRDefault="00000000" w:rsidP="00ED17FD">
      <w:pPr>
        <w:rPr>
          <w:bCs/>
        </w:rPr>
      </w:pPr>
      <w:r w:rsidRPr="00ED17FD">
        <w:rPr>
          <w:b/>
        </w:rPr>
        <w:t>Task ID-010550 --</w:t>
      </w:r>
      <w:r w:rsidRPr="00ED17FD">
        <w:rPr>
          <w:bCs/>
        </w:rPr>
        <w:t xml:space="preserve"> Cached Save enhanced for delete row in grid dc</w:t>
      </w:r>
    </w:p>
    <w:p w14:paraId="32C9E4E2" w14:textId="77777777" w:rsidR="00402752" w:rsidRPr="00ED17FD" w:rsidRDefault="00000000" w:rsidP="00ED17FD">
      <w:pPr>
        <w:rPr>
          <w:bCs/>
        </w:rPr>
      </w:pPr>
      <w:r w:rsidRPr="00ED17FD">
        <w:rPr>
          <w:b/>
        </w:rPr>
        <w:t>Task ID-010504</w:t>
      </w:r>
      <w:r w:rsidRPr="00ED17FD">
        <w:rPr>
          <w:bCs/>
        </w:rPr>
        <w:t xml:space="preserve"> -- Product Name and Product Description are displayed correctly when the Cus Ref is present. But when the Cus Ref is removed, the Product Name and Product Description is getting changed.</w:t>
      </w:r>
    </w:p>
    <w:p w14:paraId="065E91DE" w14:textId="77777777" w:rsidR="00402752" w:rsidRPr="00ED17FD" w:rsidRDefault="00000000" w:rsidP="00ED17FD">
      <w:pPr>
        <w:rPr>
          <w:bCs/>
        </w:rPr>
      </w:pPr>
      <w:r w:rsidRPr="00ED17FD">
        <w:rPr>
          <w:b/>
        </w:rPr>
        <w:t>Task ID-010517</w:t>
      </w:r>
      <w:r w:rsidRPr="00ED17FD">
        <w:rPr>
          <w:bCs/>
        </w:rPr>
        <w:t xml:space="preserve"> -- Task Description: In file upload field, if we upload 0byte file its not displaying any toast message or alert message.</w:t>
      </w:r>
    </w:p>
    <w:p w14:paraId="750E9B02" w14:textId="77777777" w:rsidR="00402752" w:rsidRPr="00ED17FD" w:rsidRDefault="00000000" w:rsidP="00ED17FD">
      <w:pPr>
        <w:rPr>
          <w:bCs/>
        </w:rPr>
      </w:pPr>
      <w:r w:rsidRPr="00ED17FD">
        <w:rPr>
          <w:b/>
        </w:rPr>
        <w:lastRenderedPageBreak/>
        <w:t>Task ID-010463</w:t>
      </w:r>
      <w:r w:rsidRPr="00ED17FD">
        <w:rPr>
          <w:bCs/>
        </w:rPr>
        <w:t xml:space="preserve"> -- Description - In Check Level - On Click of View Form it is showing Reject button but For Check level by default it should show Check and Return buttons</w:t>
      </w:r>
    </w:p>
    <w:p w14:paraId="4C5D7FC1" w14:textId="77777777" w:rsidR="00402752" w:rsidRPr="00ED17FD" w:rsidRDefault="00000000" w:rsidP="00ED17FD">
      <w:pPr>
        <w:rPr>
          <w:bCs/>
        </w:rPr>
      </w:pPr>
      <w:r w:rsidRPr="00ED17FD">
        <w:rPr>
          <w:b/>
        </w:rPr>
        <w:t>Task ID-010436</w:t>
      </w:r>
      <w:r w:rsidRPr="00ED17FD">
        <w:rPr>
          <w:bCs/>
        </w:rPr>
        <w:t xml:space="preserve"> -  we can't be able to add a new row After deleting all rows in table field by clicking add new row button. New row add Button is not working. Note:- issue happening in both grid and non-grid table field.</w:t>
      </w:r>
    </w:p>
    <w:p w14:paraId="39FAFBD6" w14:textId="77777777" w:rsidR="00402752" w:rsidRPr="00ED17FD" w:rsidRDefault="00000000" w:rsidP="00ED17FD">
      <w:pPr>
        <w:rPr>
          <w:bCs/>
        </w:rPr>
      </w:pPr>
      <w:r w:rsidRPr="00ED17FD">
        <w:rPr>
          <w:b/>
        </w:rPr>
        <w:t>Task ID-010435</w:t>
      </w:r>
      <w:r w:rsidRPr="00ED17FD">
        <w:rPr>
          <w:bCs/>
        </w:rPr>
        <w:t xml:space="preserve"> - Requirement:- There should be an option for selecting all rows check box in table field.</w:t>
      </w:r>
    </w:p>
    <w:p w14:paraId="6C9C09B8" w14:textId="77777777" w:rsidR="00402752" w:rsidRPr="00ED17FD" w:rsidRDefault="00000000" w:rsidP="00ED17FD">
      <w:pPr>
        <w:rPr>
          <w:bCs/>
        </w:rPr>
      </w:pPr>
      <w:r w:rsidRPr="00ED17FD">
        <w:rPr>
          <w:b/>
        </w:rPr>
        <w:t>Task ID-010518 -</w:t>
      </w:r>
      <w:r w:rsidRPr="00ED17FD">
        <w:rPr>
          <w:bCs/>
        </w:rPr>
        <w:t>ALLSec- Create an User by Enabling only OTP Authentication, Observe that when user click on Resend OTP it is navigating to Change Password Screen</w:t>
      </w:r>
    </w:p>
    <w:p w14:paraId="392DD4E6" w14:textId="77777777" w:rsidR="00402752" w:rsidRPr="00ED17FD" w:rsidRDefault="00000000" w:rsidP="00ED17FD">
      <w:pPr>
        <w:rPr>
          <w:bCs/>
        </w:rPr>
      </w:pPr>
      <w:r w:rsidRPr="00ED17FD">
        <w:rPr>
          <w:b/>
        </w:rPr>
        <w:t>Task ID-010516</w:t>
      </w:r>
      <w:r w:rsidRPr="00ED17FD">
        <w:rPr>
          <w:bCs/>
        </w:rPr>
        <w:t xml:space="preserve"> -ALLSec- Open Client Pay Code Listing, Click on Demo and click on Insert hyperlink in Grid DC - it will open Insert Company Paycodes - If user open same screen again and Click on Insert hyperlink for same row - then Insert Company Paycodes screen is refreshing and loading in new Mode</w:t>
      </w:r>
    </w:p>
    <w:p w14:paraId="2E4D5B8A" w14:textId="77777777" w:rsidR="00402752" w:rsidRPr="00ED17FD" w:rsidRDefault="00000000" w:rsidP="00ED17FD">
      <w:pPr>
        <w:rPr>
          <w:bCs/>
        </w:rPr>
      </w:pPr>
      <w:r w:rsidRPr="00ED17FD">
        <w:rPr>
          <w:b/>
        </w:rPr>
        <w:t>Task ID-010515</w:t>
      </w:r>
      <w:r w:rsidRPr="00ED17FD">
        <w:rPr>
          <w:bCs/>
        </w:rPr>
        <w:t xml:space="preserve"> -ALLSec- Description: Fast Prints - In Report Title Text or Page Header text, if we give text with styles, at runtime, HTML tags are showing in the generated PDF file.</w:t>
      </w:r>
    </w:p>
    <w:p w14:paraId="68BD8AC2" w14:textId="77777777" w:rsidR="00402752" w:rsidRPr="00ED17FD" w:rsidRDefault="00000000" w:rsidP="00ED17FD">
      <w:pPr>
        <w:rPr>
          <w:bCs/>
        </w:rPr>
      </w:pPr>
      <w:r w:rsidRPr="00ED17FD">
        <w:rPr>
          <w:b/>
        </w:rPr>
        <w:t>Task ID-010500</w:t>
      </w:r>
      <w:r w:rsidRPr="00ED17FD">
        <w:rPr>
          <w:bCs/>
        </w:rPr>
        <w:t xml:space="preserve"> -- Description - Login to user29, Once the OTP Timer starts - resave that particular user in userlogin page .On Click of Resend OTP - user can able to login application directly without password and OTP</w:t>
      </w:r>
    </w:p>
    <w:p w14:paraId="4A811535" w14:textId="77777777" w:rsidR="00402752" w:rsidRPr="00ED17FD" w:rsidRDefault="00000000" w:rsidP="00ED17FD">
      <w:pPr>
        <w:rPr>
          <w:bCs/>
        </w:rPr>
      </w:pPr>
      <w:r w:rsidRPr="00ED17FD">
        <w:rPr>
          <w:b/>
        </w:rPr>
        <w:t>Task ID-010480</w:t>
      </w:r>
      <w:r w:rsidRPr="00ED17FD">
        <w:rPr>
          <w:bCs/>
        </w:rPr>
        <w:t xml:space="preserve"> -- Description: Create an User by Enabling Both Password and OTP Authentication, after entering Password, it is going to OTP screen but Email is not triggering to Respective Email ID</w:t>
      </w:r>
    </w:p>
    <w:p w14:paraId="55177F33" w14:textId="77777777" w:rsidR="00402752" w:rsidRPr="00ED17FD" w:rsidRDefault="00000000" w:rsidP="00ED17FD">
      <w:pPr>
        <w:rPr>
          <w:bCs/>
        </w:rPr>
      </w:pPr>
      <w:r w:rsidRPr="00ED17FD">
        <w:rPr>
          <w:b/>
        </w:rPr>
        <w:t>Task ID-010475</w:t>
      </w:r>
      <w:r w:rsidRPr="00ED17FD">
        <w:rPr>
          <w:bCs/>
        </w:rPr>
        <w:t xml:space="preserve"> -- Description - Global Import - Open Global import and select Posting request Details and import Csv file and with Group by Employee Code and Upload, Download the Failed Summary file and Observe that it is in error file - employee code and error message with employee code are different.</w:t>
      </w:r>
    </w:p>
    <w:p w14:paraId="0177A56B" w14:textId="77777777" w:rsidR="00402752" w:rsidRPr="00ED17FD" w:rsidRDefault="00000000" w:rsidP="00ED17FD">
      <w:pPr>
        <w:rPr>
          <w:bCs/>
        </w:rPr>
      </w:pPr>
      <w:r w:rsidRPr="00ED17FD">
        <w:rPr>
          <w:b/>
        </w:rPr>
        <w:t>Task ID-010462</w:t>
      </w:r>
      <w:r w:rsidRPr="00ED17FD">
        <w:rPr>
          <w:bCs/>
        </w:rPr>
        <w:t xml:space="preserve"> -- Description - PEG - In Approve level, In View Form, On Click on Return Options it is not showing Return To dropdown.In Active list - On Click of Return option it is showing Return To dropdown</w:t>
      </w:r>
    </w:p>
    <w:p w14:paraId="66119DD6" w14:textId="77777777" w:rsidR="00402752" w:rsidRPr="00ED17FD" w:rsidRDefault="00000000" w:rsidP="00ED17FD">
      <w:pPr>
        <w:rPr>
          <w:bCs/>
        </w:rPr>
      </w:pPr>
      <w:r w:rsidRPr="00ED17FD">
        <w:rPr>
          <w:b/>
        </w:rPr>
        <w:t>Task ID-010463</w:t>
      </w:r>
      <w:r w:rsidRPr="00ED17FD">
        <w:rPr>
          <w:bCs/>
        </w:rPr>
        <w:t xml:space="preserve"> -- Description - In Check Level - On Click of View Form it is showing Reject button but For Check level by default it should show Check and Return buttons</w:t>
      </w:r>
    </w:p>
    <w:p w14:paraId="265D3A27" w14:textId="77777777" w:rsidR="00ED17FD" w:rsidRDefault="00ED17FD" w:rsidP="00D743DC">
      <w:pPr>
        <w:rPr>
          <w:b/>
          <w:bCs/>
          <w:color w:val="FF0000"/>
          <w:sz w:val="24"/>
          <w:szCs w:val="24"/>
        </w:rPr>
      </w:pPr>
    </w:p>
    <w:p w14:paraId="6D881215" w14:textId="77777777" w:rsidR="00ED17FD" w:rsidRDefault="00ED17FD" w:rsidP="00D743DC">
      <w:pPr>
        <w:rPr>
          <w:b/>
          <w:bCs/>
          <w:color w:val="FF0000"/>
          <w:sz w:val="24"/>
          <w:szCs w:val="24"/>
        </w:rPr>
      </w:pPr>
    </w:p>
    <w:p w14:paraId="34ABDDF6" w14:textId="77777777" w:rsidR="00ED17FD" w:rsidRDefault="00ED17FD" w:rsidP="00D743DC">
      <w:pPr>
        <w:rPr>
          <w:b/>
          <w:bCs/>
          <w:color w:val="FF0000"/>
          <w:sz w:val="24"/>
          <w:szCs w:val="24"/>
        </w:rPr>
      </w:pPr>
    </w:p>
    <w:p w14:paraId="7E1CDAC6" w14:textId="77777777" w:rsidR="00ED17FD" w:rsidRDefault="00ED17FD" w:rsidP="00D743DC">
      <w:pPr>
        <w:rPr>
          <w:b/>
          <w:bCs/>
          <w:color w:val="FF0000"/>
          <w:sz w:val="24"/>
          <w:szCs w:val="24"/>
        </w:rPr>
      </w:pPr>
    </w:p>
    <w:p w14:paraId="223BD004" w14:textId="406F04ED" w:rsidR="00D743DC" w:rsidRPr="00D743DC" w:rsidRDefault="00D743DC" w:rsidP="00D743DC">
      <w:pPr>
        <w:rPr>
          <w:b/>
          <w:bCs/>
          <w:color w:val="FF0000"/>
          <w:sz w:val="24"/>
          <w:szCs w:val="24"/>
        </w:rPr>
      </w:pPr>
      <w:r w:rsidRPr="00D743DC">
        <w:rPr>
          <w:b/>
          <w:bCs/>
          <w:color w:val="FF0000"/>
          <w:sz w:val="24"/>
          <w:szCs w:val="24"/>
        </w:rPr>
        <w:lastRenderedPageBreak/>
        <w:t>Axpert Web 11.2.1.0_release</w:t>
      </w:r>
      <w:r>
        <w:rPr>
          <w:b/>
          <w:bCs/>
          <w:color w:val="FF0000"/>
          <w:sz w:val="24"/>
          <w:szCs w:val="24"/>
        </w:rPr>
        <w:t>37:</w:t>
      </w:r>
    </w:p>
    <w:p w14:paraId="6E27C8D9" w14:textId="77777777" w:rsidR="00402752" w:rsidRPr="00ED17FD" w:rsidRDefault="00000000" w:rsidP="00ED17FD">
      <w:pPr>
        <w:rPr>
          <w:bCs/>
        </w:rPr>
      </w:pPr>
      <w:r w:rsidRPr="00655088">
        <w:rPr>
          <w:b/>
        </w:rPr>
        <w:t>Task ID-010680</w:t>
      </w:r>
      <w:r w:rsidRPr="00ED17FD">
        <w:rPr>
          <w:bCs/>
        </w:rPr>
        <w:t xml:space="preserve"> -- Home page Cards:</w:t>
      </w:r>
    </w:p>
    <w:p w14:paraId="07511895" w14:textId="77777777" w:rsidR="00402752" w:rsidRPr="00ED17FD" w:rsidRDefault="00000000" w:rsidP="00ED17FD">
      <w:pPr>
        <w:rPr>
          <w:bCs/>
        </w:rPr>
      </w:pPr>
      <w:r w:rsidRPr="00ED17FD">
        <w:rPr>
          <w:bCs/>
        </w:rPr>
        <w:t>Hiding option for individual cards</w:t>
      </w:r>
    </w:p>
    <w:p w14:paraId="4D28C766" w14:textId="77777777" w:rsidR="00402752" w:rsidRPr="00ED17FD" w:rsidRDefault="00000000" w:rsidP="00ED17FD">
      <w:pPr>
        <w:rPr>
          <w:bCs/>
        </w:rPr>
      </w:pPr>
      <w:r w:rsidRPr="00ED17FD">
        <w:rPr>
          <w:bCs/>
        </w:rPr>
        <w:t>Description for individual cards</w:t>
      </w:r>
    </w:p>
    <w:p w14:paraId="30766188" w14:textId="77777777" w:rsidR="00402752" w:rsidRPr="00ED17FD" w:rsidRDefault="00000000" w:rsidP="00ED17FD">
      <w:pPr>
        <w:rPr>
          <w:bCs/>
        </w:rPr>
      </w:pPr>
      <w:r w:rsidRPr="00ED17FD">
        <w:rPr>
          <w:bCs/>
        </w:rPr>
        <w:t>Cards UI enhancements</w:t>
      </w:r>
    </w:p>
    <w:p w14:paraId="48887134" w14:textId="77777777" w:rsidR="00402752" w:rsidRPr="00ED17FD" w:rsidRDefault="00000000" w:rsidP="00ED17FD">
      <w:pPr>
        <w:rPr>
          <w:bCs/>
        </w:rPr>
      </w:pPr>
      <w:r w:rsidRPr="00655088">
        <w:rPr>
          <w:b/>
        </w:rPr>
        <w:t>Task ID-010681</w:t>
      </w:r>
      <w:r w:rsidRPr="00ED17FD">
        <w:rPr>
          <w:bCs/>
        </w:rPr>
        <w:t xml:space="preserve"> -- Dashboard: Dashboard Card settings UI enhancements</w:t>
      </w:r>
    </w:p>
    <w:p w14:paraId="356BA6B7" w14:textId="77777777" w:rsidR="00402752" w:rsidRPr="00ED17FD" w:rsidRDefault="00000000" w:rsidP="00ED17FD">
      <w:pPr>
        <w:rPr>
          <w:bCs/>
        </w:rPr>
      </w:pPr>
      <w:r w:rsidRPr="00655088">
        <w:rPr>
          <w:b/>
        </w:rPr>
        <w:t>Task ID-010556</w:t>
      </w:r>
      <w:r w:rsidRPr="00ED17FD">
        <w:rPr>
          <w:bCs/>
        </w:rPr>
        <w:t xml:space="preserve"> -- Requirement: Display details - If user create Display details for a field - In Runtime, Indicator should be visible</w:t>
      </w:r>
    </w:p>
    <w:p w14:paraId="7DE7979D" w14:textId="77777777" w:rsidR="00402752" w:rsidRPr="00ED17FD" w:rsidRDefault="00000000" w:rsidP="00ED17FD">
      <w:pPr>
        <w:rPr>
          <w:bCs/>
        </w:rPr>
      </w:pPr>
      <w:r w:rsidRPr="00655088">
        <w:rPr>
          <w:b/>
        </w:rPr>
        <w:t>Task ID-010670</w:t>
      </w:r>
      <w:r w:rsidRPr="00ED17FD">
        <w:rPr>
          <w:bCs/>
        </w:rPr>
        <w:t xml:space="preserve"> -- Description: In Queue listing, if user open existing Outbound Queue and Click Form Mapping List button then Outbount Queue Mapping is opening behind the Config studio</w:t>
      </w:r>
    </w:p>
    <w:p w14:paraId="38B059C5" w14:textId="77777777" w:rsidR="00402752" w:rsidRPr="00ED17FD" w:rsidRDefault="00000000" w:rsidP="00ED17FD">
      <w:pPr>
        <w:rPr>
          <w:bCs/>
        </w:rPr>
      </w:pPr>
      <w:r w:rsidRPr="00655088">
        <w:rPr>
          <w:b/>
        </w:rPr>
        <w:t>Task ID-010679</w:t>
      </w:r>
      <w:r w:rsidRPr="00ED17FD">
        <w:rPr>
          <w:bCs/>
        </w:rPr>
        <w:t xml:space="preserve"> -- 1) Changes related to 'Send messages' in Active list 2) AxNotifications for signalR</w:t>
      </w:r>
    </w:p>
    <w:p w14:paraId="6070BE98" w14:textId="77777777" w:rsidR="00402752" w:rsidRPr="00ED17FD" w:rsidRDefault="00000000" w:rsidP="00ED17FD">
      <w:pPr>
        <w:rPr>
          <w:bCs/>
        </w:rPr>
      </w:pPr>
      <w:r w:rsidRPr="00655088">
        <w:rPr>
          <w:b/>
        </w:rPr>
        <w:t>Task ID-009752</w:t>
      </w:r>
      <w:r w:rsidRPr="00ED17FD">
        <w:rPr>
          <w:bCs/>
        </w:rPr>
        <w:t xml:space="preserve"> -- User Responsibility page UI enhancements.- Axpert Web Bootstrap 5 Upgradation : Add/Edit Responsiblity Page.</w:t>
      </w:r>
    </w:p>
    <w:p w14:paraId="604CB9DD" w14:textId="77777777" w:rsidR="00402752" w:rsidRPr="00ED17FD" w:rsidRDefault="00000000" w:rsidP="00ED17FD">
      <w:pPr>
        <w:rPr>
          <w:bCs/>
        </w:rPr>
      </w:pPr>
      <w:r w:rsidRPr="00655088">
        <w:rPr>
          <w:b/>
        </w:rPr>
        <w:t>Task ID-010661</w:t>
      </w:r>
      <w:r w:rsidRPr="00ED17FD">
        <w:rPr>
          <w:bCs/>
        </w:rPr>
        <w:t xml:space="preserve"> -- Table Type Field Enhancement: Should able to hide the columns in table popup.</w:t>
      </w:r>
    </w:p>
    <w:p w14:paraId="7A833BA8" w14:textId="77777777" w:rsidR="00402752" w:rsidRPr="00ED17FD" w:rsidRDefault="00000000" w:rsidP="00ED17FD">
      <w:pPr>
        <w:rPr>
          <w:bCs/>
        </w:rPr>
      </w:pPr>
      <w:r w:rsidRPr="00ED17FD">
        <w:rPr>
          <w:bCs/>
        </w:rPr>
        <w:t>Note: hide node needs to be added with value as t' in particular column json</w:t>
      </w:r>
    </w:p>
    <w:p w14:paraId="17949D36" w14:textId="77777777" w:rsidR="00402752" w:rsidRPr="00ED17FD" w:rsidRDefault="00000000" w:rsidP="00ED17FD">
      <w:pPr>
        <w:rPr>
          <w:bCs/>
        </w:rPr>
      </w:pPr>
      <w:r w:rsidRPr="00ED17FD">
        <w:rPr>
          <w:bCs/>
        </w:rPr>
        <w:t>Sample JSON:</w:t>
      </w:r>
    </w:p>
    <w:p w14:paraId="3B5FD9CA" w14:textId="77777777" w:rsidR="00402752" w:rsidRPr="00ED17FD" w:rsidRDefault="00000000" w:rsidP="00ED17FD">
      <w:pPr>
        <w:rPr>
          <w:bCs/>
        </w:rPr>
      </w:pPr>
      <w:r w:rsidRPr="00ED17FD">
        <w:rPr>
          <w:bCs/>
        </w:rPr>
        <w:t>{ "props": { "type": "table", "colcount": "3", "rowcount": "1", "addrow": "t", "deleterow": "t", "valueseparator": "|", "rowseparator": "^", "sql":"select username from axusers order by 1" }, "columns": { "1": { "caption": "StudName", "name": "username", "value": "", "source": "", "exp": "", "vexp": "","allowempty":"f" }, "2": { "caption": "Qualification", "name": "Qualification", "value": "", "source": "", "exp": "", "vexp": "","hide":"t" } , "3": { "caption": "College", "name": "College", "value": "", "source": "", "exp": "", "vexp": "","readyonly":"t" } } }</w:t>
      </w:r>
    </w:p>
    <w:p w14:paraId="6732E48F" w14:textId="77777777" w:rsidR="00402752" w:rsidRPr="00ED17FD" w:rsidRDefault="00000000" w:rsidP="00ED17FD">
      <w:pPr>
        <w:rPr>
          <w:bCs/>
        </w:rPr>
      </w:pPr>
      <w:r w:rsidRPr="00655088">
        <w:rPr>
          <w:b/>
        </w:rPr>
        <w:t>Task ID-009247</w:t>
      </w:r>
      <w:r w:rsidRPr="00ED17FD">
        <w:rPr>
          <w:bCs/>
        </w:rPr>
        <w:t xml:space="preserve"> -- Tstruct Grid enhancement for column Freezing.</w:t>
      </w:r>
    </w:p>
    <w:p w14:paraId="26773B69" w14:textId="77777777" w:rsidR="00402752" w:rsidRPr="00ED17FD" w:rsidRDefault="00000000" w:rsidP="00ED17FD">
      <w:pPr>
        <w:rPr>
          <w:bCs/>
        </w:rPr>
      </w:pPr>
      <w:r w:rsidRPr="00ED17FD">
        <w:rPr>
          <w:bCs/>
        </w:rPr>
        <w:t>Note: New button introduced in grid Dc to choose the column which needs to be freezed</w:t>
      </w:r>
    </w:p>
    <w:p w14:paraId="472EEF7B" w14:textId="77777777" w:rsidR="00402752" w:rsidRPr="00ED17FD" w:rsidRDefault="00000000" w:rsidP="00ED17FD">
      <w:pPr>
        <w:rPr>
          <w:bCs/>
        </w:rPr>
      </w:pPr>
      <w:r w:rsidRPr="00655088">
        <w:rPr>
          <w:b/>
        </w:rPr>
        <w:t>Task ID-010599</w:t>
      </w:r>
      <w:r w:rsidRPr="00ED17FD">
        <w:rPr>
          <w:bCs/>
        </w:rPr>
        <w:t xml:space="preserve"> --Issue Description : BDF Issue : Round off is not calculating properly.</w:t>
      </w:r>
    </w:p>
    <w:p w14:paraId="6EA60E55" w14:textId="77777777" w:rsidR="00402752" w:rsidRPr="00ED17FD" w:rsidRDefault="00000000" w:rsidP="00ED17FD">
      <w:pPr>
        <w:rPr>
          <w:bCs/>
        </w:rPr>
      </w:pPr>
      <w:r w:rsidRPr="00ED17FD">
        <w:rPr>
          <w:bCs/>
        </w:rPr>
        <w:t>Issue 1 : After filled the values through fillgrid the round off is not calculating properly.</w:t>
      </w:r>
    </w:p>
    <w:p w14:paraId="7380CC1C" w14:textId="77777777" w:rsidR="00402752" w:rsidRPr="00ED17FD" w:rsidRDefault="00000000" w:rsidP="00ED17FD">
      <w:pPr>
        <w:rPr>
          <w:bCs/>
        </w:rPr>
      </w:pPr>
      <w:r w:rsidRPr="00ED17FD">
        <w:rPr>
          <w:bCs/>
        </w:rPr>
        <w:t>Issue 2 : After submit the form then the Round off is not working.</w:t>
      </w:r>
    </w:p>
    <w:p w14:paraId="2F234A7B" w14:textId="77777777" w:rsidR="00402752" w:rsidRPr="00ED17FD" w:rsidRDefault="00000000" w:rsidP="00ED17FD">
      <w:pPr>
        <w:rPr>
          <w:bCs/>
        </w:rPr>
      </w:pPr>
      <w:r w:rsidRPr="00655088">
        <w:rPr>
          <w:b/>
        </w:rPr>
        <w:lastRenderedPageBreak/>
        <w:t>Task ID-010663</w:t>
      </w:r>
      <w:r w:rsidRPr="00ED17FD">
        <w:rPr>
          <w:bCs/>
        </w:rPr>
        <w:t xml:space="preserve"> -- Enabled loader to avoid the button click on during more file upload processing.</w:t>
      </w:r>
    </w:p>
    <w:p w14:paraId="77ED1158" w14:textId="77777777" w:rsidR="00402752" w:rsidRPr="00ED17FD" w:rsidRDefault="00000000" w:rsidP="00ED17FD">
      <w:pPr>
        <w:rPr>
          <w:bCs/>
        </w:rPr>
      </w:pPr>
      <w:r w:rsidRPr="00655088">
        <w:rPr>
          <w:b/>
        </w:rPr>
        <w:t>Task ID-010588</w:t>
      </w:r>
      <w:r w:rsidRPr="00ED17FD">
        <w:rPr>
          <w:bCs/>
        </w:rPr>
        <w:t xml:space="preserve"> -- description:  input JSON is not generating automatically when the required fields are selected/submitted in publish API.</w:t>
      </w:r>
    </w:p>
    <w:p w14:paraId="5CBF53CE" w14:textId="77777777" w:rsidR="00402752" w:rsidRPr="00ED17FD" w:rsidRDefault="00000000" w:rsidP="00ED17FD">
      <w:pPr>
        <w:rPr>
          <w:bCs/>
        </w:rPr>
      </w:pPr>
      <w:r w:rsidRPr="00655088">
        <w:rPr>
          <w:b/>
        </w:rPr>
        <w:t>Task ID-010356</w:t>
      </w:r>
      <w:r w:rsidRPr="00ED17FD">
        <w:rPr>
          <w:bCs/>
        </w:rPr>
        <w:t xml:space="preserve"> -- Task Description: User can't be able to delete multiple records from listview in genmap source form. While deleting getting toast message as "Database connection lost. Please delete the transaction again."</w:t>
      </w:r>
    </w:p>
    <w:p w14:paraId="32FEE2F9" w14:textId="77777777" w:rsidR="00402752" w:rsidRPr="00ED17FD" w:rsidRDefault="00000000" w:rsidP="00ED17FD">
      <w:pPr>
        <w:rPr>
          <w:bCs/>
        </w:rPr>
      </w:pPr>
      <w:r w:rsidRPr="00655088">
        <w:rPr>
          <w:b/>
        </w:rPr>
        <w:t>Task ID-010568</w:t>
      </w:r>
      <w:r w:rsidRPr="00ED17FD">
        <w:rPr>
          <w:bCs/>
        </w:rPr>
        <w:t xml:space="preserve"> -- Issue: The dynamic search option based on the filter is not functioning correctly on the web. For example, when I input a condition such as "greater than 200" for data search, the results appear randomly without specific outcomes. The customer desires a dynamic search option similar to what is available in desktop mode, providing specific and accurate results</w:t>
      </w:r>
    </w:p>
    <w:p w14:paraId="77563BD3" w14:textId="77777777" w:rsidR="00402752" w:rsidRPr="00ED17FD" w:rsidRDefault="00000000" w:rsidP="00ED17FD">
      <w:pPr>
        <w:rPr>
          <w:bCs/>
        </w:rPr>
      </w:pPr>
      <w:r w:rsidRPr="00655088">
        <w:rPr>
          <w:b/>
        </w:rPr>
        <w:t>Task ID-010636</w:t>
      </w:r>
      <w:r w:rsidRPr="00ED17FD">
        <w:rPr>
          <w:bCs/>
        </w:rPr>
        <w:t xml:space="preserve"> -- Description: In Fast Prints - When the user enters Data Intellisense '{', the first few values are hidden.</w:t>
      </w:r>
    </w:p>
    <w:p w14:paraId="424217E5" w14:textId="77777777" w:rsidR="00402752" w:rsidRPr="00ED17FD" w:rsidRDefault="00000000" w:rsidP="00ED17FD">
      <w:pPr>
        <w:rPr>
          <w:bCs/>
        </w:rPr>
      </w:pPr>
      <w:r w:rsidRPr="00655088">
        <w:rPr>
          <w:b/>
        </w:rPr>
        <w:t>Task ID-010651</w:t>
      </w:r>
      <w:r w:rsidRPr="00ED17FD">
        <w:rPr>
          <w:bCs/>
        </w:rPr>
        <w:t xml:space="preserve"> -- Description: Userlogins - load one record from listview and Click on New Button it is not opening New Form</w:t>
      </w:r>
    </w:p>
    <w:p w14:paraId="7C9B8AF9" w14:textId="77777777" w:rsidR="00402752" w:rsidRPr="00ED17FD" w:rsidRDefault="00000000" w:rsidP="00ED17FD">
      <w:pPr>
        <w:rPr>
          <w:bCs/>
        </w:rPr>
      </w:pPr>
      <w:r w:rsidRPr="00655088">
        <w:rPr>
          <w:b/>
        </w:rPr>
        <w:t>Task ID-010521</w:t>
      </w:r>
      <w:r w:rsidRPr="00ED17FD">
        <w:rPr>
          <w:bCs/>
        </w:rPr>
        <w:t xml:space="preserve"> - When the user sets the Fetch size value (Developer Option) for a tstruct, the  fetch size value is not reflecting in the list view of that tstruct at run time.</w:t>
      </w:r>
    </w:p>
    <w:p w14:paraId="762F6A0A" w14:textId="77777777" w:rsidR="00402752" w:rsidRPr="00ED17FD" w:rsidRDefault="00000000" w:rsidP="00ED17FD">
      <w:pPr>
        <w:rPr>
          <w:bCs/>
        </w:rPr>
      </w:pPr>
      <w:r w:rsidRPr="00655088">
        <w:rPr>
          <w:b/>
        </w:rPr>
        <w:t>Task ID-010577</w:t>
      </w:r>
      <w:r w:rsidRPr="00ED17FD">
        <w:rPr>
          <w:bCs/>
        </w:rPr>
        <w:t xml:space="preserve"> - Config Studio- In Forms Module- AddForm and AddField buttons are not working</w:t>
      </w:r>
    </w:p>
    <w:p w14:paraId="1403FDF1" w14:textId="77777777" w:rsidR="00402752" w:rsidRPr="00ED17FD" w:rsidRDefault="00000000" w:rsidP="00ED17FD">
      <w:pPr>
        <w:rPr>
          <w:bCs/>
        </w:rPr>
      </w:pPr>
      <w:r w:rsidRPr="00655088">
        <w:rPr>
          <w:b/>
        </w:rPr>
        <w:t>Task ID-010628</w:t>
      </w:r>
      <w:r w:rsidRPr="00ED17FD">
        <w:rPr>
          <w:bCs/>
        </w:rPr>
        <w:t xml:space="preserve"> - Issue Description: On click of buttons in Options of any submodule(FastPrints,Forms,ActorListing,Queue Listing,Process definitionsNotifications) showing error as "Failure during the Process"</w:t>
      </w:r>
    </w:p>
    <w:p w14:paraId="7831C736" w14:textId="77777777" w:rsidR="00402752" w:rsidRPr="00ED17FD" w:rsidRDefault="00000000" w:rsidP="00ED17FD">
      <w:pPr>
        <w:rPr>
          <w:bCs/>
        </w:rPr>
      </w:pPr>
      <w:r w:rsidRPr="00655088">
        <w:rPr>
          <w:b/>
        </w:rPr>
        <w:t>Task ID-010602</w:t>
      </w:r>
      <w:r w:rsidRPr="00ED17FD">
        <w:rPr>
          <w:bCs/>
        </w:rPr>
        <w:t xml:space="preserve"> -- Dynamic param with intellisense must work with {field caption[fieldname]} in configuration studio</w:t>
      </w:r>
    </w:p>
    <w:p w14:paraId="28B45975" w14:textId="77777777" w:rsidR="00402752" w:rsidRPr="00ED17FD" w:rsidRDefault="00000000" w:rsidP="00ED17FD">
      <w:pPr>
        <w:rPr>
          <w:bCs/>
        </w:rPr>
      </w:pPr>
      <w:r w:rsidRPr="00655088">
        <w:rPr>
          <w:b/>
        </w:rPr>
        <w:t>Task ID-010614</w:t>
      </w:r>
      <w:r w:rsidRPr="00ED17FD">
        <w:rPr>
          <w:bCs/>
        </w:rPr>
        <w:t xml:space="preserve"> -- Cached Saving with Attachments- When record is pushed to Queue, attachment is deleting from Server Folder.</w:t>
      </w:r>
    </w:p>
    <w:p w14:paraId="29D89447" w14:textId="77777777" w:rsidR="00402752" w:rsidRPr="00ED17FD" w:rsidRDefault="00000000" w:rsidP="00ED17FD">
      <w:pPr>
        <w:rPr>
          <w:bCs/>
        </w:rPr>
      </w:pPr>
      <w:r w:rsidRPr="00655088">
        <w:rPr>
          <w:b/>
        </w:rPr>
        <w:t>Task ID-010588</w:t>
      </w:r>
      <w:r w:rsidRPr="00ED17FD">
        <w:rPr>
          <w:bCs/>
        </w:rPr>
        <w:t xml:space="preserve"> -- bug description:  input JSON is not generating automatically when the required fields are selected/submitted in publish API.</w:t>
      </w:r>
    </w:p>
    <w:p w14:paraId="74BD392A" w14:textId="77777777" w:rsidR="00402752" w:rsidRPr="00ED17FD" w:rsidRDefault="00000000" w:rsidP="00ED17FD">
      <w:pPr>
        <w:rPr>
          <w:bCs/>
        </w:rPr>
      </w:pPr>
      <w:r w:rsidRPr="00655088">
        <w:rPr>
          <w:b/>
        </w:rPr>
        <w:t>Task ID-010618</w:t>
      </w:r>
      <w:r w:rsidRPr="00ED17FD">
        <w:rPr>
          <w:bCs/>
        </w:rPr>
        <w:t xml:space="preserve"> -- In Forms section on click of Add Rule, Rules Structure is showing as Latest Page. But from Rule Definition Page,it is showing old structure</w:t>
      </w:r>
    </w:p>
    <w:p w14:paraId="1A46E424" w14:textId="77777777" w:rsidR="00402752" w:rsidRPr="00ED17FD" w:rsidRDefault="00000000" w:rsidP="00ED17FD">
      <w:pPr>
        <w:rPr>
          <w:bCs/>
        </w:rPr>
      </w:pPr>
      <w:r w:rsidRPr="00655088">
        <w:rPr>
          <w:b/>
        </w:rPr>
        <w:t>Task ID-010619</w:t>
      </w:r>
      <w:r w:rsidRPr="00ED17FD">
        <w:rPr>
          <w:bCs/>
        </w:rPr>
        <w:t xml:space="preserve"> -- Rules-On click of Rules, showing List index bound error</w:t>
      </w:r>
    </w:p>
    <w:p w14:paraId="2CAAF180" w14:textId="77777777" w:rsidR="00402752" w:rsidRPr="00ED17FD" w:rsidRDefault="00000000" w:rsidP="00ED17FD">
      <w:pPr>
        <w:rPr>
          <w:bCs/>
        </w:rPr>
      </w:pPr>
      <w:r w:rsidRPr="00655088">
        <w:rPr>
          <w:b/>
        </w:rPr>
        <w:t>Task ID-010565 --</w:t>
      </w:r>
      <w:r w:rsidRPr="00ED17FD">
        <w:rPr>
          <w:bCs/>
        </w:rPr>
        <w:t xml:space="preserve"> Issue: The scroll bar to the left and right of the fill grid window is not visible. The header did not freeze if we scrolled down.</w:t>
      </w:r>
    </w:p>
    <w:p w14:paraId="34FF8CB9" w14:textId="77777777" w:rsidR="00402752" w:rsidRPr="00ED17FD" w:rsidRDefault="00000000" w:rsidP="00ED17FD">
      <w:pPr>
        <w:rPr>
          <w:bCs/>
        </w:rPr>
      </w:pPr>
      <w:r w:rsidRPr="00655088">
        <w:rPr>
          <w:b/>
        </w:rPr>
        <w:lastRenderedPageBreak/>
        <w:t>Task ID-010564</w:t>
      </w:r>
      <w:r w:rsidRPr="00ED17FD">
        <w:rPr>
          <w:bCs/>
        </w:rPr>
        <w:t xml:space="preserve"> -- Issue: Unable to resize in fill grid pop up, the size is not enough to display all the details.</w:t>
      </w:r>
    </w:p>
    <w:p w14:paraId="4AC66B26" w14:textId="77777777" w:rsidR="00402752" w:rsidRPr="00ED17FD" w:rsidRDefault="00000000" w:rsidP="00ED17FD">
      <w:pPr>
        <w:rPr>
          <w:bCs/>
        </w:rPr>
      </w:pPr>
      <w:r w:rsidRPr="00655088">
        <w:rPr>
          <w:b/>
        </w:rPr>
        <w:t>Task ID-010221</w:t>
      </w:r>
      <w:r w:rsidRPr="00ED17FD">
        <w:rPr>
          <w:bCs/>
        </w:rPr>
        <w:t xml:space="preserve"> -- Description - As per User Requirement, When user approve/reject through Form - it should show Confirmation message pop-up first and then Mandatory Approve/reject comments dialogue box. Pre Requisition - In Approver lever, make Approve/Reject comments as mandatory and Give Conformation message ot Approve/Reject</w:t>
      </w:r>
    </w:p>
    <w:p w14:paraId="390977C2" w14:textId="77777777" w:rsidR="00402752" w:rsidRPr="00ED17FD" w:rsidRDefault="00000000" w:rsidP="00ED17FD">
      <w:pPr>
        <w:rPr>
          <w:bCs/>
        </w:rPr>
      </w:pPr>
      <w:r w:rsidRPr="00655088">
        <w:rPr>
          <w:b/>
        </w:rPr>
        <w:t>Task ID-010555</w:t>
      </w:r>
      <w:r w:rsidRPr="00ED17FD">
        <w:rPr>
          <w:bCs/>
        </w:rPr>
        <w:t xml:space="preserve"> -- Requirement: Home Configuration - When a user creates a card caption in Home Configuration, it has to appear on the home page regardless of the cardname in Datasource.</w:t>
      </w:r>
    </w:p>
    <w:p w14:paraId="3B4416FB" w14:textId="77777777" w:rsidR="00402752" w:rsidRPr="00ED17FD" w:rsidRDefault="00000000" w:rsidP="00ED17FD">
      <w:pPr>
        <w:rPr>
          <w:bCs/>
        </w:rPr>
      </w:pPr>
      <w:r w:rsidRPr="00ED17FD">
        <w:rPr>
          <w:bCs/>
        </w:rPr>
        <w:t>Note: cardname column existing in Data Source then caption and card name should be same else cardname not required to add in data source query</w:t>
      </w:r>
    </w:p>
    <w:p w14:paraId="3E327C4B" w14:textId="77777777" w:rsidR="00402752" w:rsidRPr="00655088" w:rsidRDefault="00000000" w:rsidP="00ED17FD">
      <w:pPr>
        <w:rPr>
          <w:b/>
        </w:rPr>
      </w:pPr>
      <w:r w:rsidRPr="00655088">
        <w:rPr>
          <w:b/>
        </w:rPr>
        <w:t>Task ID-010357:</w:t>
      </w:r>
    </w:p>
    <w:p w14:paraId="31D70C4F" w14:textId="77777777" w:rsidR="00402752" w:rsidRPr="00ED17FD" w:rsidRDefault="00000000" w:rsidP="00ED17FD">
      <w:pPr>
        <w:rPr>
          <w:bCs/>
        </w:rPr>
      </w:pPr>
      <w:r w:rsidRPr="00ED17FD">
        <w:rPr>
          <w:bCs/>
        </w:rPr>
        <w:t>"Issue1 : Iview Column Alignment is improper when user add a view to the Iview</w:t>
      </w:r>
    </w:p>
    <w:p w14:paraId="21FFFBFB" w14:textId="77777777" w:rsidR="00402752" w:rsidRPr="00ED17FD" w:rsidRDefault="00000000" w:rsidP="00ED17FD">
      <w:pPr>
        <w:rPr>
          <w:bCs/>
        </w:rPr>
      </w:pPr>
      <w:r w:rsidRPr="00ED17FD">
        <w:rPr>
          <w:bCs/>
        </w:rPr>
        <w:t>NOTE: Happening for RowGrouping and Column View.</w:t>
      </w:r>
    </w:p>
    <w:p w14:paraId="74729862" w14:textId="77777777" w:rsidR="00402752" w:rsidRPr="00ED17FD" w:rsidRDefault="00000000" w:rsidP="00ED17FD">
      <w:pPr>
        <w:rPr>
          <w:bCs/>
        </w:rPr>
      </w:pPr>
      <w:r w:rsidRPr="00ED17FD">
        <w:rPr>
          <w:bCs/>
        </w:rPr>
        <w:t>Issue2: Remaining Views are having column aligmnet issue When user navigates from RowGroup/Column View"</w:t>
      </w:r>
    </w:p>
    <w:p w14:paraId="6B4CDD63" w14:textId="77777777" w:rsidR="00402752" w:rsidRPr="00ED17FD" w:rsidRDefault="00000000" w:rsidP="00ED17FD">
      <w:pPr>
        <w:rPr>
          <w:bCs/>
        </w:rPr>
      </w:pPr>
      <w:r w:rsidRPr="00655088">
        <w:rPr>
          <w:b/>
        </w:rPr>
        <w:t>Task ID-010363</w:t>
      </w:r>
      <w:r w:rsidRPr="00ED17FD">
        <w:rPr>
          <w:bCs/>
        </w:rPr>
        <w:t>        Issue Description: If created view is having more records(having scroll bar), then view functionality is disappearing        Accept iview 8-11</w:t>
      </w:r>
    </w:p>
    <w:p w14:paraId="7ED60D7B" w14:textId="77777777" w:rsidR="00402752" w:rsidRPr="00ED17FD" w:rsidRDefault="00000000" w:rsidP="00ED17FD">
      <w:pPr>
        <w:rPr>
          <w:bCs/>
        </w:rPr>
      </w:pPr>
      <w:r w:rsidRPr="00655088">
        <w:rPr>
          <w:b/>
        </w:rPr>
        <w:t>Task ID-010360</w:t>
      </w:r>
      <w:r w:rsidRPr="00ED17FD">
        <w:rPr>
          <w:bCs/>
        </w:rPr>
        <w:t>        Issue Description:When a user adds a new iview from the Main View, iview does not automatically refresh.</w:t>
      </w:r>
    </w:p>
    <w:p w14:paraId="74D024E3" w14:textId="77777777" w:rsidR="00402752" w:rsidRPr="00ED17FD" w:rsidRDefault="00000000" w:rsidP="00ED17FD">
      <w:pPr>
        <w:rPr>
          <w:bCs/>
        </w:rPr>
      </w:pPr>
      <w:r w:rsidRPr="00655088">
        <w:rPr>
          <w:b/>
        </w:rPr>
        <w:t>Task ID-010359</w:t>
      </w:r>
      <w:r w:rsidRPr="00ED17FD">
        <w:rPr>
          <w:bCs/>
        </w:rPr>
        <w:t>        "PRECOND: Iview should contain two views- RowGrouping and Coulmn View.The iview column is expanded in column view when a user switches from column to RowGrouping view and back again."</w:t>
      </w:r>
    </w:p>
    <w:p w14:paraId="70240662" w14:textId="77777777" w:rsidR="00402752" w:rsidRPr="00ED17FD" w:rsidRDefault="00000000" w:rsidP="00ED17FD">
      <w:pPr>
        <w:rPr>
          <w:bCs/>
        </w:rPr>
      </w:pPr>
      <w:r w:rsidRPr="00655088">
        <w:rPr>
          <w:b/>
        </w:rPr>
        <w:t>Task ID-010358</w:t>
      </w:r>
      <w:r w:rsidRPr="00ED17FD">
        <w:rPr>
          <w:bCs/>
        </w:rPr>
        <w:t>        "PRECOND: Iview should contain two views- RowGrouping and Coulmn View</w:t>
      </w:r>
    </w:p>
    <w:p w14:paraId="3115C96D" w14:textId="77777777" w:rsidR="00402752" w:rsidRPr="00ED17FD" w:rsidRDefault="00000000" w:rsidP="00ED17FD">
      <w:pPr>
        <w:rPr>
          <w:bCs/>
        </w:rPr>
      </w:pPr>
      <w:r w:rsidRPr="00ED17FD">
        <w:rPr>
          <w:bCs/>
        </w:rPr>
        <w:t>Issue 1: Showing warning message as ""Please enable the dependent columns"" when a user switches from Column View to RowGrouping View.</w:t>
      </w:r>
    </w:p>
    <w:p w14:paraId="2BDD1CC3" w14:textId="77777777" w:rsidR="00402752" w:rsidRPr="00ED17FD" w:rsidRDefault="00000000" w:rsidP="00ED17FD">
      <w:pPr>
        <w:rPr>
          <w:bCs/>
        </w:rPr>
      </w:pPr>
      <w:r w:rsidRPr="00ED17FD">
        <w:rPr>
          <w:bCs/>
        </w:rPr>
        <w:t>Issue 2: When the user switched from column view to row group view, the row grouping functionality disappeared."</w:t>
      </w:r>
    </w:p>
    <w:p w14:paraId="5CA5273A" w14:textId="77777777" w:rsidR="00402752" w:rsidRPr="00ED17FD" w:rsidRDefault="00000000" w:rsidP="00ED17FD">
      <w:pPr>
        <w:rPr>
          <w:bCs/>
        </w:rPr>
      </w:pPr>
      <w:r w:rsidRPr="00655088">
        <w:rPr>
          <w:b/>
        </w:rPr>
        <w:t>Task ID-010397</w:t>
      </w:r>
      <w:r w:rsidRPr="00ED17FD">
        <w:rPr>
          <w:bCs/>
        </w:rPr>
        <w:t>        "Product Issue : In Iview Views based on condition highlight is highlighting, however for some records the amount of highlighted color is different."</w:t>
      </w:r>
    </w:p>
    <w:p w14:paraId="46DEB35D" w14:textId="77777777" w:rsidR="00402752" w:rsidRPr="00ED17FD" w:rsidRDefault="00000000" w:rsidP="00ED17FD">
      <w:pPr>
        <w:rPr>
          <w:bCs/>
        </w:rPr>
      </w:pPr>
      <w:r w:rsidRPr="00655088">
        <w:rPr>
          <w:b/>
        </w:rPr>
        <w:lastRenderedPageBreak/>
        <w:t>Task ID-010396</w:t>
      </w:r>
      <w:r w:rsidRPr="00ED17FD">
        <w:rPr>
          <w:bCs/>
        </w:rPr>
        <w:t>        "RowGroup functionality is being acquired by other views.  When user switches from Row Group View to Other views,</w:t>
      </w:r>
    </w:p>
    <w:p w14:paraId="6893C1B6" w14:textId="77777777" w:rsidR="00402752" w:rsidRPr="00ED17FD" w:rsidRDefault="00000000" w:rsidP="00ED17FD">
      <w:pPr>
        <w:rPr>
          <w:bCs/>
        </w:rPr>
      </w:pPr>
      <w:r w:rsidRPr="00ED17FD">
        <w:rPr>
          <w:bCs/>
        </w:rPr>
        <w:t>NOTE: Issue exists in Oracle Instance also-Screen Name-Iview with Views"</w:t>
      </w:r>
    </w:p>
    <w:p w14:paraId="077B5589" w14:textId="77777777" w:rsidR="00402752" w:rsidRPr="00ED17FD" w:rsidRDefault="00000000" w:rsidP="00ED17FD">
      <w:pPr>
        <w:rPr>
          <w:bCs/>
        </w:rPr>
      </w:pPr>
      <w:r w:rsidRPr="00655088">
        <w:rPr>
          <w:b/>
        </w:rPr>
        <w:t>Task ID-010395</w:t>
      </w:r>
      <w:r w:rsidRPr="00ED17FD">
        <w:rPr>
          <w:bCs/>
        </w:rPr>
        <w:t>        "Main is not refreshing when user switches from Filter/RowGroup/Highlight view to Main View</w:t>
      </w:r>
    </w:p>
    <w:p w14:paraId="218D2A42" w14:textId="77777777" w:rsidR="00402752" w:rsidRPr="00ED17FD" w:rsidRDefault="00000000" w:rsidP="00ED17FD">
      <w:pPr>
        <w:rPr>
          <w:bCs/>
        </w:rPr>
      </w:pPr>
      <w:r w:rsidRPr="00ED17FD">
        <w:rPr>
          <w:bCs/>
        </w:rPr>
        <w:t>NOTE: Issue exists in Oracle Instance also"</w:t>
      </w:r>
    </w:p>
    <w:p w14:paraId="3F9AF660" w14:textId="77777777" w:rsidR="00402752" w:rsidRPr="00ED17FD" w:rsidRDefault="00000000" w:rsidP="00ED17FD">
      <w:pPr>
        <w:rPr>
          <w:bCs/>
        </w:rPr>
      </w:pPr>
      <w:r w:rsidRPr="00655088">
        <w:rPr>
          <w:b/>
        </w:rPr>
        <w:t>Task ID-010576</w:t>
      </w:r>
      <w:r w:rsidRPr="00ED17FD">
        <w:rPr>
          <w:bCs/>
        </w:rPr>
        <w:t>        After saving responsibility with disabled structure access, it getting enabled automatically when we load the responsibility again.</w:t>
      </w:r>
    </w:p>
    <w:p w14:paraId="36EA96E5" w14:textId="77777777" w:rsidR="00402752" w:rsidRPr="00ED17FD" w:rsidRDefault="00000000" w:rsidP="00ED17FD">
      <w:pPr>
        <w:rPr>
          <w:bCs/>
        </w:rPr>
      </w:pPr>
      <w:r w:rsidRPr="00655088">
        <w:rPr>
          <w:b/>
        </w:rPr>
        <w:t>Task ID-010583</w:t>
      </w:r>
      <w:r w:rsidRPr="00ED17FD">
        <w:rPr>
          <w:bCs/>
        </w:rPr>
        <w:t xml:space="preserve"> -- Description: Home Configuration- Created button is not appearing in the home page if the user creates a home card without a data source and with a button.</w:t>
      </w:r>
    </w:p>
    <w:p w14:paraId="60AB96BF" w14:textId="77777777" w:rsidR="00402752" w:rsidRPr="00ED17FD" w:rsidRDefault="00000000" w:rsidP="00ED17FD">
      <w:pPr>
        <w:rPr>
          <w:bCs/>
        </w:rPr>
      </w:pPr>
      <w:r w:rsidRPr="00655088">
        <w:rPr>
          <w:b/>
        </w:rPr>
        <w:t>Task ID-010553</w:t>
      </w:r>
      <w:r w:rsidRPr="00ED17FD">
        <w:rPr>
          <w:bCs/>
        </w:rPr>
        <w:t xml:space="preserve"> -- Requirement: Home Configuration - Datasource, For open Tstruct/Iview/Custom, Link should define with Prefix of 't' for Tstructs, 'i' for Iviews and 'c' for Custom pages</w:t>
      </w:r>
    </w:p>
    <w:p w14:paraId="31C30923" w14:textId="77777777" w:rsidR="00402752" w:rsidRPr="00ED17FD" w:rsidRDefault="00000000" w:rsidP="00ED17FD">
      <w:pPr>
        <w:rPr>
          <w:bCs/>
        </w:rPr>
      </w:pPr>
      <w:r w:rsidRPr="00655088">
        <w:rPr>
          <w:b/>
        </w:rPr>
        <w:t>Task ID-010554</w:t>
      </w:r>
      <w:r w:rsidRPr="00ED17FD">
        <w:rPr>
          <w:bCs/>
        </w:rPr>
        <w:t xml:space="preserve"> -- Requirement: Home Configuration - Card width Should Adjust based on Card Caption.</w:t>
      </w:r>
    </w:p>
    <w:p w14:paraId="22423ED6" w14:textId="77777777" w:rsidR="00402752" w:rsidRPr="00ED17FD" w:rsidRDefault="00000000" w:rsidP="00ED17FD">
      <w:pPr>
        <w:rPr>
          <w:bCs/>
        </w:rPr>
      </w:pPr>
      <w:r w:rsidRPr="00655088">
        <w:rPr>
          <w:b/>
        </w:rPr>
        <w:t>Task ID-010548</w:t>
      </w:r>
      <w:r w:rsidRPr="00ED17FD">
        <w:rPr>
          <w:bCs/>
        </w:rPr>
        <w:t xml:space="preserve"> -- Description: Queue listing - When user Click on Add Form to Queue button in Outbound queue, it is opening Outbound queue mapping screen behind the Config studio</w:t>
      </w:r>
    </w:p>
    <w:p w14:paraId="62715748" w14:textId="77777777" w:rsidR="00402752" w:rsidRPr="00ED17FD" w:rsidRDefault="00000000" w:rsidP="00ED17FD">
      <w:pPr>
        <w:rPr>
          <w:bCs/>
        </w:rPr>
      </w:pPr>
      <w:r w:rsidRPr="00655088">
        <w:rPr>
          <w:b/>
        </w:rPr>
        <w:t>Task ID-010569 --</w:t>
      </w:r>
      <w:r w:rsidRPr="00ED17FD">
        <w:rPr>
          <w:bCs/>
        </w:rPr>
        <w:t xml:space="preserve"> Description: Display Details- Issue1: The display details for  Grid and Non Grid columns which are in right most position are partially visible.Issue2: In GridDC, columns which are out of the frame, Display Details are not showing</w:t>
      </w:r>
    </w:p>
    <w:p w14:paraId="312E4032" w14:textId="77777777" w:rsidR="00402752" w:rsidRPr="00ED17FD" w:rsidRDefault="00000000" w:rsidP="00ED17FD">
      <w:pPr>
        <w:rPr>
          <w:bCs/>
        </w:rPr>
      </w:pPr>
      <w:r w:rsidRPr="00655088">
        <w:rPr>
          <w:b/>
        </w:rPr>
        <w:t>Task ID-009576</w:t>
      </w:r>
      <w:r w:rsidRPr="00ED17FD">
        <w:rPr>
          <w:bCs/>
        </w:rPr>
        <w:t xml:space="preserve"> -- If the user tries to submit the form without completing the mandatory columns, the validation message is correctly shown. However, As per the customer's request, the system should also highlight the field, and cursor control should be moved to the corresponding column.</w:t>
      </w:r>
    </w:p>
    <w:p w14:paraId="56618C3D" w14:textId="77777777" w:rsidR="00402752" w:rsidRPr="00ED17FD" w:rsidRDefault="00000000" w:rsidP="00ED17FD">
      <w:pPr>
        <w:rPr>
          <w:bCs/>
        </w:rPr>
      </w:pPr>
      <w:r w:rsidRPr="00655088">
        <w:rPr>
          <w:b/>
        </w:rPr>
        <w:t>Task ID-010589</w:t>
      </w:r>
      <w:r w:rsidRPr="00ED17FD">
        <w:rPr>
          <w:bCs/>
        </w:rPr>
        <w:t xml:space="preserve"> -- Issue Description: Unable to view the created events in Calendar.</w:t>
      </w:r>
    </w:p>
    <w:p w14:paraId="774DE456" w14:textId="77777777" w:rsidR="00402752" w:rsidRPr="00ED17FD" w:rsidRDefault="00000000" w:rsidP="00ED17FD">
      <w:pPr>
        <w:rPr>
          <w:bCs/>
        </w:rPr>
      </w:pPr>
      <w:r w:rsidRPr="00655088">
        <w:rPr>
          <w:b/>
        </w:rPr>
        <w:t>Task ID-010581</w:t>
      </w:r>
      <w:r w:rsidRPr="00ED17FD">
        <w:rPr>
          <w:bCs/>
        </w:rPr>
        <w:t xml:space="preserve"> -- Issue Description:PEG-In Active List If a user has completed tasks and there are no pending tasks in their Active list, the TaskList is not visible</w:t>
      </w:r>
    </w:p>
    <w:p w14:paraId="023DB1D4" w14:textId="77777777" w:rsidR="00402752" w:rsidRPr="00ED17FD" w:rsidRDefault="00000000" w:rsidP="00ED17FD">
      <w:pPr>
        <w:rPr>
          <w:bCs/>
        </w:rPr>
      </w:pPr>
      <w:r w:rsidRPr="00655088">
        <w:rPr>
          <w:b/>
        </w:rPr>
        <w:t>Task ID-010592</w:t>
      </w:r>
      <w:r w:rsidRPr="00ED17FD">
        <w:rPr>
          <w:bCs/>
        </w:rPr>
        <w:t xml:space="preserve"> - QA - RUNTIME(Settings) - Toggle button size for English and other languages is different.</w:t>
      </w:r>
    </w:p>
    <w:p w14:paraId="13DBCBCA" w14:textId="77777777" w:rsidR="00402752" w:rsidRPr="00ED17FD" w:rsidRDefault="00000000" w:rsidP="00ED17FD">
      <w:pPr>
        <w:rPr>
          <w:bCs/>
        </w:rPr>
      </w:pPr>
      <w:r w:rsidRPr="00655088">
        <w:rPr>
          <w:b/>
        </w:rPr>
        <w:t>Task ID-010394</w:t>
      </w:r>
      <w:r w:rsidRPr="00ED17FD">
        <w:rPr>
          <w:bCs/>
        </w:rPr>
        <w:t xml:space="preserve"> - When user selects more no of values in Multiselect and Checklist Fields</w:t>
      </w:r>
    </w:p>
    <w:p w14:paraId="7225B995" w14:textId="77777777" w:rsidR="00402752" w:rsidRPr="00ED17FD" w:rsidRDefault="00000000" w:rsidP="00ED17FD">
      <w:pPr>
        <w:rPr>
          <w:bCs/>
        </w:rPr>
      </w:pPr>
      <w:r w:rsidRPr="00ED17FD">
        <w:rPr>
          <w:bCs/>
        </w:rPr>
        <w:t>Issue 1: Remove all items icon is disappearing when user collapse the Menu</w:t>
      </w:r>
    </w:p>
    <w:p w14:paraId="2C4D78A0" w14:textId="77777777" w:rsidR="00402752" w:rsidRPr="00ED17FD" w:rsidRDefault="00000000" w:rsidP="00ED17FD">
      <w:pPr>
        <w:rPr>
          <w:bCs/>
        </w:rPr>
      </w:pPr>
      <w:r w:rsidRPr="00ED17FD">
        <w:rPr>
          <w:bCs/>
        </w:rPr>
        <w:t>Issue 2: Remove all items icon is overlapping when user expand the Menu</w:t>
      </w:r>
    </w:p>
    <w:p w14:paraId="33195064" w14:textId="77777777" w:rsidR="00402752" w:rsidRPr="00ED17FD" w:rsidRDefault="00000000" w:rsidP="00ED17FD">
      <w:pPr>
        <w:rPr>
          <w:bCs/>
        </w:rPr>
      </w:pPr>
      <w:r w:rsidRPr="00655088">
        <w:rPr>
          <w:b/>
        </w:rPr>
        <w:lastRenderedPageBreak/>
        <w:t>Task ID-010593</w:t>
      </w:r>
      <w:r w:rsidRPr="00ED17FD">
        <w:rPr>
          <w:bCs/>
        </w:rPr>
        <w:t xml:space="preserve"> - DOP - Through parent report child report is opening then user closes the popup of the child report the parent report is not refreshing in runtime.</w:t>
      </w:r>
    </w:p>
    <w:p w14:paraId="6D2DE3FE" w14:textId="77777777" w:rsidR="00402752" w:rsidRPr="00ED17FD" w:rsidRDefault="00000000" w:rsidP="00ED17FD">
      <w:pPr>
        <w:rPr>
          <w:bCs/>
        </w:rPr>
      </w:pPr>
      <w:r w:rsidRPr="00ED17FD">
        <w:rPr>
          <w:bCs/>
        </w:rPr>
        <w:t>Note : Even user enables the Refresh parent on close button.</w:t>
      </w:r>
    </w:p>
    <w:p w14:paraId="1490750C" w14:textId="77777777" w:rsidR="00402752" w:rsidRPr="00ED17FD" w:rsidRDefault="00000000" w:rsidP="00ED17FD">
      <w:pPr>
        <w:rPr>
          <w:bCs/>
        </w:rPr>
      </w:pPr>
      <w:r w:rsidRPr="00655088">
        <w:rPr>
          <w:b/>
        </w:rPr>
        <w:t>Task ID-010571</w:t>
      </w:r>
      <w:r w:rsidRPr="00ED17FD">
        <w:rPr>
          <w:bCs/>
        </w:rPr>
        <w:t xml:space="preserve"> -- While Applying Redis Connection in config.aspx URL, unable to save the connection since it is asking to fill the ARM Connection details</w:t>
      </w:r>
    </w:p>
    <w:p w14:paraId="04E704E3" w14:textId="77777777" w:rsidR="00402752" w:rsidRPr="00ED17FD" w:rsidRDefault="00000000" w:rsidP="00ED17FD">
      <w:pPr>
        <w:rPr>
          <w:bCs/>
        </w:rPr>
      </w:pPr>
      <w:r w:rsidRPr="00655088">
        <w:rPr>
          <w:b/>
        </w:rPr>
        <w:t>Task ID-010574</w:t>
      </w:r>
      <w:r w:rsidRPr="00ED17FD">
        <w:rPr>
          <w:bCs/>
        </w:rPr>
        <w:t xml:space="preserve"> -- Showing error on click of ViewHistory and ViewForm Button in Active lists</w:t>
      </w:r>
    </w:p>
    <w:p w14:paraId="2DB31C6F" w14:textId="77777777" w:rsidR="00402752" w:rsidRPr="00ED17FD" w:rsidRDefault="00000000" w:rsidP="00ED17FD">
      <w:pPr>
        <w:rPr>
          <w:bCs/>
        </w:rPr>
      </w:pPr>
      <w:r w:rsidRPr="00655088">
        <w:rPr>
          <w:b/>
        </w:rPr>
        <w:t>Task ID-010575</w:t>
      </w:r>
      <w:r w:rsidRPr="00ED17FD">
        <w:rPr>
          <w:bCs/>
        </w:rPr>
        <w:t xml:space="preserve"> -- In run time, api dropdown and accept api field not working if the arm script url set</w:t>
      </w:r>
    </w:p>
    <w:p w14:paraId="4B5688FE" w14:textId="77777777" w:rsidR="00402752" w:rsidRPr="00ED17FD" w:rsidRDefault="00000000" w:rsidP="00ED17FD">
      <w:pPr>
        <w:rPr>
          <w:bCs/>
        </w:rPr>
      </w:pPr>
      <w:r w:rsidRPr="00655088">
        <w:rPr>
          <w:b/>
        </w:rPr>
        <w:t>Task ID-010563</w:t>
      </w:r>
      <w:r w:rsidRPr="00ED17FD">
        <w:rPr>
          <w:bCs/>
        </w:rPr>
        <w:t xml:space="preserve"> -- Once the Process Master is created, on click of Process Name throwing error as "File name doesn't exist"</w:t>
      </w:r>
    </w:p>
    <w:p w14:paraId="51D25ABA" w14:textId="77777777" w:rsidR="00402752" w:rsidRPr="00ED17FD" w:rsidRDefault="00000000" w:rsidP="00ED17FD">
      <w:pPr>
        <w:rPr>
          <w:bCs/>
        </w:rPr>
      </w:pPr>
      <w:r w:rsidRPr="00655088">
        <w:rPr>
          <w:b/>
        </w:rPr>
        <w:t>Task ID-010562</w:t>
      </w:r>
      <w:r w:rsidRPr="00ED17FD">
        <w:rPr>
          <w:bCs/>
        </w:rPr>
        <w:t xml:space="preserve"> -- Based on the AutoPrint Definition, Direct Print is not working</w:t>
      </w:r>
    </w:p>
    <w:p w14:paraId="0DEF8557" w14:textId="77777777" w:rsidR="00402752" w:rsidRPr="00ED17FD" w:rsidRDefault="00000000" w:rsidP="00ED17FD">
      <w:pPr>
        <w:rPr>
          <w:bCs/>
        </w:rPr>
      </w:pPr>
      <w:r w:rsidRPr="00655088">
        <w:rPr>
          <w:b/>
        </w:rPr>
        <w:t>Task ID-010557</w:t>
      </w:r>
      <w:r w:rsidRPr="00ED17FD">
        <w:rPr>
          <w:bCs/>
        </w:rPr>
        <w:t xml:space="preserve"> -- Forms - New link should be included in config studio and on click of this iview it should open ad___rel</w:t>
      </w:r>
    </w:p>
    <w:p w14:paraId="38DB0012" w14:textId="77777777" w:rsidR="00402752" w:rsidRPr="00ED17FD" w:rsidRDefault="00000000" w:rsidP="00ED17FD">
      <w:pPr>
        <w:rPr>
          <w:bCs/>
        </w:rPr>
      </w:pPr>
      <w:r w:rsidRPr="00655088">
        <w:rPr>
          <w:b/>
        </w:rPr>
        <w:t>Task ID-010558</w:t>
      </w:r>
      <w:r w:rsidRPr="00ED17FD">
        <w:rPr>
          <w:bCs/>
        </w:rPr>
        <w:t xml:space="preserve"> -- Move process definition, Publish API next to Forms</w:t>
      </w:r>
    </w:p>
    <w:p w14:paraId="449E857C" w14:textId="77777777" w:rsidR="00402752" w:rsidRPr="00ED17FD" w:rsidRDefault="00000000" w:rsidP="00ED17FD">
      <w:pPr>
        <w:rPr>
          <w:bCs/>
        </w:rPr>
      </w:pPr>
      <w:r w:rsidRPr="00655088">
        <w:rPr>
          <w:b/>
        </w:rPr>
        <w:t>Task ID-010551 --</w:t>
      </w:r>
      <w:r w:rsidRPr="00ED17FD">
        <w:rPr>
          <w:bCs/>
        </w:rPr>
        <w:t xml:space="preserve"> Active list enhancements:</w:t>
      </w:r>
    </w:p>
    <w:p w14:paraId="1073C2D0" w14:textId="77777777" w:rsidR="00402752" w:rsidRPr="00ED17FD" w:rsidRDefault="00000000" w:rsidP="00ED17FD">
      <w:pPr>
        <w:rPr>
          <w:bCs/>
        </w:rPr>
      </w:pPr>
      <w:r w:rsidRPr="00ED17FD">
        <w:rPr>
          <w:bCs/>
        </w:rPr>
        <w:t>Completed tasks tab</w:t>
      </w:r>
    </w:p>
    <w:p w14:paraId="44055418" w14:textId="77777777" w:rsidR="00402752" w:rsidRPr="00ED17FD" w:rsidRDefault="00000000" w:rsidP="00ED17FD">
      <w:pPr>
        <w:rPr>
          <w:bCs/>
        </w:rPr>
      </w:pPr>
      <w:r w:rsidRPr="00ED17FD">
        <w:rPr>
          <w:bCs/>
        </w:rPr>
        <w:t>Filter/Search</w:t>
      </w:r>
    </w:p>
    <w:p w14:paraId="1B77EED8" w14:textId="77777777" w:rsidR="00402752" w:rsidRPr="00ED17FD" w:rsidRDefault="00000000" w:rsidP="00ED17FD">
      <w:pPr>
        <w:rPr>
          <w:bCs/>
        </w:rPr>
      </w:pPr>
      <w:r w:rsidRPr="00ED17FD">
        <w:rPr>
          <w:bCs/>
        </w:rPr>
        <w:t>Bulk Approval</w:t>
      </w:r>
    </w:p>
    <w:p w14:paraId="63128AF1" w14:textId="77777777" w:rsidR="00402752" w:rsidRPr="00ED17FD" w:rsidRDefault="00000000" w:rsidP="00ED17FD">
      <w:pPr>
        <w:rPr>
          <w:bCs/>
        </w:rPr>
      </w:pPr>
      <w:r w:rsidRPr="00ED17FD">
        <w:rPr>
          <w:bCs/>
        </w:rPr>
        <w:t>Show Task History</w:t>
      </w:r>
    </w:p>
    <w:p w14:paraId="59691B69" w14:textId="77777777" w:rsidR="00402752" w:rsidRPr="00ED17FD" w:rsidRDefault="00000000" w:rsidP="00ED17FD">
      <w:pPr>
        <w:rPr>
          <w:bCs/>
        </w:rPr>
      </w:pPr>
      <w:r w:rsidRPr="00655088">
        <w:rPr>
          <w:b/>
        </w:rPr>
        <w:t>Task ID-010549</w:t>
      </w:r>
      <w:r w:rsidRPr="00ED17FD">
        <w:rPr>
          <w:bCs/>
        </w:rPr>
        <w:t xml:space="preserve"> -- Landing page enhancements: Home configuration cards can be grouped folder wise.</w:t>
      </w:r>
    </w:p>
    <w:p w14:paraId="304D7F82" w14:textId="77777777" w:rsidR="00402752" w:rsidRPr="00ED17FD" w:rsidRDefault="00000000" w:rsidP="00ED17FD">
      <w:pPr>
        <w:rPr>
          <w:bCs/>
        </w:rPr>
      </w:pPr>
      <w:r w:rsidRPr="00655088">
        <w:rPr>
          <w:b/>
        </w:rPr>
        <w:t>Task ID-010550</w:t>
      </w:r>
      <w:r w:rsidRPr="00ED17FD">
        <w:rPr>
          <w:bCs/>
        </w:rPr>
        <w:t xml:space="preserve"> -- Cached Save enhanced for delete row in grid dc</w:t>
      </w:r>
    </w:p>
    <w:p w14:paraId="28217B70" w14:textId="77777777" w:rsidR="00402752" w:rsidRPr="00ED17FD" w:rsidRDefault="00000000" w:rsidP="00ED17FD">
      <w:pPr>
        <w:rPr>
          <w:bCs/>
        </w:rPr>
      </w:pPr>
      <w:r w:rsidRPr="00655088">
        <w:rPr>
          <w:b/>
        </w:rPr>
        <w:t>Task ID-010504</w:t>
      </w:r>
      <w:r w:rsidRPr="00ED17FD">
        <w:rPr>
          <w:bCs/>
        </w:rPr>
        <w:t xml:space="preserve"> -- Product Name and Product Description are displayed correctly when the Cus Ref is present. But when the Cus Ref is removed, the Product Name and Product Description is getting changed.</w:t>
      </w:r>
    </w:p>
    <w:p w14:paraId="27895008" w14:textId="77777777" w:rsidR="00402752" w:rsidRPr="00ED17FD" w:rsidRDefault="00000000" w:rsidP="00ED17FD">
      <w:pPr>
        <w:rPr>
          <w:bCs/>
        </w:rPr>
      </w:pPr>
      <w:r w:rsidRPr="00655088">
        <w:rPr>
          <w:b/>
        </w:rPr>
        <w:t>Task ID-010517 --</w:t>
      </w:r>
      <w:r w:rsidRPr="00ED17FD">
        <w:rPr>
          <w:bCs/>
        </w:rPr>
        <w:t xml:space="preserve"> Task Description: In file upload field, if we upload 0byte file its not displaying any toast message or alert message.</w:t>
      </w:r>
    </w:p>
    <w:p w14:paraId="59CFFC4D" w14:textId="77777777" w:rsidR="00402752" w:rsidRPr="00ED17FD" w:rsidRDefault="00000000" w:rsidP="00ED17FD">
      <w:pPr>
        <w:rPr>
          <w:bCs/>
        </w:rPr>
      </w:pPr>
      <w:r w:rsidRPr="00655088">
        <w:rPr>
          <w:b/>
        </w:rPr>
        <w:t>Task ID-010463</w:t>
      </w:r>
      <w:r w:rsidRPr="00ED17FD">
        <w:rPr>
          <w:bCs/>
        </w:rPr>
        <w:t xml:space="preserve"> -- Description - In Check Level - On Click of View Form it is showing Reject button but For Check level by default it should show Check and Return buttons</w:t>
      </w:r>
    </w:p>
    <w:p w14:paraId="1B0EF50F" w14:textId="77777777" w:rsidR="00402752" w:rsidRPr="00ED17FD" w:rsidRDefault="00000000" w:rsidP="00ED17FD">
      <w:pPr>
        <w:rPr>
          <w:bCs/>
        </w:rPr>
      </w:pPr>
      <w:r w:rsidRPr="00655088">
        <w:rPr>
          <w:b/>
        </w:rPr>
        <w:lastRenderedPageBreak/>
        <w:t>Task ID-010436</w:t>
      </w:r>
      <w:r w:rsidRPr="00ED17FD">
        <w:rPr>
          <w:bCs/>
        </w:rPr>
        <w:t xml:space="preserve"> -  we can't be able to add a new row After deleting all rows in table field by clicking add new row button. New row add Button is not working. Note:- issue happening in both grid and non-grid table field.</w:t>
      </w:r>
    </w:p>
    <w:p w14:paraId="27DC072F" w14:textId="77777777" w:rsidR="00402752" w:rsidRPr="00ED17FD" w:rsidRDefault="00000000" w:rsidP="00ED17FD">
      <w:pPr>
        <w:rPr>
          <w:bCs/>
        </w:rPr>
      </w:pPr>
      <w:r w:rsidRPr="00655088">
        <w:rPr>
          <w:b/>
        </w:rPr>
        <w:t>Task ID-010435</w:t>
      </w:r>
      <w:r w:rsidRPr="00ED17FD">
        <w:rPr>
          <w:bCs/>
        </w:rPr>
        <w:t xml:space="preserve"> - Requirement:- There should be an option for selecting all rows check box in table field.</w:t>
      </w:r>
    </w:p>
    <w:p w14:paraId="3F0C5B88" w14:textId="77777777" w:rsidR="00402752" w:rsidRPr="00ED17FD" w:rsidRDefault="00000000" w:rsidP="00ED17FD">
      <w:pPr>
        <w:rPr>
          <w:bCs/>
        </w:rPr>
      </w:pPr>
      <w:r w:rsidRPr="00655088">
        <w:rPr>
          <w:b/>
        </w:rPr>
        <w:t>Task ID-010518</w:t>
      </w:r>
      <w:r w:rsidRPr="00ED17FD">
        <w:rPr>
          <w:bCs/>
        </w:rPr>
        <w:t xml:space="preserve"> -ALLSec- Create an User by Enabling only OTP Authentication, Observe that when user click on Resend OTP it is navigating to Change Password Screen</w:t>
      </w:r>
    </w:p>
    <w:p w14:paraId="582058DB" w14:textId="77777777" w:rsidR="00402752" w:rsidRPr="00ED17FD" w:rsidRDefault="00000000" w:rsidP="00ED17FD">
      <w:pPr>
        <w:rPr>
          <w:bCs/>
        </w:rPr>
      </w:pPr>
      <w:r w:rsidRPr="00655088">
        <w:rPr>
          <w:b/>
        </w:rPr>
        <w:t>Task ID-010516</w:t>
      </w:r>
      <w:r w:rsidRPr="00ED17FD">
        <w:rPr>
          <w:bCs/>
        </w:rPr>
        <w:t xml:space="preserve"> -ALLSec- Open Client Pay Code Listing, Click on Demo and click on Insert hyperlink in Grid DC - it will open Insert Company Paycodes - If user open same screen again and Click on Insert hyperlink for same row - then Insert Company Paycodes screen is refreshing and loading in new Mode</w:t>
      </w:r>
    </w:p>
    <w:p w14:paraId="6BFDAB56" w14:textId="77777777" w:rsidR="00402752" w:rsidRPr="00ED17FD" w:rsidRDefault="00000000" w:rsidP="00ED17FD">
      <w:pPr>
        <w:rPr>
          <w:bCs/>
        </w:rPr>
      </w:pPr>
      <w:r w:rsidRPr="00655088">
        <w:rPr>
          <w:b/>
        </w:rPr>
        <w:t>Task ID-010515</w:t>
      </w:r>
      <w:r w:rsidRPr="00ED17FD">
        <w:rPr>
          <w:bCs/>
        </w:rPr>
        <w:t xml:space="preserve"> -ALLSec- Description: Fast Prints - In Report Title Text or Page Header text, if we give text with styles, at runtime, HTML tags are showing in the generated PDF file.</w:t>
      </w:r>
    </w:p>
    <w:p w14:paraId="7DA30404" w14:textId="77777777" w:rsidR="00402752" w:rsidRPr="00ED17FD" w:rsidRDefault="00000000" w:rsidP="00ED17FD">
      <w:pPr>
        <w:rPr>
          <w:bCs/>
        </w:rPr>
      </w:pPr>
      <w:r w:rsidRPr="00655088">
        <w:rPr>
          <w:b/>
        </w:rPr>
        <w:t>Task ID-010500</w:t>
      </w:r>
      <w:r w:rsidRPr="00ED17FD">
        <w:rPr>
          <w:bCs/>
        </w:rPr>
        <w:t xml:space="preserve"> -- Description - Login to user29, Once the OTP Timer starts - resave that particular user in userlogin page .On Click of Resend OTP - user can able to login application directly without password and OTP</w:t>
      </w:r>
    </w:p>
    <w:p w14:paraId="71DDFE5E" w14:textId="77777777" w:rsidR="00402752" w:rsidRPr="00ED17FD" w:rsidRDefault="00000000" w:rsidP="00ED17FD">
      <w:pPr>
        <w:rPr>
          <w:bCs/>
        </w:rPr>
      </w:pPr>
      <w:r w:rsidRPr="00655088">
        <w:rPr>
          <w:b/>
        </w:rPr>
        <w:t>Task ID-010480</w:t>
      </w:r>
      <w:r w:rsidRPr="00ED17FD">
        <w:rPr>
          <w:bCs/>
        </w:rPr>
        <w:t xml:space="preserve"> -- Description: Create an User by Enabling Both Password and OTP Authentication, after entering Password, it is going to OTP screen but Email is not triggering to Respective Email ID</w:t>
      </w:r>
    </w:p>
    <w:p w14:paraId="6C745228" w14:textId="77777777" w:rsidR="00402752" w:rsidRPr="00ED17FD" w:rsidRDefault="00000000" w:rsidP="00ED17FD">
      <w:pPr>
        <w:rPr>
          <w:bCs/>
        </w:rPr>
      </w:pPr>
      <w:r w:rsidRPr="00655088">
        <w:rPr>
          <w:b/>
        </w:rPr>
        <w:t>Task ID-010475</w:t>
      </w:r>
      <w:r w:rsidRPr="00ED17FD">
        <w:rPr>
          <w:bCs/>
        </w:rPr>
        <w:t xml:space="preserve"> -- Description - Global Import - Open Global import and select Posting request Details and import Csv file and with Group by Employee Code and Upload, Download the Failed Summary file and Observe that it is in error file - employee code and error message with employee code are different.</w:t>
      </w:r>
    </w:p>
    <w:p w14:paraId="4580CC08" w14:textId="77777777" w:rsidR="00402752" w:rsidRPr="00ED17FD" w:rsidRDefault="00000000" w:rsidP="00ED17FD">
      <w:pPr>
        <w:rPr>
          <w:bCs/>
        </w:rPr>
      </w:pPr>
      <w:r w:rsidRPr="00655088">
        <w:rPr>
          <w:b/>
        </w:rPr>
        <w:t>Task ID-010462</w:t>
      </w:r>
      <w:r w:rsidRPr="00ED17FD">
        <w:rPr>
          <w:bCs/>
        </w:rPr>
        <w:t xml:space="preserve"> -- Description - PEG - In Approve level, In View Form, On Click on Return Options it is not showing Return To dropdown.In Active list - On Click of Return option it is showing Return To dropdown</w:t>
      </w:r>
    </w:p>
    <w:p w14:paraId="7920205A" w14:textId="77777777" w:rsidR="00402752" w:rsidRPr="00ED17FD" w:rsidRDefault="00000000" w:rsidP="00ED17FD">
      <w:pPr>
        <w:rPr>
          <w:bCs/>
        </w:rPr>
      </w:pPr>
      <w:r w:rsidRPr="00ED17FD">
        <w:rPr>
          <w:b/>
        </w:rPr>
        <w:t>Task ID-010463</w:t>
      </w:r>
      <w:r w:rsidRPr="00ED17FD">
        <w:rPr>
          <w:bCs/>
        </w:rPr>
        <w:t xml:space="preserve"> -- Description - In Check Level - On Click of View Form it is showing Reject button but For Check level by default it should show Check and Return buttons</w:t>
      </w:r>
    </w:p>
    <w:p w14:paraId="74603194" w14:textId="77777777" w:rsidR="00D743DC" w:rsidRDefault="00D743DC"/>
    <w:p w14:paraId="4A7BA37E" w14:textId="7AF3C669" w:rsidR="00D743DC" w:rsidRPr="00D743DC" w:rsidRDefault="00D743DC">
      <w:pPr>
        <w:rPr>
          <w:b/>
          <w:bCs/>
          <w:color w:val="EE0000"/>
          <w:sz w:val="24"/>
          <w:szCs w:val="24"/>
        </w:rPr>
      </w:pPr>
      <w:r w:rsidRPr="00D743DC">
        <w:rPr>
          <w:b/>
          <w:bCs/>
          <w:color w:val="EE0000"/>
          <w:sz w:val="24"/>
          <w:szCs w:val="24"/>
        </w:rPr>
        <w:t>Axpert Developer 11.2.1.0_release1</w:t>
      </w:r>
      <w:r>
        <w:rPr>
          <w:b/>
          <w:bCs/>
          <w:color w:val="EE0000"/>
          <w:sz w:val="24"/>
          <w:szCs w:val="24"/>
        </w:rPr>
        <w:t>:</w:t>
      </w:r>
    </w:p>
    <w:p w14:paraId="6BB2E85C" w14:textId="77777777" w:rsidR="00402752" w:rsidRPr="00ED17FD" w:rsidRDefault="00000000">
      <w:pPr>
        <w:rPr>
          <w:bCs/>
        </w:rPr>
      </w:pPr>
      <w:r w:rsidRPr="00ED17FD">
        <w:rPr>
          <w:b/>
        </w:rPr>
        <w:t>Task ID-008985</w:t>
      </w:r>
      <w:r w:rsidRPr="00ED17FD">
        <w:rPr>
          <w:bCs/>
        </w:rPr>
        <w:t xml:space="preserve"> -- Oracle DB compatibility issues for axpertWeb</w:t>
      </w:r>
    </w:p>
    <w:p w14:paraId="49890616" w14:textId="77777777" w:rsidR="00402752" w:rsidRPr="00ED17FD" w:rsidRDefault="00000000">
      <w:pPr>
        <w:rPr>
          <w:bCs/>
        </w:rPr>
      </w:pPr>
      <w:r w:rsidRPr="00ED17FD">
        <w:rPr>
          <w:b/>
        </w:rPr>
        <w:t>Task ID-008846</w:t>
      </w:r>
      <w:r w:rsidRPr="00ED17FD">
        <w:rPr>
          <w:bCs/>
        </w:rPr>
        <w:t xml:space="preserve"> -- Issue: Unable to create caption in the footer dc.</w:t>
      </w:r>
    </w:p>
    <w:p w14:paraId="28BB4CCA" w14:textId="77777777" w:rsidR="00402752" w:rsidRPr="00ED17FD" w:rsidRDefault="00000000">
      <w:pPr>
        <w:rPr>
          <w:bCs/>
        </w:rPr>
      </w:pPr>
      <w:r w:rsidRPr="00ED17FD">
        <w:rPr>
          <w:b/>
        </w:rPr>
        <w:t>Task ID-008699</w:t>
      </w:r>
      <w:r w:rsidRPr="00ED17FD">
        <w:rPr>
          <w:bCs/>
        </w:rPr>
        <w:t xml:space="preserve"> -- Compress mode not working in design.</w:t>
      </w:r>
    </w:p>
    <w:p w14:paraId="347DB035" w14:textId="77777777" w:rsidR="00402752" w:rsidRPr="00ED17FD" w:rsidRDefault="00000000">
      <w:pPr>
        <w:rPr>
          <w:bCs/>
        </w:rPr>
      </w:pPr>
      <w:r w:rsidRPr="00ED17FD">
        <w:rPr>
          <w:b/>
        </w:rPr>
        <w:lastRenderedPageBreak/>
        <w:t>Task ID-008984</w:t>
      </w:r>
      <w:r w:rsidRPr="00ED17FD">
        <w:rPr>
          <w:bCs/>
        </w:rPr>
        <w:t xml:space="preserve"> -- Configuration Parameters hided from Utilities.</w:t>
      </w:r>
    </w:p>
    <w:p w14:paraId="54DDBE64" w14:textId="77777777" w:rsidR="00402752" w:rsidRPr="00ED17FD" w:rsidRDefault="00000000">
      <w:pPr>
        <w:rPr>
          <w:bCs/>
        </w:rPr>
      </w:pPr>
      <w:r w:rsidRPr="00ED17FD">
        <w:rPr>
          <w:b/>
        </w:rPr>
        <w:t>Task ID-007847</w:t>
      </w:r>
      <w:r w:rsidRPr="00ED17FD">
        <w:rPr>
          <w:bCs/>
        </w:rPr>
        <w:t xml:space="preserve"> -- When new user (enabled build access)with other than default role tried to login to the Developer Site showing as</w:t>
      </w:r>
    </w:p>
    <w:p w14:paraId="1EEB356B" w14:textId="73AED4C1"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2:</w:t>
      </w:r>
    </w:p>
    <w:p w14:paraId="2E0F5DE8" w14:textId="77777777" w:rsidR="00402752" w:rsidRPr="00ED17FD" w:rsidRDefault="00000000">
      <w:pPr>
        <w:rPr>
          <w:bCs/>
        </w:rPr>
      </w:pPr>
      <w:r w:rsidRPr="00ED17FD">
        <w:rPr>
          <w:b/>
        </w:rPr>
        <w:t>Task ID-009176</w:t>
      </w:r>
      <w:r w:rsidRPr="00ED17FD">
        <w:rPr>
          <w:bCs/>
        </w:rPr>
        <w:t xml:space="preserve"> -- Axpert Developer should have Run schema and Axdef schema connections details in axpert developer scripts AxApps.xml</w:t>
      </w:r>
    </w:p>
    <w:p w14:paraId="1E926BFE" w14:textId="77777777" w:rsidR="00402752" w:rsidRPr="00ED17FD" w:rsidRDefault="00000000">
      <w:pPr>
        <w:rPr>
          <w:bCs/>
        </w:rPr>
      </w:pPr>
      <w:r w:rsidRPr="00ED17FD">
        <w:rPr>
          <w:b/>
        </w:rPr>
        <w:t>Task ID-009177</w:t>
      </w:r>
      <w:r w:rsidRPr="00ED17FD">
        <w:rPr>
          <w:bCs/>
        </w:rPr>
        <w:t xml:space="preserve"> -- Add Form: dropdown from API field type added in Add Forms</w:t>
      </w:r>
    </w:p>
    <w:p w14:paraId="7245B986" w14:textId="77777777" w:rsidR="00402752" w:rsidRPr="00ED17FD" w:rsidRDefault="00000000">
      <w:pPr>
        <w:rPr>
          <w:bCs/>
        </w:rPr>
      </w:pPr>
      <w:r w:rsidRPr="00ED17FD">
        <w:rPr>
          <w:b/>
        </w:rPr>
        <w:t>Task ID- 009168</w:t>
      </w:r>
      <w:r w:rsidRPr="00ED17FD">
        <w:rPr>
          <w:bCs/>
        </w:rPr>
        <w:t xml:space="preserve"> - HTML page creation enhancement: html templates enhancements by including attached Js/Css files to the created templates.</w:t>
      </w:r>
    </w:p>
    <w:p w14:paraId="77EB4A1B" w14:textId="77777777" w:rsidR="00402752" w:rsidRPr="00ED17FD" w:rsidRDefault="00000000">
      <w:pPr>
        <w:rPr>
          <w:bCs/>
        </w:rPr>
      </w:pPr>
      <w:r w:rsidRPr="00ED17FD">
        <w:rPr>
          <w:b/>
        </w:rPr>
        <w:t>Task ID-009165</w:t>
      </w:r>
      <w:r w:rsidRPr="00ED17FD">
        <w:rPr>
          <w:bCs/>
        </w:rPr>
        <w:t xml:space="preserve"> - Config Studio - Runtime form Save and Delete Caching Issue</w:t>
      </w:r>
    </w:p>
    <w:p w14:paraId="1886D48A" w14:textId="77777777" w:rsidR="00402752" w:rsidRPr="00ED17FD" w:rsidRDefault="00000000">
      <w:pPr>
        <w:rPr>
          <w:bCs/>
        </w:rPr>
      </w:pPr>
      <w:r w:rsidRPr="00ED17FD">
        <w:rPr>
          <w:b/>
        </w:rPr>
        <w:t>Task ID-009162</w:t>
      </w:r>
      <w:r w:rsidRPr="00ED17FD">
        <w:rPr>
          <w:bCs/>
        </w:rPr>
        <w:t xml:space="preserve"> -- Tstruct design not applying after save design in axpert developer.</w:t>
      </w:r>
    </w:p>
    <w:p w14:paraId="079466D0" w14:textId="77777777" w:rsidR="00402752" w:rsidRPr="00ED17FD" w:rsidRDefault="00000000">
      <w:pPr>
        <w:rPr>
          <w:bCs/>
        </w:rPr>
      </w:pPr>
      <w:r w:rsidRPr="00ED17FD">
        <w:rPr>
          <w:bCs/>
        </w:rPr>
        <w:t>Note: issue is because previous session not clearing in case tab closed directly.</w:t>
      </w:r>
    </w:p>
    <w:p w14:paraId="6338E146" w14:textId="77777777" w:rsidR="00402752" w:rsidRPr="00ED17FD" w:rsidRDefault="00000000">
      <w:pPr>
        <w:rPr>
          <w:bCs/>
        </w:rPr>
      </w:pPr>
      <w:r w:rsidRPr="00ED17FD">
        <w:rPr>
          <w:b/>
        </w:rPr>
        <w:t>Task ID-009112</w:t>
      </w:r>
      <w:r w:rsidRPr="00ED17FD">
        <w:rPr>
          <w:bCs/>
        </w:rPr>
        <w:t xml:space="preserve"> - To set cards as homepage/ dashboard in flutter application through 'OpenNewSession' functionality.</w:t>
      </w:r>
    </w:p>
    <w:p w14:paraId="18271E9D" w14:textId="77777777" w:rsidR="00402752" w:rsidRDefault="00000000">
      <w:r>
        <w:t>Note:</w:t>
      </w:r>
    </w:p>
    <w:p w14:paraId="2FCE1AE5" w14:textId="77777777" w:rsidR="00402752" w:rsidRDefault="00000000">
      <w:r>
        <w:t>Make a copy of "axpertFlutterDashbaord.html" and its external scripts and styles available from Axpert Developer's =&gt; AxpTemplates to Axpert Web's =&gt; {{projectFolder}}=&gt;HTMLPages.</w:t>
      </w:r>
    </w:p>
    <w:p w14:paraId="10EA7CF7" w14:textId="77777777" w:rsidR="00402752" w:rsidRDefault="00000000">
      <w:r>
        <w:t>To load the dashboard, pass the parameter/query string as "pname=ddashboard" in the url.</w:t>
      </w:r>
    </w:p>
    <w:p w14:paraId="0EC8C4EF" w14:textId="77777777" w:rsidR="00402752" w:rsidRDefault="00000000">
      <w:r>
        <w:t>("d" is pagetype and "dashbaord" is pagename)</w:t>
      </w:r>
    </w:p>
    <w:p w14:paraId="4737B6F3" w14:textId="77777777" w:rsidR="00402752" w:rsidRPr="00ED17FD" w:rsidRDefault="00000000">
      <w:pPr>
        <w:rPr>
          <w:bCs/>
        </w:rPr>
      </w:pPr>
      <w:r w:rsidRPr="00ED17FD">
        <w:rPr>
          <w:b/>
        </w:rPr>
        <w:t>Task ID-008437</w:t>
      </w:r>
      <w:r w:rsidRPr="00ED17FD">
        <w:rPr>
          <w:bCs/>
        </w:rPr>
        <w:t xml:space="preserve"> -- When user try to add a date field using Add New form button, random date is displayed in developer site.</w:t>
      </w:r>
    </w:p>
    <w:p w14:paraId="3F7275F9" w14:textId="77777777" w:rsidR="00402752" w:rsidRPr="00ED17FD" w:rsidRDefault="00000000">
      <w:pPr>
        <w:rPr>
          <w:bCs/>
        </w:rPr>
      </w:pPr>
      <w:r w:rsidRPr="00ED17FD">
        <w:rPr>
          <w:b/>
        </w:rPr>
        <w:t>Task ID-008213</w:t>
      </w:r>
      <w:r w:rsidRPr="00ED17FD">
        <w:rPr>
          <w:bCs/>
        </w:rPr>
        <w:t xml:space="preserve"> -- When a user adds a time field to a new form, the default time of 10:10 AM is displayed.</w:t>
      </w:r>
    </w:p>
    <w:p w14:paraId="1524E4EE" w14:textId="273E5F35"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3:</w:t>
      </w:r>
    </w:p>
    <w:p w14:paraId="716F6BF9" w14:textId="0B9A6DC0" w:rsidR="00402752" w:rsidRDefault="00000000" w:rsidP="00ED17FD">
      <w:r w:rsidRPr="00ED17FD">
        <w:rPr>
          <w:b/>
        </w:rPr>
        <w:t>Task ID-009113 -- Enhancement for save transactions to the RMQ(Cached Saving).</w:t>
      </w:r>
    </w:p>
    <w:p w14:paraId="5A8E14FC" w14:textId="77777777" w:rsidR="00402752" w:rsidRDefault="00000000" w:rsidP="00ED17FD">
      <w:r>
        <w:t>○ Note: New feature is introduced in product level by introducing a tstruct property at form properties level. If this property is On (checked), transaction save will push the data to Queue instated of directly saving to DB. After words, the transaction data pushed in Queue will be saved to DB as a backend process through the additional setup at app server/IIS level as mentioned below.</w:t>
      </w:r>
    </w:p>
    <w:p w14:paraId="17C7E62F" w14:textId="77777777" w:rsidR="00402752" w:rsidRDefault="00000000" w:rsidP="00ED17FD">
      <w:r>
        <w:lastRenderedPageBreak/>
        <w:t>§ Steps:</w:t>
      </w:r>
    </w:p>
    <w:p w14:paraId="6AD65C5C" w14:textId="77777777" w:rsidR="00402752" w:rsidRDefault="00000000" w:rsidP="00ED17FD">
      <w:r>
        <w:t>□  There is additional folder named as AgileConnect available in release folder with required binaries for the feature.</w:t>
      </w:r>
    </w:p>
    <w:p w14:paraId="3CA2139B" w14:textId="77777777" w:rsidR="00402752" w:rsidRDefault="00000000" w:rsidP="00ED17FD">
      <w:r>
        <w:t>□  Follow the setup documents which available in the AgileConnect folder to setup ARM Services and ARM Queue through exe.</w:t>
      </w:r>
    </w:p>
    <w:p w14:paraId="30D70796" w14:textId="5AD823FF" w:rsidR="00402752" w:rsidRDefault="00000000" w:rsidP="00ED17FD">
      <w:r w:rsidRPr="00ED17FD">
        <w:rPr>
          <w:b/>
        </w:rPr>
        <w:t>Task ID-009216 -</w:t>
      </w:r>
      <w:r w:rsidRPr="00ED17FD">
        <w:rPr>
          <w:bCs/>
        </w:rPr>
        <w:t>ALLSec- Description:If two forms having same Form Caption , in runtime one is showing with some random suffix number.</w:t>
      </w:r>
    </w:p>
    <w:p w14:paraId="1ED7299B" w14:textId="7E55E870"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4:</w:t>
      </w:r>
    </w:p>
    <w:p w14:paraId="52EF49F9" w14:textId="19283E2C" w:rsidR="00402752" w:rsidRPr="00ED17FD" w:rsidRDefault="00000000" w:rsidP="00ED17FD">
      <w:pPr>
        <w:rPr>
          <w:bCs/>
        </w:rPr>
      </w:pPr>
      <w:r w:rsidRPr="00ED17FD">
        <w:rPr>
          <w:b/>
        </w:rPr>
        <w:t>Task ID-009220</w:t>
      </w:r>
      <w:r w:rsidRPr="00ED17FD">
        <w:rPr>
          <w:bCs/>
        </w:rPr>
        <w:t xml:space="preserve"> - Nanoxlabs - In Main sql we are using Date function - to_char(changedon,'dd/mm/yyyy hh24:mi:ss')  unnecesarly mi,ss also coming into the Params.</w:t>
      </w:r>
    </w:p>
    <w:p w14:paraId="40F5C1A7" w14:textId="729822E5" w:rsidR="00402752" w:rsidRPr="00ED17FD" w:rsidRDefault="00000000" w:rsidP="00ED17FD">
      <w:pPr>
        <w:rPr>
          <w:bCs/>
        </w:rPr>
      </w:pPr>
      <w:r w:rsidRPr="00ED17FD">
        <w:rPr>
          <w:b/>
        </w:rPr>
        <w:t>Task ID-009368</w:t>
      </w:r>
      <w:r w:rsidRPr="00ED17FD">
        <w:rPr>
          <w:bCs/>
        </w:rPr>
        <w:t xml:space="preserve"> --ALLSEC- Test Case Description :Selected PDF in Upload File Types Developer Option. But it is not allowing to attach the PDF files in RUNTIME for a particular Form.</w:t>
      </w:r>
    </w:p>
    <w:p w14:paraId="40C31E4D" w14:textId="089104AD"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5:</w:t>
      </w:r>
    </w:p>
    <w:p w14:paraId="09DE1D27" w14:textId="23337938" w:rsidR="00402752" w:rsidRPr="00ED17FD" w:rsidRDefault="00000000">
      <w:pPr>
        <w:rPr>
          <w:bCs/>
        </w:rPr>
      </w:pPr>
      <w:r>
        <w:rPr>
          <w:b/>
        </w:rPr>
        <w:t xml:space="preserve">Task ID-009481 </w:t>
      </w:r>
      <w:r w:rsidRPr="00ED17FD">
        <w:rPr>
          <w:bCs/>
        </w:rPr>
        <w:t>-- Axpert Languages has been introduced in Axpert developer under utility menu. This option can be used to set multiple language support for the same application. This option has been withdrawn from Runtime application admin console menu. Provided definition structures needs to be imported in required axpert developer sites(axdef schema) to get the full functionality of this feature.</w:t>
      </w:r>
    </w:p>
    <w:p w14:paraId="29111672" w14:textId="7EF5DAD6" w:rsidR="00402752" w:rsidRDefault="00000000">
      <w:r>
        <w:rPr>
          <w:b/>
        </w:rPr>
        <w:t xml:space="preserve">Task ID-009471 - </w:t>
      </w:r>
      <w:r w:rsidRPr="00ED17FD">
        <w:rPr>
          <w:bCs/>
        </w:rPr>
        <w:t>Menu list query is removed as it was discontinued(Structures).</w:t>
      </w:r>
    </w:p>
    <w:p w14:paraId="0F96CC83" w14:textId="00A07D38" w:rsidR="00402752" w:rsidRDefault="00000000" w:rsidP="00ED17FD">
      <w:pPr>
        <w:spacing w:after="0"/>
      </w:pPr>
      <w:r>
        <w:rPr>
          <w:b/>
        </w:rPr>
        <w:t xml:space="preserve">Task ID-009460 - </w:t>
      </w:r>
      <w:r w:rsidRPr="00ED17FD">
        <w:rPr>
          <w:bCs/>
        </w:rPr>
        <w:t>AllSec - New Cards Enhancements :</w:t>
      </w:r>
    </w:p>
    <w:p w14:paraId="273080CD" w14:textId="77777777" w:rsidR="00402752" w:rsidRDefault="00000000" w:rsidP="00ED17FD">
      <w:pPr>
        <w:spacing w:after="0"/>
      </w:pPr>
      <w:r>
        <w:t>○ Image Icon Uploads are now supported in cards</w:t>
      </w:r>
    </w:p>
    <w:p w14:paraId="0ACA0FB1" w14:textId="77777777" w:rsidR="00402752" w:rsidRDefault="00000000" w:rsidP="00ED17FD">
      <w:pPr>
        <w:spacing w:after="0"/>
      </w:pPr>
      <w:r>
        <w:t>○ New Background Colors are added in cards:</w:t>
      </w:r>
    </w:p>
    <w:p w14:paraId="04C8BD44" w14:textId="77777777" w:rsidR="00402752" w:rsidRDefault="00000000" w:rsidP="00ED17FD">
      <w:pPr>
        <w:spacing w:after="0"/>
      </w:pPr>
      <w:r>
        <w:t>§ cream</w:t>
      </w:r>
    </w:p>
    <w:p w14:paraId="24118384" w14:textId="77777777" w:rsidR="00402752" w:rsidRDefault="00000000" w:rsidP="00ED17FD">
      <w:pPr>
        <w:spacing w:after="0"/>
      </w:pPr>
      <w:r>
        <w:t>§ light-green</w:t>
      </w:r>
    </w:p>
    <w:p w14:paraId="4EEF2011" w14:textId="77777777" w:rsidR="00402752" w:rsidRDefault="00000000" w:rsidP="00ED17FD">
      <w:pPr>
        <w:spacing w:after="0"/>
      </w:pPr>
      <w:r>
        <w:t>§ light-blue</w:t>
      </w:r>
    </w:p>
    <w:p w14:paraId="46AE0018" w14:textId="77777777" w:rsidR="00402752" w:rsidRDefault="00000000" w:rsidP="00ED17FD">
      <w:pPr>
        <w:spacing w:after="0"/>
      </w:pPr>
      <w:r>
        <w:t>§ light-pink</w:t>
      </w:r>
    </w:p>
    <w:p w14:paraId="1C468358" w14:textId="77777777" w:rsidR="00402752" w:rsidRDefault="00000000" w:rsidP="00ED17FD">
      <w:pPr>
        <w:spacing w:after="0"/>
      </w:pPr>
      <w:r>
        <w:t>○ New Card Type "Options Card" is Introduced</w:t>
      </w:r>
    </w:p>
    <w:p w14:paraId="58298CA7" w14:textId="77777777" w:rsidR="00402752" w:rsidRDefault="00000000" w:rsidP="00ED17FD">
      <w:pPr>
        <w:spacing w:after="0"/>
      </w:pPr>
      <w:r>
        <w:t>§ Configuration</w:t>
      </w:r>
    </w:p>
    <w:p w14:paraId="4D05B9A9" w14:textId="77777777" w:rsidR="00402752" w:rsidRDefault="00000000" w:rsidP="00ED17FD">
      <w:pPr>
        <w:spacing w:after="0"/>
      </w:pPr>
      <w:r>
        <w:t>□ Detail Section :  Detailed Description related to a card can be added using SQL query</w:t>
      </w:r>
    </w:p>
    <w:p w14:paraId="6FB05DCF" w14:textId="77777777" w:rsidR="00402752" w:rsidRDefault="00000000" w:rsidP="00ED17FD">
      <w:pPr>
        <w:spacing w:after="0"/>
      </w:pPr>
      <w:r>
        <w:t>® Column Aliases:</w:t>
      </w:r>
    </w:p>
    <w:p w14:paraId="5C0BD119" w14:textId="77777777" w:rsidR="00402752" w:rsidRDefault="00000000" w:rsidP="00ED17FD">
      <w:pPr>
        <w:spacing w:after="0"/>
      </w:pPr>
      <w:r>
        <w:t>◊ materialicon : Icon for details row</w:t>
      </w:r>
    </w:p>
    <w:p w14:paraId="4C619282" w14:textId="77777777" w:rsidR="00402752" w:rsidRDefault="00000000" w:rsidP="00ED17FD">
      <w:pPr>
        <w:spacing w:after="0"/>
      </w:pPr>
      <w:r>
        <w:t>◊ title : Title information for details row</w:t>
      </w:r>
    </w:p>
    <w:p w14:paraId="563E6AAE" w14:textId="77777777" w:rsidR="00402752" w:rsidRDefault="00000000" w:rsidP="00ED17FD">
      <w:pPr>
        <w:spacing w:after="0"/>
      </w:pPr>
      <w:r>
        <w:t>◊ data : Data information for details row</w:t>
      </w:r>
    </w:p>
    <w:p w14:paraId="338F6CCE" w14:textId="77777777" w:rsidR="00402752" w:rsidRDefault="00000000" w:rsidP="00ED17FD">
      <w:pPr>
        <w:spacing w:after="0"/>
      </w:pPr>
      <w:r>
        <w:t>◊ footer : Footer information for details row</w:t>
      </w:r>
    </w:p>
    <w:p w14:paraId="204DDB47" w14:textId="77777777" w:rsidR="00402752" w:rsidRDefault="00000000" w:rsidP="00ED17FD">
      <w:pPr>
        <w:spacing w:after="0"/>
      </w:pPr>
      <w:r>
        <w:lastRenderedPageBreak/>
        <w:t>® Script Buttons Section</w:t>
      </w:r>
    </w:p>
    <w:p w14:paraId="65E1EE5C" w14:textId="77777777" w:rsidR="00402752" w:rsidRDefault="00000000" w:rsidP="00ED17FD">
      <w:pPr>
        <w:spacing w:after="0"/>
      </w:pPr>
      <w:r>
        <w:t>◊ Script Types:</w:t>
      </w:r>
    </w:p>
    <w:p w14:paraId="278228C6" w14:textId="77777777" w:rsidR="00402752" w:rsidRDefault="00000000" w:rsidP="00ED17FD">
      <w:pPr>
        <w:spacing w:after="0"/>
      </w:pPr>
      <w:r>
        <w:t>} Tstruct Open</w:t>
      </w:r>
    </w:p>
    <w:p w14:paraId="4762F63E" w14:textId="77777777" w:rsidR="00402752" w:rsidRDefault="00000000" w:rsidP="00ED17FD">
      <w:pPr>
        <w:spacing w:after="0"/>
      </w:pPr>
      <w:r>
        <w:t>– Example</w:t>
      </w:r>
    </w:p>
    <w:p w14:paraId="3A8D78D9" w14:textId="77777777" w:rsidR="00402752" w:rsidRDefault="00000000" w:rsidP="00ED17FD">
      <w:pPr>
        <w:spacing w:after="0"/>
      </w:pPr>
      <w:r>
        <w:t>– Button=btn4</w:t>
      </w:r>
    </w:p>
    <w:p w14:paraId="6061EBE1" w14:textId="77777777" w:rsidR="00402752" w:rsidRDefault="00000000" w:rsidP="00ED17FD">
      <w:pPr>
        <w:spacing w:after="0"/>
      </w:pPr>
      <w:r>
        <w:t>– Caption={Raise ticket}</w:t>
      </w:r>
    </w:p>
    <w:p w14:paraId="27A308C8" w14:textId="77777777" w:rsidR="00402752" w:rsidRDefault="00000000" w:rsidP="00ED17FD">
      <w:pPr>
        <w:spacing w:after="0"/>
      </w:pPr>
      <w:r>
        <w:t>– Transid={myr}</w:t>
      </w:r>
    </w:p>
    <w:p w14:paraId="3494A5AB" w14:textId="77777777" w:rsidR="00402752" w:rsidRDefault="00000000" w:rsidP="00ED17FD">
      <w:pPr>
        <w:spacing w:after="0"/>
      </w:pPr>
      <w:r>
        <w:t>– End=btn4</w:t>
      </w:r>
    </w:p>
    <w:p w14:paraId="45A44FC3" w14:textId="77777777" w:rsidR="00402752" w:rsidRDefault="00000000" w:rsidP="00ED17FD">
      <w:pPr>
        <w:spacing w:after="0"/>
      </w:pPr>
      <w:r>
        <w:t>} Open HTML Page</w:t>
      </w:r>
    </w:p>
    <w:p w14:paraId="4B94BFFC" w14:textId="77777777" w:rsidR="00402752" w:rsidRDefault="00000000" w:rsidP="00ED17FD">
      <w:pPr>
        <w:spacing w:after="0"/>
      </w:pPr>
      <w:r>
        <w:t>– Example</w:t>
      </w:r>
    </w:p>
    <w:p w14:paraId="2495FFB7" w14:textId="77777777" w:rsidR="00402752" w:rsidRDefault="00000000" w:rsidP="00ED17FD">
      <w:pPr>
        <w:spacing w:after="0"/>
      </w:pPr>
      <w:r>
        <w:t>– Button=btn5</w:t>
      </w:r>
    </w:p>
    <w:p w14:paraId="297FC8CD" w14:textId="77777777" w:rsidR="00402752" w:rsidRDefault="00000000" w:rsidP="00ED17FD">
      <w:pPr>
        <w:spacing w:after="0"/>
      </w:pPr>
      <w:r>
        <w:t>– Caption={Raise ticket}</w:t>
      </w:r>
    </w:p>
    <w:p w14:paraId="26473897" w14:textId="77777777" w:rsidR="00402752" w:rsidRDefault="00000000" w:rsidP="00ED17FD">
      <w:pPr>
        <w:spacing w:after="0"/>
      </w:pPr>
      <w:r>
        <w:t>– HtmlPageId={1234567890}</w:t>
      </w:r>
    </w:p>
    <w:p w14:paraId="1552C3B6" w14:textId="77777777" w:rsidR="00402752" w:rsidRDefault="00000000" w:rsidP="00ED17FD">
      <w:pPr>
        <w:spacing w:after="0"/>
      </w:pPr>
      <w:r>
        <w:t>– End=btn5</w:t>
      </w:r>
    </w:p>
    <w:p w14:paraId="232AE234" w14:textId="77777777" w:rsidR="00402752" w:rsidRDefault="00000000" w:rsidP="00ED17FD">
      <w:pPr>
        <w:spacing w:after="0"/>
      </w:pPr>
      <w:r>
        <w:t>} Iview navigation with params()</w:t>
      </w:r>
    </w:p>
    <w:p w14:paraId="3F34AA80" w14:textId="77777777" w:rsidR="00402752" w:rsidRDefault="00000000" w:rsidP="00ED17FD">
      <w:pPr>
        <w:spacing w:after="0"/>
      </w:pPr>
      <w:r>
        <w:t>– Example</w:t>
      </w:r>
    </w:p>
    <w:p w14:paraId="627DC086" w14:textId="77777777" w:rsidR="00402752" w:rsidRDefault="00000000" w:rsidP="00ED17FD">
      <w:pPr>
        <w:spacing w:after="0"/>
      </w:pPr>
      <w:r>
        <w:t>– Button=btn2</w:t>
      </w:r>
    </w:p>
    <w:p w14:paraId="0D4FAE39" w14:textId="77777777" w:rsidR="00402752" w:rsidRDefault="00000000" w:rsidP="00ED17FD">
      <w:pPr>
        <w:spacing w:after="0"/>
      </w:pPr>
      <w:r>
        <w:t>– Caption={My Caption}</w:t>
      </w:r>
    </w:p>
    <w:p w14:paraId="44DB7681" w14:textId="77777777" w:rsidR="00402752" w:rsidRDefault="00000000" w:rsidP="00ED17FD">
      <w:pPr>
        <w:spacing w:after="0"/>
      </w:pPr>
      <w:r>
        <w:t>– Iview={myview1}</w:t>
      </w:r>
    </w:p>
    <w:p w14:paraId="325E1CBD" w14:textId="77777777" w:rsidR="00402752" w:rsidRDefault="00000000" w:rsidP="00ED17FD">
      <w:pPr>
        <w:spacing w:after="0"/>
      </w:pPr>
      <w:r>
        <w:t>– {paramsstart}</w:t>
      </w:r>
    </w:p>
    <w:p w14:paraId="5F814B63" w14:textId="77777777" w:rsidR="00402752" w:rsidRDefault="00000000" w:rsidP="00ED17FD">
      <w:pPr>
        <w:spacing w:after="0"/>
      </w:pPr>
      <w:r>
        <w:t>– {Paramname1=Appvar1~Paramname2=Appvar2}</w:t>
      </w:r>
    </w:p>
    <w:p w14:paraId="7E35EECD" w14:textId="77777777" w:rsidR="00402752" w:rsidRDefault="00000000" w:rsidP="00ED17FD">
      <w:pPr>
        <w:spacing w:after="0"/>
      </w:pPr>
      <w:r>
        <w:t>– {paramsend}</w:t>
      </w:r>
    </w:p>
    <w:p w14:paraId="76172681" w14:textId="77777777" w:rsidR="00402752" w:rsidRDefault="00000000" w:rsidP="00ED17FD">
      <w:pPr>
        <w:spacing w:after="0"/>
      </w:pPr>
      <w:r>
        <w:t>– End=btn2</w:t>
      </w:r>
    </w:p>
    <w:p w14:paraId="712D22C3" w14:textId="77777777" w:rsidR="00402752" w:rsidRDefault="00000000" w:rsidP="00ED17FD">
      <w:pPr>
        <w:spacing w:after="0"/>
      </w:pPr>
      <w:r>
        <w:t>} Script Execution</w:t>
      </w:r>
    </w:p>
    <w:p w14:paraId="6B9B9570" w14:textId="77777777" w:rsidR="00402752" w:rsidRDefault="00000000" w:rsidP="00ED17FD">
      <w:pPr>
        <w:spacing w:after="0"/>
      </w:pPr>
      <w:r>
        <w:t>– Example</w:t>
      </w:r>
    </w:p>
    <w:p w14:paraId="4AC0DA9B" w14:textId="77777777" w:rsidR="00402752" w:rsidRDefault="00000000" w:rsidP="00ED17FD">
      <w:pPr>
        <w:spacing w:after="0"/>
      </w:pPr>
      <w:r>
        <w:t>– Button=btn3</w:t>
      </w:r>
    </w:p>
    <w:p w14:paraId="638F3BF5" w14:textId="77777777" w:rsidR="00402752" w:rsidRDefault="00000000" w:rsidP="00ED17FD">
      <w:pPr>
        <w:spacing w:after="0"/>
      </w:pPr>
      <w:r>
        <w:t>– Caption={My Cap}</w:t>
      </w:r>
    </w:p>
    <w:p w14:paraId="08FC0312" w14:textId="77777777" w:rsidR="00402752" w:rsidRDefault="00000000" w:rsidP="00ED17FD">
      <w:pPr>
        <w:spacing w:after="0"/>
      </w:pPr>
      <w:r>
        <w:t>– {scriptstart}</w:t>
      </w:r>
    </w:p>
    <w:p w14:paraId="470E6D94" w14:textId="77777777" w:rsidR="00402752" w:rsidRDefault="00000000" w:rsidP="00ED17FD">
      <w:pPr>
        <w:spacing w:after="0"/>
      </w:pPr>
      <w:r>
        <w:t>– Firesql({name1}, {Select * from axusers})</w:t>
      </w:r>
    </w:p>
    <w:p w14:paraId="0F8EAEC5" w14:textId="77777777" w:rsidR="00402752" w:rsidRDefault="00000000" w:rsidP="00ED17FD">
      <w:pPr>
        <w:spacing w:after="0"/>
      </w:pPr>
      <w:r>
        <w:t>– {scriptend}</w:t>
      </w:r>
    </w:p>
    <w:p w14:paraId="6FD37389" w14:textId="77777777" w:rsidR="00402752" w:rsidRDefault="00000000" w:rsidP="00ED17FD">
      <w:pPr>
        <w:spacing w:after="0"/>
      </w:pPr>
      <w:r>
        <w:t>– End=btn3</w:t>
      </w:r>
    </w:p>
    <w:p w14:paraId="2433AE4F" w14:textId="77777777" w:rsidR="00ED17FD" w:rsidRDefault="00ED17FD" w:rsidP="00ED17FD">
      <w:pPr>
        <w:spacing w:after="0"/>
      </w:pPr>
    </w:p>
    <w:p w14:paraId="3E6D0A35" w14:textId="6D23B38D"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6:</w:t>
      </w:r>
    </w:p>
    <w:p w14:paraId="56BEB199" w14:textId="7D890FC2" w:rsidR="00402752" w:rsidRPr="00ED17FD" w:rsidRDefault="00000000">
      <w:pPr>
        <w:rPr>
          <w:bCs/>
        </w:rPr>
      </w:pPr>
      <w:r>
        <w:rPr>
          <w:b/>
        </w:rPr>
        <w:t xml:space="preserve">Task ID-009529 -- </w:t>
      </w:r>
      <w:r w:rsidRPr="00ED17FD">
        <w:rPr>
          <w:bCs/>
        </w:rPr>
        <w:t>Issue Description: After uploading excel file in Upload Resources Screen, In ViewLog it is showing as xls instead of xlsx type</w:t>
      </w:r>
    </w:p>
    <w:p w14:paraId="6CB024FA" w14:textId="287DC4F6" w:rsidR="00402752" w:rsidRDefault="00000000">
      <w:r>
        <w:rPr>
          <w:b/>
        </w:rPr>
        <w:t>Task ID-005891 -- Issue Description:</w:t>
      </w:r>
    </w:p>
    <w:p w14:paraId="3C878853" w14:textId="77777777" w:rsidR="00402752" w:rsidRDefault="00000000">
      <w:r>
        <w:t>○ Case1 : Iview got deleting automatically when we change the datatype of the specified iview param field in the revelant Tstruct.</w:t>
      </w:r>
    </w:p>
    <w:p w14:paraId="3685BB95" w14:textId="77777777" w:rsidR="00402752" w:rsidRDefault="00000000">
      <w:r>
        <w:t>○ Case2 : Iview got deleting automatically when we delete the defined param field in the revelant Tstruct.</w:t>
      </w:r>
    </w:p>
    <w:p w14:paraId="437A1E64" w14:textId="77777777" w:rsidR="00402752" w:rsidRDefault="00000000">
      <w:r>
        <w:lastRenderedPageBreak/>
        <w:t>○ Case3 : Iview got deleting automatically when we delete any field other than the defined param field from the tstruct.</w:t>
      </w:r>
    </w:p>
    <w:p w14:paraId="0DAC0DC1" w14:textId="6E4EFCF5"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7:</w:t>
      </w:r>
    </w:p>
    <w:p w14:paraId="319DB92E" w14:textId="3BA1DA5E" w:rsidR="00402752" w:rsidRPr="00ED17FD" w:rsidRDefault="00000000">
      <w:pPr>
        <w:rPr>
          <w:bCs/>
        </w:rPr>
      </w:pPr>
      <w:r>
        <w:rPr>
          <w:b/>
        </w:rPr>
        <w:t xml:space="preserve">Task ID-009856 </w:t>
      </w:r>
      <w:r w:rsidRPr="00ED17FD">
        <w:rPr>
          <w:bCs/>
        </w:rPr>
        <w:t>-- A new feature introduced for data amendment approval.</w:t>
      </w:r>
    </w:p>
    <w:p w14:paraId="0AD5DDD3" w14:textId="77777777" w:rsidR="00402752" w:rsidRDefault="00000000">
      <w:r>
        <w:t>○ Using Process definitions in configuration studio, a flow can be defined for the amendment approval.</w:t>
      </w:r>
    </w:p>
    <w:p w14:paraId="49AB9F66" w14:textId="77777777" w:rsidR="00402752" w:rsidRDefault="00000000">
      <w:r>
        <w:t>Process flow definition page will be available in configuration studio by setting the below points:</w:t>
      </w:r>
    </w:p>
    <w:p w14:paraId="580EEB4A" w14:textId="77777777" w:rsidR="00402752" w:rsidRDefault="00000000">
      <w:r>
        <w:t>§       ARM api's needs to delayed and it's URL need to be configured in axpertweb web.config key.</w:t>
      </w:r>
    </w:p>
    <w:p w14:paraId="4F654A8D" w14:textId="77777777" w:rsidR="00402752" w:rsidRDefault="00000000">
      <w:r>
        <w:t>□ Key: &lt;add key="ARM_URL" value=""/&gt;</w:t>
      </w:r>
    </w:p>
    <w:p w14:paraId="7BE9E6CD" w14:textId="77777777" w:rsidR="00402752" w:rsidRDefault="00000000">
      <w:r>
        <w:t>□ Ex.: &lt;add key="ARM_URL" value="https://demo.agile-labs.com/ARM/"/&gt;</w:t>
      </w:r>
    </w:p>
    <w:p w14:paraId="57482FAC" w14:textId="77777777" w:rsidR="00402752" w:rsidRDefault="00000000">
      <w:r>
        <w:t>§       Active list need to get in landing page below web.config key needs to be enabled</w:t>
      </w:r>
    </w:p>
    <w:p w14:paraId="0759B43A" w14:textId="77777777" w:rsidR="00402752" w:rsidRDefault="00000000">
      <w:r>
        <w:t>□ Ex.: &lt;add key="PEG" value="true"/&gt;</w:t>
      </w:r>
    </w:p>
    <w:p w14:paraId="1763C746" w14:textId="77777777" w:rsidR="00402752" w:rsidRDefault="00000000">
      <w:r>
        <w:t>§       Related HTML Page repositories are available in Axpert Developer. Using these repositories runtime HTML pages needs to be created with same file names.</w:t>
      </w:r>
    </w:p>
    <w:p w14:paraId="69E096BA" w14:textId="77777777" w:rsidR="00402752" w:rsidRDefault="00000000">
      <w:r>
        <w:t>○ The amendment master transactions can be Approved or Rejected by the next level(Reposting manager) user as per the defined Amendment flow.</w:t>
      </w:r>
    </w:p>
    <w:p w14:paraId="680356A7" w14:textId="77777777" w:rsidR="00402752" w:rsidRDefault="00000000">
      <w:r>
        <w:t>○ Changed data can be verified by the reporting manager before Approve or Reject by using the view details button in the status bar.</w:t>
      </w:r>
    </w:p>
    <w:p w14:paraId="632032E3" w14:textId="6B2AE52E" w:rsidR="00402752" w:rsidRDefault="00000000">
      <w:r>
        <w:rPr>
          <w:b/>
        </w:rPr>
        <w:t xml:space="preserve">Task ID-008119 -QA- </w:t>
      </w:r>
      <w:r w:rsidRPr="00ED17FD">
        <w:rPr>
          <w:bCs/>
        </w:rPr>
        <w:t>In-built ClearForm() script is not available in auto suggestive list. But when given manually it takes the function.</w:t>
      </w:r>
    </w:p>
    <w:p w14:paraId="654D0FB8" w14:textId="0F488C09" w:rsidR="00402752" w:rsidRDefault="00000000">
      <w:r>
        <w:rPr>
          <w:b/>
        </w:rPr>
        <w:t>Task ID-009094 -QA</w:t>
      </w:r>
      <w:r w:rsidRPr="00ED17FD">
        <w:rPr>
          <w:bCs/>
        </w:rPr>
        <w:t>- In-built AxNoMask() script is not available in auto suggestive list. But when given manually it takes the function.</w:t>
      </w:r>
    </w:p>
    <w:p w14:paraId="674B28E8" w14:textId="690BE3F9"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8:</w:t>
      </w:r>
    </w:p>
    <w:p w14:paraId="6382C1E8" w14:textId="089FD616" w:rsidR="00402752" w:rsidRDefault="00000000">
      <w:r>
        <w:rPr>
          <w:b/>
        </w:rPr>
        <w:t xml:space="preserve">Task ID-010004 -- </w:t>
      </w:r>
      <w:r w:rsidRPr="00ED17FD">
        <w:rPr>
          <w:bCs/>
        </w:rPr>
        <w:t>New feature introduced for Data intelligence for text( short text, simple text, large text and Rich text) fields. To invoke data intelligence in runtime user should press '{' character.</w:t>
      </w:r>
    </w:p>
    <w:p w14:paraId="2A55CCF4" w14:textId="77777777" w:rsidR="00402752" w:rsidRDefault="00000000">
      <w:r>
        <w:t>○ Please note the following points related to this feature:</w:t>
      </w:r>
    </w:p>
    <w:p w14:paraId="38A48728" w14:textId="77777777" w:rsidR="00402752" w:rsidRDefault="00000000">
      <w:r>
        <w:t>§  The data intelligence will be displayed during the run time by using sql result, which is defined through Data Source.</w:t>
      </w:r>
    </w:p>
    <w:p w14:paraId="1AE1CD32" w14:textId="77777777" w:rsidR="00402752" w:rsidRDefault="00000000">
      <w:r>
        <w:lastRenderedPageBreak/>
        <w:t>§  At field level, Mode of entry should be 'From API' and Newly introduced 'Intelligence' property should be ticked.</w:t>
      </w:r>
    </w:p>
    <w:p w14:paraId="6389AB76" w14:textId="77777777" w:rsidR="00402752" w:rsidRDefault="00000000">
      <w:r>
        <w:t>§  API Name should selected from dropdown during field definition, which is created by using the API definition.</w:t>
      </w:r>
    </w:p>
    <w:p w14:paraId="3383C5D4" w14:textId="77777777" w:rsidR="00402752" w:rsidRDefault="00000000">
      <w:r>
        <w:t>§  Created Data source for Intelligence should be properly selected during API Definition.</w:t>
      </w:r>
    </w:p>
    <w:p w14:paraId="6149286F" w14:textId="77777777" w:rsidR="00402752" w:rsidRDefault="00000000">
      <w:r>
        <w:t>§  If the field type is Rich Text, data source first column should be named as 'id'.</w:t>
      </w:r>
    </w:p>
    <w:p w14:paraId="4EA12308" w14:textId="77777777" w:rsidR="00402752" w:rsidRDefault="00000000">
      <w:r>
        <w:rPr>
          <w:b/>
        </w:rPr>
        <w:t>• Task ID-009943 -- Axpert Trim value function(TrimVal) is not working.</w:t>
      </w:r>
    </w:p>
    <w:p w14:paraId="16C9DBA6" w14:textId="77777777" w:rsidR="00402752" w:rsidRDefault="00000000">
      <w:r>
        <w:t>○ Note: TrimVal is not expression function and actual function is TrimAll.</w:t>
      </w:r>
    </w:p>
    <w:p w14:paraId="0835BAA0" w14:textId="441A1330" w:rsidR="00D743DC" w:rsidRPr="00D743DC" w:rsidRDefault="00D743DC" w:rsidP="00D743DC">
      <w:pPr>
        <w:rPr>
          <w:b/>
          <w:bCs/>
          <w:color w:val="EE0000"/>
          <w:sz w:val="24"/>
          <w:szCs w:val="24"/>
        </w:rPr>
      </w:pPr>
      <w:r w:rsidRPr="00D743DC">
        <w:rPr>
          <w:b/>
          <w:bCs/>
          <w:color w:val="EE0000"/>
          <w:sz w:val="24"/>
          <w:szCs w:val="24"/>
        </w:rPr>
        <w:t>Axpert Developer 11.2.1.0_release</w:t>
      </w:r>
      <w:r>
        <w:rPr>
          <w:b/>
          <w:bCs/>
          <w:color w:val="EE0000"/>
          <w:sz w:val="24"/>
          <w:szCs w:val="24"/>
        </w:rPr>
        <w:t>9:</w:t>
      </w:r>
    </w:p>
    <w:p w14:paraId="6A9B5557" w14:textId="13DE04E2" w:rsidR="00402752" w:rsidRDefault="00000000">
      <w:r>
        <w:rPr>
          <w:b/>
        </w:rPr>
        <w:t xml:space="preserve">Task ID-010131 - </w:t>
      </w:r>
      <w:r w:rsidRPr="00ED17FD">
        <w:rPr>
          <w:bCs/>
        </w:rPr>
        <w:t>Nanox - Eval Function is not working in Iview.</w:t>
      </w:r>
    </w:p>
    <w:p w14:paraId="6425CFFB" w14:textId="434213DD" w:rsidR="00402752" w:rsidRDefault="00000000">
      <w:r>
        <w:rPr>
          <w:b/>
        </w:rPr>
        <w:t xml:space="preserve">Task ID-010236 -- </w:t>
      </w:r>
      <w:r w:rsidRPr="00ED17FD">
        <w:rPr>
          <w:bCs/>
        </w:rPr>
        <w:t>Enchantment: Filling/Assign field values to accepts fields when using external API for Dropdown fields.</w:t>
      </w:r>
    </w:p>
    <w:p w14:paraId="19A8C72C" w14:textId="77777777" w:rsidR="00402752" w:rsidRDefault="00000000">
      <w:r>
        <w:t>○ Note: To fill the data in accept fields other than dropdown field which is defined for external api following rules needs to be followed.</w:t>
      </w:r>
    </w:p>
    <w:p w14:paraId="7AEDA78A" w14:textId="77777777" w:rsidR="00402752" w:rsidRDefault="00000000">
      <w:r>
        <w:t>§ Fill from API needs to be selected and proper external api dropdown field needs to be selected from 'Fill from API source' for the field in definition to assign the data from API.</w:t>
      </w:r>
    </w:p>
    <w:p w14:paraId="0A41610E" w14:textId="77777777" w:rsidR="00402752" w:rsidRDefault="00000000">
      <w:r>
        <w:t>§ First level result JSON node should have 'fname','dfname' with values fname as first column name in sql result set and dfname will be the other column name in sql result set.</w:t>
      </w:r>
    </w:p>
    <w:p w14:paraId="09351CBF" w14:textId="77777777" w:rsidR="00402752" w:rsidRDefault="00000000">
      <w:r>
        <w:t>§ Second level result node name will be 'i' and its value will be the first column value in sql result set and second node name will be 'd' with cap(^) separated values in sql result set from second column.</w:t>
      </w:r>
    </w:p>
    <w:p w14:paraId="559C89E0" w14:textId="77777777" w:rsidR="00402752" w:rsidRDefault="00000000">
      <w:r>
        <w:t>§  For Example JSON format as follows: suppose external API bring the result for the sql ('select f1,f2,f3,f4 from tablename'), its JSON should be as follows.</w:t>
      </w:r>
    </w:p>
    <w:p w14:paraId="716242F2" w14:textId="77777777" w:rsidR="00402752" w:rsidRDefault="00000000">
      <w:r>
        <w:t>□   {"result":[{"fname": "f1"}, {"dfname": "f2^f3^f4"}, {"data": [{"i": "test1","d": "a^b^c"}, {"i": "test2","d": "e^f^g"}, {"i": "test3","d": "h^i^j"}]}]}</w:t>
      </w:r>
    </w:p>
    <w:p w14:paraId="61AF1F52" w14:textId="64150236" w:rsidR="00402752" w:rsidRDefault="00000000">
      <w:r>
        <w:rPr>
          <w:b/>
        </w:rPr>
        <w:t xml:space="preserve">Task ID-010237 -- </w:t>
      </w:r>
      <w:r w:rsidRPr="00ED17FD">
        <w:rPr>
          <w:bCs/>
        </w:rPr>
        <w:t>Enchantment: On over of the tstruct fields, provided details can be displayed as a tooltip. Details can be concatenated with :fieldname, :globalvariable and predefined text. To display the details during run time,  display details property need to set properly during definition of the field.</w:t>
      </w:r>
    </w:p>
    <w:p w14:paraId="0BFF4F39" w14:textId="77777777" w:rsidR="00ED17FD" w:rsidRDefault="00ED17FD" w:rsidP="00D743DC">
      <w:pPr>
        <w:rPr>
          <w:b/>
          <w:bCs/>
          <w:color w:val="EE0000"/>
          <w:sz w:val="24"/>
          <w:szCs w:val="24"/>
        </w:rPr>
      </w:pPr>
    </w:p>
    <w:p w14:paraId="710CBDA9" w14:textId="77777777" w:rsidR="00ED17FD" w:rsidRDefault="00ED17FD" w:rsidP="00D743DC">
      <w:pPr>
        <w:rPr>
          <w:b/>
          <w:bCs/>
          <w:color w:val="EE0000"/>
          <w:sz w:val="24"/>
          <w:szCs w:val="24"/>
        </w:rPr>
      </w:pPr>
    </w:p>
    <w:p w14:paraId="375EEDC8" w14:textId="5C8EE5A4" w:rsidR="00D743DC" w:rsidRPr="00D743DC" w:rsidRDefault="00D743DC" w:rsidP="00D743DC">
      <w:pPr>
        <w:rPr>
          <w:b/>
          <w:bCs/>
          <w:color w:val="EE0000"/>
          <w:sz w:val="24"/>
          <w:szCs w:val="24"/>
        </w:rPr>
      </w:pPr>
      <w:r w:rsidRPr="00D743DC">
        <w:rPr>
          <w:b/>
          <w:bCs/>
          <w:color w:val="EE0000"/>
          <w:sz w:val="24"/>
          <w:szCs w:val="24"/>
        </w:rPr>
        <w:lastRenderedPageBreak/>
        <w:t>Axpert Developer 11.2.1.0_release1</w:t>
      </w:r>
      <w:r>
        <w:rPr>
          <w:b/>
          <w:bCs/>
          <w:color w:val="EE0000"/>
          <w:sz w:val="24"/>
          <w:szCs w:val="24"/>
        </w:rPr>
        <w:t>0:</w:t>
      </w:r>
    </w:p>
    <w:p w14:paraId="60EA5288" w14:textId="47B70D75" w:rsidR="00402752" w:rsidRDefault="00000000" w:rsidP="00ED17FD">
      <w:r w:rsidRPr="00ED17FD">
        <w:rPr>
          <w:b/>
        </w:rPr>
        <w:t xml:space="preserve">Task ID-010297 - </w:t>
      </w:r>
      <w:r w:rsidRPr="00ED17FD">
        <w:rPr>
          <w:bCs/>
        </w:rPr>
        <w:t>In Iview, When user pass parameters through Query and parameter name contains special character(ex: employee_name), in define</w:t>
      </w:r>
      <w:r w:rsidRPr="00ED17FD">
        <w:rPr>
          <w:b/>
        </w:rPr>
        <w:t xml:space="preserve"> parameters pop-up it is showing (employee), in parameters tab also it is only taking 'employee'</w:t>
      </w:r>
    </w:p>
    <w:p w14:paraId="186D143C" w14:textId="0DF82C63" w:rsidR="00402752" w:rsidRDefault="00000000" w:rsidP="00ED17FD">
      <w:r w:rsidRPr="00ED17FD">
        <w:rPr>
          <w:b/>
        </w:rPr>
        <w:t>Task ID-010285 -</w:t>
      </w:r>
      <w:r w:rsidRPr="00ED17FD">
        <w:rPr>
          <w:bCs/>
        </w:rPr>
        <w:t>Support- In the Form Design the "Add Label" function is not working proper. Whenever we tried to move in different sides it's not getting moved or when we add more than one add label the first one get freeze in same place and also after sometime the others also gets freeze. Also writing more then 7-8 words in Add Label it get freeze in its initial place.</w:t>
      </w:r>
    </w:p>
    <w:p w14:paraId="0F9FDCF6" w14:textId="1207CBF1" w:rsidR="00D743DC" w:rsidRPr="00D743DC" w:rsidRDefault="00D743DC" w:rsidP="00D743DC">
      <w:pPr>
        <w:rPr>
          <w:b/>
          <w:bCs/>
          <w:color w:val="EE0000"/>
          <w:sz w:val="24"/>
          <w:szCs w:val="24"/>
        </w:rPr>
      </w:pPr>
      <w:r w:rsidRPr="00D743DC">
        <w:rPr>
          <w:b/>
          <w:bCs/>
          <w:color w:val="EE0000"/>
          <w:sz w:val="24"/>
          <w:szCs w:val="24"/>
        </w:rPr>
        <w:t>Axpert Developer 11.2.1.0_release1</w:t>
      </w:r>
      <w:r>
        <w:rPr>
          <w:b/>
          <w:bCs/>
          <w:color w:val="EE0000"/>
          <w:sz w:val="24"/>
          <w:szCs w:val="24"/>
        </w:rPr>
        <w:t>1:</w:t>
      </w:r>
    </w:p>
    <w:p w14:paraId="4B7A31EE" w14:textId="55C41635" w:rsidR="00402752" w:rsidRDefault="00000000">
      <w:r>
        <w:rPr>
          <w:b/>
        </w:rPr>
        <w:t xml:space="preserve">Task ID-010318 - </w:t>
      </w:r>
      <w:r w:rsidRPr="00ED17FD">
        <w:rPr>
          <w:bCs/>
        </w:rPr>
        <w:t>Enhancement in chart type cards: New chart property is introduced cards definition, to shorten high numbers in axis labels with metric prefix symbol representations like, 1000 &gt;&gt; 1K and 1000000 &gt;&gt; 1M.</w:t>
      </w:r>
    </w:p>
    <w:p w14:paraId="29DA599E" w14:textId="77777777" w:rsidR="00402752" w:rsidRDefault="00000000">
      <w:r>
        <w:t>○ Note:</w:t>
      </w:r>
    </w:p>
    <w:p w14:paraId="38ACDA4A" w14:textId="77777777" w:rsidR="00402752" w:rsidRDefault="00000000">
      <w:r>
        <w:t>▪ Property: Numeric symbols</w:t>
      </w:r>
    </w:p>
    <w:p w14:paraId="5A3F2531" w14:textId="77777777" w:rsidR="00402752" w:rsidRDefault="00000000">
      <w:r>
        <w:t>▪ Values: True/False</w:t>
      </w:r>
    </w:p>
    <w:p w14:paraId="4382C09C" w14:textId="77777777" w:rsidR="00402752" w:rsidRDefault="00000000">
      <w:r>
        <w:t>▪ Default value: False</w:t>
      </w:r>
    </w:p>
    <w:p w14:paraId="0A240B86" w14:textId="77777777" w:rsidR="00402752" w:rsidRDefault="00000000">
      <w:r>
        <w:t>○ Note: Enable "Display amount in millions" from Application Settings to view the number in Millions.</w:t>
      </w:r>
    </w:p>
    <w:p w14:paraId="23DAC7E8" w14:textId="77777777" w:rsidR="00402752" w:rsidRDefault="00000000">
      <w:r>
        <w:rPr>
          <w:b/>
        </w:rPr>
        <w:t xml:space="preserve">Task ID-010288 - </w:t>
      </w:r>
      <w:r w:rsidRPr="00ED17FD">
        <w:rPr>
          <w:bCs/>
        </w:rPr>
        <w:t>Iview-UI is inappropriate. The entered text is not correctly visible when the user inserts the expression after the fifth line. The user must enter text in the sixth line to view that.(Scroll bar required)</w:t>
      </w:r>
    </w:p>
    <w:p w14:paraId="50279D4A" w14:textId="44767572" w:rsidR="00D743DC" w:rsidRPr="00D743DC" w:rsidRDefault="00D743DC" w:rsidP="00D743DC">
      <w:pPr>
        <w:rPr>
          <w:b/>
          <w:bCs/>
          <w:color w:val="EE0000"/>
          <w:sz w:val="24"/>
          <w:szCs w:val="24"/>
        </w:rPr>
      </w:pPr>
      <w:r w:rsidRPr="00D743DC">
        <w:rPr>
          <w:b/>
          <w:bCs/>
          <w:color w:val="EE0000"/>
          <w:sz w:val="24"/>
          <w:szCs w:val="24"/>
        </w:rPr>
        <w:t>Axpert Developer 11.2.1.0_release1</w:t>
      </w:r>
      <w:r>
        <w:rPr>
          <w:b/>
          <w:bCs/>
          <w:color w:val="EE0000"/>
          <w:sz w:val="24"/>
          <w:szCs w:val="24"/>
        </w:rPr>
        <w:t>2:</w:t>
      </w:r>
    </w:p>
    <w:p w14:paraId="675A680B" w14:textId="0CEDAFA7" w:rsidR="00402752" w:rsidRPr="00ED17FD" w:rsidRDefault="00000000">
      <w:pPr>
        <w:rPr>
          <w:bCs/>
        </w:rPr>
      </w:pPr>
      <w:r>
        <w:rPr>
          <w:b/>
        </w:rPr>
        <w:t xml:space="preserve">Task ID-010286 -- </w:t>
      </w:r>
      <w:r w:rsidRPr="00ED17FD">
        <w:rPr>
          <w:bCs/>
        </w:rPr>
        <w:t>In numeric datatype the decimal is limit up to 6 value as we need more than 6.</w:t>
      </w:r>
    </w:p>
    <w:p w14:paraId="1256521A" w14:textId="445F48AA" w:rsidR="00402752" w:rsidRDefault="00000000">
      <w:r>
        <w:rPr>
          <w:b/>
        </w:rPr>
        <w:t xml:space="preserve">Task ID-010339 -- </w:t>
      </w:r>
      <w:r w:rsidRPr="00ED17FD">
        <w:rPr>
          <w:bCs/>
        </w:rPr>
        <w:t>Changes for multilingual during structure save.</w:t>
      </w:r>
    </w:p>
    <w:p w14:paraId="0F8478B9" w14:textId="171E1EB8" w:rsidR="00D743DC" w:rsidRPr="00D743DC" w:rsidRDefault="00D743DC" w:rsidP="00D743DC">
      <w:pPr>
        <w:rPr>
          <w:b/>
          <w:bCs/>
          <w:color w:val="EE0000"/>
          <w:sz w:val="24"/>
          <w:szCs w:val="24"/>
        </w:rPr>
      </w:pPr>
      <w:r w:rsidRPr="00D743DC">
        <w:rPr>
          <w:b/>
          <w:bCs/>
          <w:color w:val="EE0000"/>
          <w:sz w:val="24"/>
          <w:szCs w:val="24"/>
        </w:rPr>
        <w:t>Axpert Developer 11.2.1.0_release1</w:t>
      </w:r>
      <w:r>
        <w:rPr>
          <w:b/>
          <w:bCs/>
          <w:color w:val="EE0000"/>
          <w:sz w:val="24"/>
          <w:szCs w:val="24"/>
        </w:rPr>
        <w:t>3:</w:t>
      </w:r>
    </w:p>
    <w:p w14:paraId="517F4FF6" w14:textId="63267521" w:rsidR="00402752" w:rsidRPr="00ED17FD" w:rsidRDefault="00000000" w:rsidP="00ED17FD">
      <w:pPr>
        <w:rPr>
          <w:bCs/>
        </w:rPr>
      </w:pPr>
      <w:r w:rsidRPr="00ED17FD">
        <w:rPr>
          <w:b/>
        </w:rPr>
        <w:t>Task ID-010376</w:t>
      </w:r>
      <w:r w:rsidRPr="00ED17FD">
        <w:rPr>
          <w:bCs/>
        </w:rPr>
        <w:t xml:space="preserve"> -- Cards definition enhanced and new cards can create following type 'Chart', 'KPI' and 'HTML' cards</w:t>
      </w:r>
    </w:p>
    <w:p w14:paraId="1C2B6C4F" w14:textId="31A91117" w:rsidR="00402752" w:rsidRPr="00ED17FD" w:rsidRDefault="00000000" w:rsidP="00ED17FD">
      <w:pPr>
        <w:rPr>
          <w:bCs/>
        </w:rPr>
      </w:pPr>
      <w:r w:rsidRPr="00ED17FD">
        <w:rPr>
          <w:b/>
        </w:rPr>
        <w:t>Task ID-010375</w:t>
      </w:r>
      <w:r w:rsidRPr="00ED17FD">
        <w:rPr>
          <w:bCs/>
        </w:rPr>
        <w:t xml:space="preserve"> -BDF- Execute SQL (Data Source ) field component not showing data in order if query given order by clause.</w:t>
      </w:r>
    </w:p>
    <w:p w14:paraId="48E6C14E" w14:textId="37D951BF" w:rsidR="00402752" w:rsidRPr="00ED17FD" w:rsidRDefault="00000000" w:rsidP="00ED17FD">
      <w:pPr>
        <w:rPr>
          <w:bCs/>
        </w:rPr>
      </w:pPr>
      <w:r w:rsidRPr="00ED17FD">
        <w:rPr>
          <w:b/>
        </w:rPr>
        <w:lastRenderedPageBreak/>
        <w:t>Task ID-010345</w:t>
      </w:r>
      <w:r w:rsidRPr="00ED17FD">
        <w:rPr>
          <w:bCs/>
        </w:rPr>
        <w:t xml:space="preserve"> -BDF- Test Case Description : Issue: After Adding the group button in tool bar the option button is not visible in runtime Iview.</w:t>
      </w:r>
    </w:p>
    <w:p w14:paraId="5792A66D" w14:textId="09A86C23" w:rsidR="00402752" w:rsidRPr="00ED17FD" w:rsidRDefault="00000000" w:rsidP="00ED17FD">
      <w:pPr>
        <w:rPr>
          <w:bCs/>
        </w:rPr>
      </w:pPr>
      <w:r w:rsidRPr="00ED17FD">
        <w:rPr>
          <w:b/>
        </w:rPr>
        <w:t>Task ID-010346</w:t>
      </w:r>
      <w:r w:rsidRPr="00ED17FD">
        <w:rPr>
          <w:bCs/>
        </w:rPr>
        <w:t xml:space="preserve"> -BDF- Test Case Description : Issue: After Adding the group button in tool bar the Grouping buttons are not visible in runtime Tstruct.</w:t>
      </w:r>
    </w:p>
    <w:p w14:paraId="798D468B" w14:textId="05A4A680" w:rsidR="00D743DC" w:rsidRPr="00D743DC" w:rsidRDefault="00D743DC" w:rsidP="00D743DC">
      <w:pPr>
        <w:rPr>
          <w:b/>
          <w:bCs/>
          <w:color w:val="EE0000"/>
          <w:sz w:val="24"/>
          <w:szCs w:val="24"/>
        </w:rPr>
      </w:pPr>
      <w:r w:rsidRPr="00D743DC">
        <w:rPr>
          <w:b/>
          <w:bCs/>
          <w:color w:val="EE0000"/>
          <w:sz w:val="24"/>
          <w:szCs w:val="24"/>
        </w:rPr>
        <w:t>Axpert Developer 11.2.1.0_release1</w:t>
      </w:r>
      <w:r>
        <w:rPr>
          <w:b/>
          <w:bCs/>
          <w:color w:val="EE0000"/>
          <w:sz w:val="24"/>
          <w:szCs w:val="24"/>
        </w:rPr>
        <w:t>4:</w:t>
      </w:r>
    </w:p>
    <w:p w14:paraId="12297BC0" w14:textId="2C21CF19" w:rsidR="00402752" w:rsidRDefault="00000000">
      <w:r>
        <w:rPr>
          <w:b/>
        </w:rPr>
        <w:t>Task ID-010430 -</w:t>
      </w:r>
      <w:r w:rsidRPr="00ED17FD">
        <w:rPr>
          <w:bCs/>
        </w:rPr>
        <w:t>ALLSec-HTML pages set as dashboard cards then cards order is not properly getting and getting unmatched card id error.</w:t>
      </w:r>
    </w:p>
    <w:p w14:paraId="1894415D" w14:textId="01ACFD35" w:rsidR="00D743DC" w:rsidRPr="00D743DC" w:rsidRDefault="00D743DC" w:rsidP="00D743DC">
      <w:pPr>
        <w:rPr>
          <w:b/>
          <w:bCs/>
          <w:color w:val="EE0000"/>
          <w:sz w:val="24"/>
          <w:szCs w:val="24"/>
        </w:rPr>
      </w:pPr>
      <w:r w:rsidRPr="00D743DC">
        <w:rPr>
          <w:b/>
          <w:bCs/>
          <w:color w:val="EE0000"/>
          <w:sz w:val="24"/>
          <w:szCs w:val="24"/>
        </w:rPr>
        <w:t>Axpert Developer 11.2.1.0_release1</w:t>
      </w:r>
      <w:r>
        <w:rPr>
          <w:b/>
          <w:bCs/>
          <w:color w:val="EE0000"/>
          <w:sz w:val="24"/>
          <w:szCs w:val="24"/>
        </w:rPr>
        <w:t>5:</w:t>
      </w:r>
    </w:p>
    <w:p w14:paraId="488B6A18" w14:textId="77777777" w:rsidR="00402752" w:rsidRDefault="00000000">
      <w:r>
        <w:rPr>
          <w:b/>
        </w:rPr>
        <w:t>Task ID-010678 -- </w:t>
      </w:r>
      <w:r w:rsidRPr="00ED17FD">
        <w:rPr>
          <w:bCs/>
        </w:rPr>
        <w:t>Developer - Axpert Jobs changes for pushing to queue</w:t>
      </w:r>
    </w:p>
    <w:p w14:paraId="277205DE" w14:textId="77777777" w:rsidR="00402752" w:rsidRDefault="00000000">
      <w:r>
        <w:rPr>
          <w:b/>
        </w:rPr>
        <w:t xml:space="preserve">Task ID-010573 -- </w:t>
      </w:r>
      <w:r w:rsidRPr="00ED17FD">
        <w:rPr>
          <w:bCs/>
        </w:rPr>
        <w:t>Unable to get the Data in RUNTIME using GetAxpertAPI URL. URL is pointing to AxpertWebscripts DLL's instead of ARMScripts DLL's</w:t>
      </w:r>
    </w:p>
    <w:p w14:paraId="32E9163D" w14:textId="77777777" w:rsidR="00D743DC" w:rsidRDefault="00D743DC">
      <w:pPr>
        <w:rPr>
          <w:b/>
          <w:bCs/>
        </w:rPr>
      </w:pPr>
    </w:p>
    <w:p w14:paraId="298EF0C2" w14:textId="77777777" w:rsidR="00D743DC" w:rsidRDefault="00D743DC">
      <w:pPr>
        <w:rPr>
          <w:b/>
          <w:bCs/>
        </w:rPr>
      </w:pPr>
    </w:p>
    <w:p w14:paraId="67706781" w14:textId="77777777" w:rsidR="00D743DC" w:rsidRDefault="00D743DC">
      <w:pPr>
        <w:rPr>
          <w:b/>
          <w:bCs/>
        </w:rPr>
      </w:pPr>
    </w:p>
    <w:p w14:paraId="4E1CE4D5" w14:textId="77777777" w:rsidR="00D743DC" w:rsidRDefault="00D743DC">
      <w:pPr>
        <w:rPr>
          <w:b/>
          <w:bCs/>
        </w:rPr>
      </w:pPr>
    </w:p>
    <w:p w14:paraId="636358FB" w14:textId="77777777" w:rsidR="00D743DC" w:rsidRDefault="00D743DC">
      <w:pPr>
        <w:rPr>
          <w:b/>
          <w:bCs/>
        </w:rPr>
      </w:pPr>
    </w:p>
    <w:p w14:paraId="066923CD" w14:textId="77777777" w:rsidR="00D743DC" w:rsidRDefault="00D743DC">
      <w:pPr>
        <w:rPr>
          <w:b/>
          <w:bCs/>
        </w:rPr>
      </w:pPr>
    </w:p>
    <w:p w14:paraId="2DA1B3F4" w14:textId="77777777" w:rsidR="00D743DC" w:rsidRDefault="00D743DC">
      <w:pPr>
        <w:rPr>
          <w:b/>
          <w:bCs/>
        </w:rPr>
      </w:pPr>
    </w:p>
    <w:p w14:paraId="1367134F" w14:textId="77777777" w:rsidR="00D743DC" w:rsidRDefault="00D743DC">
      <w:pPr>
        <w:rPr>
          <w:b/>
          <w:bCs/>
        </w:rPr>
      </w:pPr>
    </w:p>
    <w:p w14:paraId="190721AE" w14:textId="77777777" w:rsidR="00D743DC" w:rsidRDefault="00D743DC">
      <w:pPr>
        <w:rPr>
          <w:b/>
          <w:bCs/>
        </w:rPr>
      </w:pPr>
    </w:p>
    <w:p w14:paraId="41C811EC" w14:textId="77777777" w:rsidR="00D743DC" w:rsidRDefault="00D743DC">
      <w:pPr>
        <w:rPr>
          <w:b/>
          <w:bCs/>
        </w:rPr>
      </w:pPr>
    </w:p>
    <w:p w14:paraId="707CD890" w14:textId="77777777" w:rsidR="00ED17FD" w:rsidRDefault="00ED17FD">
      <w:pPr>
        <w:rPr>
          <w:b/>
          <w:bCs/>
        </w:rPr>
      </w:pPr>
    </w:p>
    <w:p w14:paraId="3E31752F" w14:textId="77777777" w:rsidR="00ED17FD" w:rsidRDefault="00ED17FD">
      <w:pPr>
        <w:rPr>
          <w:b/>
          <w:bCs/>
        </w:rPr>
      </w:pPr>
    </w:p>
    <w:p w14:paraId="06F95059" w14:textId="77777777" w:rsidR="00ED17FD" w:rsidRDefault="00ED17FD">
      <w:pPr>
        <w:rPr>
          <w:b/>
          <w:bCs/>
        </w:rPr>
      </w:pPr>
    </w:p>
    <w:p w14:paraId="0B28A77A" w14:textId="77777777" w:rsidR="00ED17FD" w:rsidRDefault="00ED17FD">
      <w:pPr>
        <w:rPr>
          <w:b/>
          <w:bCs/>
        </w:rPr>
      </w:pPr>
    </w:p>
    <w:p w14:paraId="2BDAFF71" w14:textId="77777777" w:rsidR="00D743DC" w:rsidRDefault="00D743DC">
      <w:pPr>
        <w:rPr>
          <w:b/>
          <w:bCs/>
        </w:rPr>
      </w:pPr>
    </w:p>
    <w:p w14:paraId="3A8A8DAE" w14:textId="77777777" w:rsidR="00D743DC" w:rsidRDefault="00D743DC">
      <w:pPr>
        <w:rPr>
          <w:b/>
          <w:bCs/>
        </w:rPr>
      </w:pPr>
    </w:p>
    <w:p w14:paraId="51AC95F5" w14:textId="77777777" w:rsidR="000C2B4B" w:rsidRDefault="000C2B4B">
      <w:pPr>
        <w:rPr>
          <w:b/>
          <w:bCs/>
        </w:rPr>
      </w:pPr>
    </w:p>
    <w:p w14:paraId="1C426696" w14:textId="42C4FCDB" w:rsidR="000C2B4B" w:rsidRPr="000C2B4B" w:rsidRDefault="000C2B4B" w:rsidP="000C2B4B">
      <w:pPr>
        <w:pStyle w:val="ListParagraph"/>
        <w:spacing w:line="240" w:lineRule="auto"/>
        <w:ind w:left="360"/>
        <w:jc w:val="center"/>
        <w:rPr>
          <w:b/>
          <w:color w:val="1F497D" w:themeColor="text2"/>
          <w:sz w:val="28"/>
          <w:szCs w:val="28"/>
          <w:u w:val="single"/>
        </w:rPr>
      </w:pPr>
      <w:r w:rsidRPr="000C2B4B">
        <w:rPr>
          <w:b/>
          <w:color w:val="1F497D" w:themeColor="text2"/>
          <w:sz w:val="28"/>
          <w:szCs w:val="28"/>
          <w:u w:val="single"/>
        </w:rPr>
        <w:lastRenderedPageBreak/>
        <w:t>Axpert 11.3.1.0</w:t>
      </w:r>
    </w:p>
    <w:p w14:paraId="3A665020" w14:textId="77777777" w:rsidR="000C2B4B" w:rsidRDefault="000C2B4B" w:rsidP="000C2B4B">
      <w:pPr>
        <w:pStyle w:val="ListParagraph"/>
        <w:spacing w:line="240" w:lineRule="auto"/>
        <w:ind w:left="360"/>
        <w:rPr>
          <w:b/>
          <w:color w:val="548DD4" w:themeColor="text2" w:themeTint="99"/>
          <w:sz w:val="28"/>
          <w:u w:val="single"/>
        </w:rPr>
      </w:pPr>
    </w:p>
    <w:p w14:paraId="021CA7FB" w14:textId="05536E3D" w:rsidR="000C2B4B" w:rsidRPr="000C2B4B" w:rsidRDefault="000C2B4B" w:rsidP="000C2B4B">
      <w:pPr>
        <w:rPr>
          <w:b/>
          <w:bCs/>
          <w:color w:val="EE0000"/>
          <w:sz w:val="24"/>
          <w:szCs w:val="24"/>
        </w:rPr>
      </w:pPr>
      <w:r>
        <w:rPr>
          <w:b/>
          <w:bCs/>
          <w:color w:val="EE0000"/>
          <w:sz w:val="24"/>
          <w:szCs w:val="24"/>
        </w:rPr>
        <w:t xml:space="preserve">       </w:t>
      </w:r>
      <w:r w:rsidRPr="000C2B4B">
        <w:rPr>
          <w:b/>
          <w:bCs/>
          <w:color w:val="EE0000"/>
          <w:sz w:val="24"/>
          <w:szCs w:val="24"/>
        </w:rPr>
        <w:t>Axpert Web 11.3.1.0 Release1:</w:t>
      </w:r>
    </w:p>
    <w:p w14:paraId="2064FF2F" w14:textId="77777777" w:rsidR="000C2B4B" w:rsidRDefault="000C2B4B" w:rsidP="000C2B4B">
      <w:pPr>
        <w:spacing w:line="240" w:lineRule="auto"/>
        <w:ind w:left="360"/>
      </w:pPr>
      <w:r w:rsidRPr="000C2B4B">
        <w:rPr>
          <w:b/>
          <w:bCs/>
        </w:rPr>
        <w:t>Task ID-009249</w:t>
      </w:r>
      <w:r>
        <w:t xml:space="preserve"> -Support- New Feature Request Fillgrid Pop up Screen - Column Width Adjustment</w:t>
      </w:r>
    </w:p>
    <w:p w14:paraId="5D9E6DFD" w14:textId="77777777" w:rsidR="000C2B4B" w:rsidRDefault="000C2B4B" w:rsidP="000C2B4B">
      <w:pPr>
        <w:spacing w:line="240" w:lineRule="auto"/>
        <w:ind w:left="360"/>
      </w:pPr>
      <w:r w:rsidRPr="000C2B4B">
        <w:rPr>
          <w:b/>
          <w:bCs/>
        </w:rPr>
        <w:t>Task ID-010662</w:t>
      </w:r>
      <w:r>
        <w:t xml:space="preserve"> -Support- Issue: Amount in words not working in web expect INR. The currency they are using is Sri Lankan, and the format is incorrect—rather than showing in lakhs, it should show in hundred thousand—and it functions properly on desktop but not on the web.</w:t>
      </w:r>
    </w:p>
    <w:p w14:paraId="21EE716E" w14:textId="77777777" w:rsidR="000C2B4B" w:rsidRDefault="000C2B4B" w:rsidP="000C2B4B">
      <w:pPr>
        <w:spacing w:line="240" w:lineRule="auto"/>
        <w:ind w:left="360"/>
      </w:pPr>
      <w:r w:rsidRPr="000C2B4B">
        <w:rPr>
          <w:b/>
          <w:bCs/>
        </w:rPr>
        <w:t>Task ID-010734</w:t>
      </w:r>
      <w:r>
        <w:t xml:space="preserve"> -Support- Issue : Encountering an issue with the clone option: when utilizing the clone option, it results in the appearance of duplicate columns as shown in the "after clone" image. </w:t>
      </w:r>
    </w:p>
    <w:p w14:paraId="53825FBA" w14:textId="77777777" w:rsidR="000C2B4B" w:rsidRDefault="000C2B4B" w:rsidP="000C2B4B">
      <w:pPr>
        <w:spacing w:line="240" w:lineRule="auto"/>
        <w:ind w:left="360"/>
      </w:pPr>
      <w:r w:rsidRPr="000C2B4B">
        <w:rPr>
          <w:b/>
          <w:bCs/>
        </w:rPr>
        <w:t>Task ID-010690</w:t>
      </w:r>
      <w:r>
        <w:t xml:space="preserve"> -Support- Issue: Duplicate detail (Grid DC) records are created when they use the save action. But the data in every entry is the same except detailed. </w:t>
      </w:r>
    </w:p>
    <w:p w14:paraId="4B9F4972" w14:textId="77777777" w:rsidR="000C2B4B" w:rsidRDefault="000C2B4B" w:rsidP="000C2B4B">
      <w:pPr>
        <w:spacing w:line="240" w:lineRule="auto"/>
        <w:ind w:left="360"/>
      </w:pPr>
      <w:r w:rsidRPr="000C2B4B">
        <w:rPr>
          <w:b/>
          <w:bCs/>
        </w:rPr>
        <w:t>Task ID-010726</w:t>
      </w:r>
      <w:r>
        <w:t xml:space="preserve"> -Support- Issue: The FillGrid Alignment is currently misaligned. While users can make changes to form design options in the web version, the same flexibility is not available for FillGrid columns. We are unable to properly align the columns within the FillGrid and within the Sales Order Local Screen, in the Grid DC when the second row is not being added, and attempting to use the add icon ( + ) results in prolonged loading times beyond acceptable limits.</w:t>
      </w:r>
    </w:p>
    <w:p w14:paraId="38D18350" w14:textId="77777777" w:rsidR="000C2B4B" w:rsidRDefault="000C2B4B" w:rsidP="000C2B4B">
      <w:pPr>
        <w:spacing w:line="240" w:lineRule="auto"/>
        <w:ind w:left="360"/>
      </w:pPr>
      <w:r w:rsidRPr="000C2B4B">
        <w:rPr>
          <w:b/>
          <w:bCs/>
        </w:rPr>
        <w:t>Task ID-010715 -</w:t>
      </w:r>
      <w:r>
        <w:t xml:space="preserve">Support- Issue: The Getsourceimage function not working in web. Syntax : getsourceimage(stransid,{recyclelogo},companyid) </w:t>
      </w:r>
    </w:p>
    <w:p w14:paraId="58A7794A" w14:textId="77777777" w:rsidR="000C2B4B" w:rsidRDefault="000C2B4B" w:rsidP="000C2B4B">
      <w:pPr>
        <w:spacing w:line="240" w:lineRule="auto"/>
        <w:ind w:left="360"/>
      </w:pPr>
      <w:r w:rsidRPr="000C2B4B">
        <w:rPr>
          <w:b/>
          <w:bCs/>
        </w:rPr>
        <w:t>Task ID-009972</w:t>
      </w:r>
      <w:r>
        <w:t xml:space="preserve"> -Anukampa- Test Case Description- If user are searching the specified values with % for multiple combination in drop-down search it is not working.</w:t>
      </w:r>
    </w:p>
    <w:p w14:paraId="2BE4F4EF" w14:textId="77777777" w:rsidR="000C2B4B" w:rsidRDefault="000C2B4B" w:rsidP="000C2B4B">
      <w:pPr>
        <w:spacing w:line="240" w:lineRule="auto"/>
        <w:ind w:left="360"/>
      </w:pPr>
      <w:r w:rsidRPr="000C2B4B">
        <w:rPr>
          <w:b/>
          <w:bCs/>
        </w:rPr>
        <w:t>Task ID-010696</w:t>
      </w:r>
      <w:r>
        <w:t xml:space="preserve"> -BDF- Roundoff issue in gen map target transaction, ex: amount * (1-2) ,decimal value having issue.</w:t>
      </w:r>
    </w:p>
    <w:p w14:paraId="099541A1" w14:textId="77777777" w:rsidR="000C2B4B" w:rsidRDefault="000C2B4B" w:rsidP="000C2B4B">
      <w:pPr>
        <w:spacing w:line="240" w:lineRule="auto"/>
        <w:ind w:left="360"/>
      </w:pPr>
      <w:r w:rsidRPr="000C2B4B">
        <w:rPr>
          <w:b/>
          <w:bCs/>
        </w:rPr>
        <w:t>Task ID-010685</w:t>
      </w:r>
      <w:r>
        <w:t xml:space="preserve"> -BDF- Requesting Hook for ShowingDC() function for the purpose of BDF customizations.   </w:t>
      </w:r>
    </w:p>
    <w:p w14:paraId="3E0377EF" w14:textId="77777777" w:rsidR="000C2B4B" w:rsidRDefault="000C2B4B" w:rsidP="000C2B4B">
      <w:pPr>
        <w:spacing w:line="240" w:lineRule="auto"/>
        <w:ind w:left="360"/>
      </w:pPr>
      <w:r>
        <w:t xml:space="preserve"> Note: AxBeforeShowingDC(),AxAfterShowingDC() hooks enabled for ShowingDC functionality.</w:t>
      </w:r>
    </w:p>
    <w:p w14:paraId="261CD960" w14:textId="77777777" w:rsidR="000C2B4B" w:rsidRDefault="000C2B4B" w:rsidP="000C2B4B">
      <w:pPr>
        <w:spacing w:line="240" w:lineRule="auto"/>
        <w:ind w:left="360"/>
      </w:pPr>
      <w:r w:rsidRPr="000C2B4B">
        <w:rPr>
          <w:b/>
          <w:bCs/>
        </w:rPr>
        <w:t>Task ID-010707</w:t>
      </w:r>
      <w:r>
        <w:t xml:space="preserve"> -payazzure- Expand /Collapse Option in Boolean DC/non Boolean dc's.</w:t>
      </w:r>
    </w:p>
    <w:p w14:paraId="3BCC11A4" w14:textId="77777777" w:rsidR="000C2B4B" w:rsidRDefault="000C2B4B" w:rsidP="000C2B4B">
      <w:pPr>
        <w:spacing w:line="240" w:lineRule="auto"/>
        <w:ind w:left="360"/>
      </w:pPr>
      <w:r>
        <w:t xml:space="preserve"> Note: 1. New button introduced to Expand / Collapse any dc's except primary dc. </w:t>
      </w:r>
    </w:p>
    <w:p w14:paraId="1ECD8B49" w14:textId="77777777" w:rsidR="000C2B4B" w:rsidRDefault="000C2B4B" w:rsidP="000C2B4B">
      <w:pPr>
        <w:spacing w:line="240" w:lineRule="auto"/>
        <w:ind w:left="360"/>
      </w:pPr>
      <w:r>
        <w:t>2. Boolean DC button moved to the left side of the dc caption.</w:t>
      </w:r>
    </w:p>
    <w:p w14:paraId="4E6526AB" w14:textId="77777777" w:rsidR="000C2B4B" w:rsidRDefault="000C2B4B" w:rsidP="000C2B4B">
      <w:pPr>
        <w:spacing w:line="240" w:lineRule="auto"/>
        <w:ind w:left="360"/>
      </w:pPr>
      <w:r w:rsidRPr="000C2B4B">
        <w:rPr>
          <w:b/>
          <w:bCs/>
        </w:rPr>
        <w:t>Task ID-010719</w:t>
      </w:r>
      <w:r>
        <w:t xml:space="preserve"> -QA- Description - If User create both Home Configuration Cards and Regular Cards in Homepage then Home Page Cards are Showing as Compressed and UI is not Proper</w:t>
      </w:r>
    </w:p>
    <w:p w14:paraId="19893BF9" w14:textId="77777777" w:rsidR="000C2B4B" w:rsidRDefault="000C2B4B" w:rsidP="000C2B4B">
      <w:pPr>
        <w:spacing w:line="240" w:lineRule="auto"/>
        <w:ind w:left="360"/>
      </w:pPr>
      <w:r w:rsidRPr="000C2B4B">
        <w:rPr>
          <w:b/>
          <w:bCs/>
        </w:rPr>
        <w:lastRenderedPageBreak/>
        <w:t>Task ID-010720</w:t>
      </w:r>
      <w:r>
        <w:t xml:space="preserve"> -QA- Description - Created Home Configuration Cards are not Showing on Home Page in Oracle Schema.</w:t>
      </w:r>
    </w:p>
    <w:p w14:paraId="40CE8EBB" w14:textId="77777777" w:rsidR="000C2B4B" w:rsidRDefault="000C2B4B" w:rsidP="000C2B4B">
      <w:pPr>
        <w:spacing w:line="240" w:lineRule="auto"/>
        <w:ind w:left="360"/>
      </w:pPr>
      <w:r w:rsidRPr="000C2B4B">
        <w:rPr>
          <w:b/>
          <w:bCs/>
        </w:rPr>
        <w:t>Task ID-010721</w:t>
      </w:r>
      <w:r>
        <w:t xml:space="preserve"> -QA- Description - If user Expand Notifications and Scroll, the background screen is scrolling instead of Notifications Screen</w:t>
      </w:r>
    </w:p>
    <w:p w14:paraId="4F467C84" w14:textId="77777777" w:rsidR="000C2B4B" w:rsidRDefault="000C2B4B" w:rsidP="000C2B4B">
      <w:pPr>
        <w:spacing w:line="240" w:lineRule="auto"/>
        <w:ind w:left="360"/>
      </w:pPr>
      <w:r w:rsidRPr="000C2B4B">
        <w:rPr>
          <w:b/>
          <w:bCs/>
        </w:rPr>
        <w:t>Task ID-010742</w:t>
      </w:r>
      <w:r>
        <w:t xml:space="preserve"> -QA- Task Description: In Grid Freeze Option, Instead of Field names in Dropdown, Can we show Field Captions for more user-friendly</w:t>
      </w:r>
    </w:p>
    <w:p w14:paraId="5E23B2F6" w14:textId="77777777" w:rsidR="000C2B4B" w:rsidRDefault="000C2B4B" w:rsidP="000C2B4B">
      <w:pPr>
        <w:spacing w:line="240" w:lineRule="auto"/>
        <w:ind w:left="360"/>
      </w:pPr>
      <w:r w:rsidRPr="000C2B4B">
        <w:rPr>
          <w:b/>
          <w:bCs/>
        </w:rPr>
        <w:t>Task ID-010751</w:t>
      </w:r>
      <w:r>
        <w:t xml:space="preserve"> -QA- Calculate field with expression should not evaluate expression during loaddata.</w:t>
      </w:r>
    </w:p>
    <w:p w14:paraId="1A956D7F" w14:textId="77777777" w:rsidR="000C2B4B" w:rsidRDefault="000C2B4B" w:rsidP="000C2B4B">
      <w:pPr>
        <w:spacing w:line="240" w:lineRule="auto"/>
        <w:ind w:left="360"/>
      </w:pPr>
      <w:r w:rsidRPr="000C2B4B">
        <w:rPr>
          <w:b/>
          <w:bCs/>
        </w:rPr>
        <w:t>Task ID-010739</w:t>
      </w:r>
      <w:r>
        <w:t xml:space="preserve"> -QA- Issue Description: On Saving the Home configuration Card with Group folder having more than 10 characters, showing error as"Group folder : value exceeds defined width"</w:t>
      </w:r>
    </w:p>
    <w:p w14:paraId="71966AB7" w14:textId="77777777" w:rsidR="000C2B4B" w:rsidRDefault="000C2B4B" w:rsidP="000C2B4B">
      <w:pPr>
        <w:spacing w:line="240" w:lineRule="auto"/>
        <w:ind w:left="360"/>
      </w:pPr>
      <w:r w:rsidRPr="000C2B4B">
        <w:rPr>
          <w:b/>
          <w:bCs/>
        </w:rPr>
        <w:t>Task ID-010741</w:t>
      </w:r>
      <w:r>
        <w:t xml:space="preserve"> -QA- On saving user roles, showing error as "column "selfregistration" does not exist"</w:t>
      </w:r>
    </w:p>
    <w:p w14:paraId="3288D68F" w14:textId="77777777" w:rsidR="000C2B4B" w:rsidRDefault="000C2B4B" w:rsidP="000C2B4B">
      <w:pPr>
        <w:spacing w:line="240" w:lineRule="auto"/>
        <w:ind w:left="360"/>
      </w:pPr>
      <w:r w:rsidRPr="000C2B4B">
        <w:rPr>
          <w:b/>
          <w:bCs/>
        </w:rPr>
        <w:t>Task ID-010736</w:t>
      </w:r>
      <w:r>
        <w:t xml:space="preserve"> -QA- Rules-On click of Rules, showing ORA-00942: table or view does not exist error</w:t>
      </w:r>
    </w:p>
    <w:p w14:paraId="469BEAF7" w14:textId="77777777" w:rsidR="000C2B4B" w:rsidRDefault="000C2B4B" w:rsidP="000C2B4B">
      <w:pPr>
        <w:spacing w:line="240" w:lineRule="auto"/>
        <w:ind w:left="360"/>
      </w:pPr>
      <w:r w:rsidRPr="000C2B4B">
        <w:rPr>
          <w:b/>
          <w:bCs/>
        </w:rPr>
        <w:t>Task ID-010740</w:t>
      </w:r>
      <w:r>
        <w:t xml:space="preserve"> -QA- Except Components fields, special and basic field ui is changed in DEV site</w:t>
      </w:r>
    </w:p>
    <w:p w14:paraId="6691D65A" w14:textId="77777777" w:rsidR="000C2B4B" w:rsidRDefault="000C2B4B" w:rsidP="000C2B4B">
      <w:pPr>
        <w:spacing w:line="240" w:lineRule="auto"/>
        <w:ind w:left="360"/>
      </w:pPr>
      <w:r w:rsidRPr="000C2B4B">
        <w:rPr>
          <w:b/>
          <w:bCs/>
        </w:rPr>
        <w:t>Task ID-010752</w:t>
      </w:r>
      <w:r>
        <w:t xml:space="preserve"> -QA- Loaddata getting hanged if the Tstruct header attachment is enabled and its fileserver path is not exist.</w:t>
      </w:r>
    </w:p>
    <w:p w14:paraId="373C3000" w14:textId="77777777" w:rsidR="000C2B4B" w:rsidRDefault="000C2B4B" w:rsidP="000C2B4B">
      <w:pPr>
        <w:spacing w:line="240" w:lineRule="auto"/>
        <w:ind w:left="360"/>
      </w:pPr>
    </w:p>
    <w:p w14:paraId="03D9259F" w14:textId="12B9B3B4" w:rsidR="000C2B4B" w:rsidRPr="000C2B4B" w:rsidRDefault="000C2B4B" w:rsidP="000C2B4B">
      <w:pPr>
        <w:spacing w:line="240" w:lineRule="auto"/>
        <w:rPr>
          <w:b/>
          <w:color w:val="EE0000"/>
          <w:sz w:val="24"/>
          <w:szCs w:val="24"/>
        </w:rPr>
      </w:pPr>
      <w:r>
        <w:rPr>
          <w:b/>
          <w:color w:val="EE0000"/>
          <w:sz w:val="24"/>
          <w:szCs w:val="24"/>
        </w:rPr>
        <w:t xml:space="preserve">      </w:t>
      </w:r>
      <w:r w:rsidRPr="000C2B4B">
        <w:rPr>
          <w:b/>
          <w:color w:val="EE0000"/>
          <w:sz w:val="24"/>
          <w:szCs w:val="24"/>
        </w:rPr>
        <w:t>Axpert Web 11.3.1.0 Release2:</w:t>
      </w:r>
    </w:p>
    <w:p w14:paraId="3C84FFF5" w14:textId="77777777" w:rsidR="000C2B4B" w:rsidRDefault="000C2B4B" w:rsidP="000C2B4B">
      <w:pPr>
        <w:shd w:val="clear" w:color="auto" w:fill="FFFFFF"/>
        <w:spacing w:after="0" w:line="24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10766</w:t>
      </w:r>
      <w:r w:rsidRPr="000C2B4B">
        <w:rPr>
          <w:rFonts w:ascii="Cambria" w:eastAsia="Times New Roman" w:hAnsi="Cambria" w:cs="Calibri"/>
          <w:color w:val="000000"/>
          <w:bdr w:val="none" w:sz="0" w:space="0" w:color="auto" w:frame="1"/>
        </w:rPr>
        <w:t xml:space="preserve"> -BDF- Issue Description: Duplicate Entries are saved when user clicks on Retry and save button</w:t>
      </w:r>
    </w:p>
    <w:p w14:paraId="745253B0" w14:textId="77777777" w:rsidR="000C2B4B" w:rsidRPr="000C2B4B" w:rsidRDefault="000C2B4B" w:rsidP="000C2B4B">
      <w:pPr>
        <w:shd w:val="clear" w:color="auto" w:fill="FFFFFF"/>
        <w:spacing w:after="0" w:line="240" w:lineRule="auto"/>
        <w:ind w:left="360"/>
        <w:rPr>
          <w:rFonts w:ascii="Cambria" w:eastAsia="Times New Roman" w:hAnsi="Cambria" w:cs="Calibri"/>
          <w:color w:val="000000"/>
          <w:sz w:val="24"/>
          <w:szCs w:val="24"/>
        </w:rPr>
      </w:pPr>
    </w:p>
    <w:p w14:paraId="555C2083" w14:textId="77777777" w:rsidR="000C2B4B" w:rsidRDefault="000C2B4B" w:rsidP="000C2B4B">
      <w:pPr>
        <w:shd w:val="clear" w:color="auto" w:fill="FFFFFF"/>
        <w:spacing w:after="0" w:line="24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10761</w:t>
      </w:r>
      <w:r w:rsidRPr="000C2B4B">
        <w:rPr>
          <w:rFonts w:ascii="Cambria" w:eastAsia="Times New Roman" w:hAnsi="Cambria" w:cs="Calibri"/>
          <w:color w:val="000000"/>
          <w:bdr w:val="none" w:sz="0" w:space="0" w:color="auto" w:frame="1"/>
        </w:rPr>
        <w:t xml:space="preserve"> -BDF- Issue Description: After entering the first row values in Grid DC,On click of tab it is hiding the Air Column</w:t>
      </w:r>
    </w:p>
    <w:p w14:paraId="7AD3BB12" w14:textId="77777777" w:rsidR="000C2B4B" w:rsidRPr="000C2B4B" w:rsidRDefault="000C2B4B" w:rsidP="000C2B4B">
      <w:pPr>
        <w:shd w:val="clear" w:color="auto" w:fill="FFFFFF"/>
        <w:spacing w:after="0" w:line="240" w:lineRule="auto"/>
        <w:ind w:left="360"/>
        <w:rPr>
          <w:rFonts w:ascii="Cambria" w:eastAsia="Times New Roman" w:hAnsi="Cambria" w:cs="Calibri"/>
          <w:color w:val="000000"/>
          <w:sz w:val="24"/>
          <w:szCs w:val="24"/>
        </w:rPr>
      </w:pPr>
    </w:p>
    <w:p w14:paraId="4A581882" w14:textId="77777777" w:rsidR="000C2B4B" w:rsidRDefault="000C2B4B" w:rsidP="000C2B4B">
      <w:pPr>
        <w:shd w:val="clear" w:color="auto" w:fill="FFFFFF"/>
        <w:spacing w:after="0" w:line="24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10765</w:t>
      </w:r>
      <w:r w:rsidRPr="000C2B4B">
        <w:rPr>
          <w:rFonts w:ascii="Cambria" w:eastAsia="Times New Roman" w:hAnsi="Cambria" w:cs="Calibri"/>
          <w:color w:val="000000"/>
          <w:bdr w:val="none" w:sz="0" w:space="0" w:color="auto" w:frame="1"/>
        </w:rPr>
        <w:t xml:space="preserve"> -BDF- Grid rows delete issue with axpvalid- The user can delete all Grid rows by selecting all rows (using Select ALL checkbox) , regardless of the axpvalid in Grid DC.</w:t>
      </w:r>
    </w:p>
    <w:p w14:paraId="0928B820" w14:textId="77777777" w:rsidR="000C2B4B" w:rsidRPr="000C2B4B" w:rsidRDefault="000C2B4B" w:rsidP="000C2B4B">
      <w:pPr>
        <w:shd w:val="clear" w:color="auto" w:fill="FFFFFF"/>
        <w:spacing w:after="0" w:line="240" w:lineRule="auto"/>
        <w:ind w:left="360"/>
        <w:rPr>
          <w:rFonts w:ascii="Cambria" w:eastAsia="Times New Roman" w:hAnsi="Cambria" w:cs="Calibri"/>
          <w:color w:val="000000"/>
          <w:sz w:val="24"/>
          <w:szCs w:val="24"/>
        </w:rPr>
      </w:pPr>
    </w:p>
    <w:p w14:paraId="30B101AE" w14:textId="77777777" w:rsidR="000C2B4B" w:rsidRDefault="000C2B4B" w:rsidP="000C2B4B">
      <w:pPr>
        <w:shd w:val="clear" w:color="auto" w:fill="FFFFFF"/>
        <w:spacing w:after="0" w:line="24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10344</w:t>
      </w:r>
      <w:r w:rsidRPr="000C2B4B">
        <w:rPr>
          <w:rFonts w:ascii="Cambria" w:eastAsia="Times New Roman" w:hAnsi="Cambria" w:cs="Calibri"/>
          <w:color w:val="000000"/>
          <w:bdr w:val="none" w:sz="0" w:space="0" w:color="auto" w:frame="1"/>
        </w:rPr>
        <w:t xml:space="preserve"> -whydigit- The images uploaded are gone when checked in listview/ iview. But in the Back-end Images are getting stored.</w:t>
      </w:r>
    </w:p>
    <w:p w14:paraId="0FF70A90" w14:textId="77777777" w:rsidR="000C2B4B" w:rsidRPr="000C2B4B" w:rsidRDefault="000C2B4B" w:rsidP="000C2B4B">
      <w:pPr>
        <w:shd w:val="clear" w:color="auto" w:fill="FFFFFF"/>
        <w:spacing w:after="0" w:line="240" w:lineRule="auto"/>
        <w:ind w:left="360"/>
        <w:rPr>
          <w:rFonts w:ascii="Cambria" w:eastAsia="Times New Roman" w:hAnsi="Cambria" w:cs="Calibri"/>
          <w:color w:val="000000"/>
          <w:sz w:val="24"/>
          <w:szCs w:val="24"/>
        </w:rPr>
      </w:pPr>
    </w:p>
    <w:p w14:paraId="119A2A82" w14:textId="77777777" w:rsidR="000C2B4B" w:rsidRDefault="000C2B4B" w:rsidP="000C2B4B">
      <w:pPr>
        <w:shd w:val="clear" w:color="auto" w:fill="FFFFFF"/>
        <w:spacing w:after="0" w:line="24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10709</w:t>
      </w:r>
      <w:r w:rsidRPr="000C2B4B">
        <w:rPr>
          <w:rFonts w:ascii="Cambria" w:eastAsia="Times New Roman" w:hAnsi="Cambria" w:cs="Calibri"/>
          <w:color w:val="000000"/>
          <w:bdr w:val="none" w:sz="0" w:space="0" w:color="auto" w:frame="1"/>
        </w:rPr>
        <w:t xml:space="preserve"> -Payazzure - Update specific field information in the employee master using import utilities.</w:t>
      </w:r>
    </w:p>
    <w:p w14:paraId="7030E8A7" w14:textId="77777777" w:rsidR="000C2B4B" w:rsidRPr="000C2B4B" w:rsidRDefault="000C2B4B" w:rsidP="000C2B4B">
      <w:pPr>
        <w:shd w:val="clear" w:color="auto" w:fill="FFFFFF"/>
        <w:spacing w:after="0" w:line="240" w:lineRule="auto"/>
        <w:ind w:left="360"/>
        <w:rPr>
          <w:rFonts w:ascii="Cambria" w:eastAsia="Times New Roman" w:hAnsi="Cambria" w:cs="Calibri"/>
          <w:color w:val="000000"/>
          <w:sz w:val="24"/>
          <w:szCs w:val="24"/>
        </w:rPr>
      </w:pPr>
    </w:p>
    <w:p w14:paraId="625D7CD7" w14:textId="77777777" w:rsidR="000C2B4B" w:rsidRPr="000C2B4B" w:rsidRDefault="000C2B4B" w:rsidP="000C2B4B">
      <w:pPr>
        <w:shd w:val="clear" w:color="auto" w:fill="FFFFFF"/>
        <w:spacing w:after="0"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10706</w:t>
      </w:r>
      <w:r w:rsidRPr="000C2B4B">
        <w:rPr>
          <w:rFonts w:ascii="Cambria" w:eastAsia="Times New Roman" w:hAnsi="Cambria" w:cs="Calibri"/>
          <w:color w:val="000000"/>
          <w:bdr w:val="none" w:sz="0" w:space="0" w:color="auto" w:frame="1"/>
        </w:rPr>
        <w:t xml:space="preserve"> - Payazzure - While exporting reports in Excel or other formats, there should be an option:</w:t>
      </w:r>
    </w:p>
    <w:p w14:paraId="378B261D" w14:textId="77777777" w:rsidR="000C2B4B" w:rsidRPr="000C2B4B" w:rsidRDefault="000C2B4B" w:rsidP="000C2B4B">
      <w:pPr>
        <w:shd w:val="clear" w:color="auto" w:fill="FFFFFF"/>
        <w:spacing w:after="0"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To hide the project name and date.</w:t>
      </w:r>
    </w:p>
    <w:p w14:paraId="7041F07D" w14:textId="77777777" w:rsidR="000C2B4B" w:rsidRPr="000C2B4B" w:rsidRDefault="000C2B4B" w:rsidP="000C2B4B">
      <w:pPr>
        <w:shd w:val="clear" w:color="auto" w:fill="FFFFFF"/>
        <w:spacing w:after="0"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To align report headers and footers to the left, center, or right.</w:t>
      </w:r>
    </w:p>
    <w:p w14:paraId="2CB3CFF7" w14:textId="77777777" w:rsidR="000C2B4B" w:rsidRDefault="000C2B4B" w:rsidP="000C2B4B">
      <w:pPr>
        <w:shd w:val="clear" w:color="auto" w:fill="FFFFFF"/>
        <w:spacing w:after="0" w:line="24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lastRenderedPageBreak/>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10627</w:t>
      </w:r>
      <w:r w:rsidRPr="000C2B4B">
        <w:rPr>
          <w:rFonts w:ascii="Cambria" w:eastAsia="Times New Roman" w:hAnsi="Cambria" w:cs="Calibri"/>
          <w:color w:val="000000"/>
          <w:bdr w:val="none" w:sz="0" w:space="0" w:color="auto" w:frame="1"/>
        </w:rPr>
        <w:t xml:space="preserve"> -Support- Issue: GetCostRate( ) Functions is not available in Expression field in web.</w:t>
      </w:r>
    </w:p>
    <w:p w14:paraId="093E0795" w14:textId="40F43423" w:rsidR="000C2B4B" w:rsidRPr="000C2B4B" w:rsidRDefault="000C2B4B" w:rsidP="000C2B4B">
      <w:pPr>
        <w:shd w:val="clear" w:color="auto" w:fill="FFFFFF"/>
        <w:spacing w:after="0" w:line="240" w:lineRule="auto"/>
        <w:rPr>
          <w:rFonts w:ascii="Cambria" w:eastAsia="Times New Roman" w:hAnsi="Cambria" w:cs="Calibri"/>
          <w:color w:val="000000"/>
          <w:sz w:val="24"/>
          <w:szCs w:val="24"/>
        </w:rPr>
      </w:pPr>
      <w:r>
        <w:rPr>
          <w:rFonts w:ascii="Cambria" w:eastAsia="Times New Roman" w:hAnsi="Cambria" w:cs="Calibri"/>
          <w:color w:val="000000"/>
          <w:sz w:val="24"/>
          <w:szCs w:val="24"/>
        </w:rPr>
        <w:t xml:space="preserve">      </w:t>
      </w:r>
      <w:r w:rsidRPr="000C2B4B">
        <w:rPr>
          <w:rFonts w:ascii="Cambria" w:eastAsia="Times New Roman" w:hAnsi="Cambria" w:cs="Calibri"/>
          <w:color w:val="000000"/>
          <w:bdr w:val="none" w:sz="0" w:space="0" w:color="auto" w:frame="1"/>
        </w:rPr>
        <w:t>Note: Below expression functions are added in expression builder.</w:t>
      </w:r>
    </w:p>
    <w:p w14:paraId="2BB5923B" w14:textId="77777777" w:rsidR="000C2B4B" w:rsidRPr="000C2B4B" w:rsidRDefault="000C2B4B" w:rsidP="000C2B4B">
      <w:pPr>
        <w:shd w:val="clear" w:color="auto" w:fill="FFFFFF"/>
        <w:spacing w:after="0"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GetCostRate(ItemId:numeric,DocDate:Date,IssueQty:numeric,VMethod:Char,PLockId:String,CompanyId:numeric,BranchId:numeric,BatchId:numeric</w:t>
      </w:r>
    </w:p>
    <w:p w14:paraId="6FB7B6A0" w14:textId="77777777" w:rsidR="000C2B4B" w:rsidRPr="000C2B4B" w:rsidRDefault="000C2B4B" w:rsidP="000C2B4B">
      <w:pPr>
        <w:shd w:val="clear" w:color="auto" w:fill="FFFFFF"/>
        <w:spacing w:after="0"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GetClosingStock(ItemId:numeric,DocDate:Date,VMethod:Char,PLockId:String,CompanyId:numeric,BranchId:numeric,BatchId:numeric)</w:t>
      </w:r>
    </w:p>
    <w:p w14:paraId="75E6061E" w14:textId="77777777" w:rsidR="000C2B4B" w:rsidRPr="000C2B4B" w:rsidRDefault="000C2B4B" w:rsidP="000C2B4B">
      <w:pPr>
        <w:shd w:val="clear" w:color="auto" w:fill="FFFFFF"/>
        <w:spacing w:after="0"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DoMRP(SDate, EDate:String)</w:t>
      </w:r>
    </w:p>
    <w:p w14:paraId="14859F9E" w14:textId="77777777" w:rsidR="000C2B4B" w:rsidRPr="000C2B4B" w:rsidRDefault="000C2B4B" w:rsidP="000C2B4B">
      <w:pPr>
        <w:shd w:val="clear" w:color="auto" w:fill="FFFFFF"/>
        <w:spacing w:after="0"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CheckStock(ItemId, OldItemId, DocDate, OldDocDate, PlusOrMinus, Qty, OldQty)</w:t>
      </w:r>
    </w:p>
    <w:p w14:paraId="65492778" w14:textId="77777777" w:rsidR="000C2B4B" w:rsidRPr="000C2B4B" w:rsidRDefault="000C2B4B" w:rsidP="000C2B4B">
      <w:pPr>
        <w:shd w:val="clear" w:color="auto" w:fill="FFFFFF"/>
        <w:spacing w:after="0"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GetStockValue(ItemId:numeric, DocDate:Date, IssueQty: numeric, VMethod:Char)</w:t>
      </w:r>
    </w:p>
    <w:p w14:paraId="427C13D7" w14:textId="77777777" w:rsidR="000C2B4B" w:rsidRDefault="000C2B4B" w:rsidP="000C2B4B">
      <w:pPr>
        <w:shd w:val="clear" w:color="auto" w:fill="FFFFFF"/>
        <w:spacing w:after="0" w:line="36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10660</w:t>
      </w:r>
      <w:r w:rsidRPr="000C2B4B">
        <w:rPr>
          <w:rFonts w:ascii="Cambria" w:eastAsia="Times New Roman" w:hAnsi="Cambria" w:cs="Calibri"/>
          <w:color w:val="000000"/>
          <w:bdr w:val="none" w:sz="0" w:space="0" w:color="auto" w:frame="1"/>
        </w:rPr>
        <w:t xml:space="preserve"> -Support- Issue: Tap-Order is not working properly for grid level fields. its skip two or three fields.</w:t>
      </w:r>
    </w:p>
    <w:p w14:paraId="367124BE" w14:textId="77777777" w:rsidR="000C2B4B" w:rsidRPr="000C2B4B" w:rsidRDefault="000C2B4B" w:rsidP="000C2B4B">
      <w:pPr>
        <w:shd w:val="clear" w:color="auto" w:fill="FFFFFF"/>
        <w:spacing w:after="0" w:line="360" w:lineRule="auto"/>
        <w:ind w:left="360"/>
        <w:rPr>
          <w:rFonts w:ascii="Cambria" w:eastAsia="Times New Roman" w:hAnsi="Cambria" w:cs="Calibri"/>
          <w:color w:val="000000"/>
          <w:sz w:val="24"/>
          <w:szCs w:val="24"/>
        </w:rPr>
      </w:pPr>
    </w:p>
    <w:p w14:paraId="3B421AED" w14:textId="2C23F086" w:rsidR="000C2B4B" w:rsidRPr="000C2B4B" w:rsidRDefault="000C2B4B" w:rsidP="000C2B4B">
      <w:pPr>
        <w:shd w:val="clear" w:color="auto" w:fill="FFFFFF"/>
        <w:spacing w:after="0" w:line="360" w:lineRule="auto"/>
        <w:ind w:left="360"/>
        <w:rPr>
          <w:rFonts w:ascii="Cambria" w:eastAsia="Times New Roman" w:hAnsi="Cambria" w:cs="Calibri"/>
          <w:color w:val="000000"/>
          <w:bdr w:val="none" w:sz="0" w:space="0" w:color="auto" w:frame="1"/>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00</w:t>
      </w:r>
      <w:r w:rsidRPr="000C2B4B">
        <w:rPr>
          <w:rFonts w:ascii="Cambria" w:eastAsia="Times New Roman" w:hAnsi="Cambria" w:cs="Calibri"/>
          <w:b/>
          <w:bCs/>
          <w:color w:val="000000"/>
          <w:bdr w:val="none" w:sz="0" w:space="0" w:color="auto" w:frame="1"/>
        </w:rPr>
        <w:t>9629</w:t>
      </w:r>
      <w:r w:rsidRPr="000C2B4B">
        <w:rPr>
          <w:rFonts w:ascii="Cambria" w:eastAsia="Times New Roman" w:hAnsi="Cambria" w:cs="Calibri"/>
          <w:color w:val="000000"/>
          <w:bdr w:val="none" w:sz="0" w:space="0" w:color="auto" w:frame="1"/>
        </w:rPr>
        <w:t xml:space="preserve"> -Support- Issue: Cancel Remarks textbox is not showing while cancelling the transaction</w:t>
      </w:r>
    </w:p>
    <w:p w14:paraId="2490F8B6"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10763</w:t>
      </w:r>
      <w:r w:rsidRPr="000C2B4B">
        <w:rPr>
          <w:rFonts w:ascii="Cambria" w:eastAsia="Times New Roman" w:hAnsi="Cambria" w:cs="Calibri"/>
          <w:color w:val="000000"/>
          <w:bdr w:val="none" w:sz="0" w:space="0" w:color="auto" w:frame="1"/>
        </w:rPr>
        <w:t xml:space="preserve"> -Support-Issue: Upon clicking a hyperlink in the Iview list, an alert stating "Invalid data from server" appears during the transaction loading process.</w:t>
      </w:r>
    </w:p>
    <w:p w14:paraId="68A21A48"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10744</w:t>
      </w:r>
      <w:r w:rsidRPr="000C2B4B">
        <w:rPr>
          <w:rFonts w:ascii="Cambria" w:eastAsia="Times New Roman" w:hAnsi="Cambria" w:cs="Calibri"/>
          <w:color w:val="000000"/>
          <w:bdr w:val="none" w:sz="0" w:space="0" w:color="auto" w:frame="1"/>
        </w:rPr>
        <w:t xml:space="preserve"> -QA- Description: Display Details - if user fetching data from  ":fieldname, :globalvariable" then the variable value exceeds the field width, the data is not wrapped and displaying Out of allocated Space</w:t>
      </w:r>
    </w:p>
    <w:p w14:paraId="2DD736E4"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10569</w:t>
      </w:r>
      <w:r w:rsidRPr="000C2B4B">
        <w:rPr>
          <w:rFonts w:ascii="Cambria" w:eastAsia="Times New Roman" w:hAnsi="Cambria" w:cs="Calibri"/>
          <w:color w:val="000000"/>
          <w:bdr w:val="none" w:sz="0" w:space="0" w:color="auto" w:frame="1"/>
        </w:rPr>
        <w:t xml:space="preserve"> -QA- Display Details- In GridDC, columns which are out of the frame, Display Details are not showing</w:t>
      </w:r>
    </w:p>
    <w:p w14:paraId="34619089"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10735</w:t>
      </w:r>
      <w:r w:rsidRPr="000C2B4B">
        <w:rPr>
          <w:rFonts w:ascii="Cambria" w:eastAsia="Times New Roman" w:hAnsi="Cambria" w:cs="Calibri"/>
          <w:color w:val="000000"/>
          <w:bdr w:val="none" w:sz="0" w:space="0" w:color="auto" w:frame="1"/>
        </w:rPr>
        <w:t xml:space="preserve"> -QA- Description:Issue </w:t>
      </w:r>
      <w:r w:rsidRPr="000C2B4B">
        <w:rPr>
          <w:rFonts w:ascii="Cambria" w:eastAsia="Times New Roman" w:hAnsi="Cambria" w:cs="Calibri"/>
          <w:color w:val="000000"/>
        </w:rPr>
        <w:t>1</w:t>
      </w:r>
      <w:r w:rsidRPr="000C2B4B">
        <w:rPr>
          <w:rFonts w:ascii="Cambria" w:eastAsia="Times New Roman" w:hAnsi="Cambria" w:cs="Calibri"/>
          <w:color w:val="000000"/>
          <w:bdr w:val="none" w:sz="0" w:space="0" w:color="auto" w:frame="1"/>
        </w:rPr>
        <w:t>.Once user loads the Process Flow, Back button is not workingIssue 2.The process level menu is hidden when user Click on the back button after opening the approval details screen from the approve level.</w:t>
      </w:r>
    </w:p>
    <w:p w14:paraId="1DF2AB18"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10636</w:t>
      </w:r>
      <w:r w:rsidRPr="000C2B4B">
        <w:rPr>
          <w:rFonts w:ascii="Cambria" w:eastAsia="Times New Roman" w:hAnsi="Cambria" w:cs="Calibri"/>
          <w:color w:val="000000"/>
          <w:bdr w:val="none" w:sz="0" w:space="0" w:color="auto" w:frame="1"/>
        </w:rPr>
        <w:t xml:space="preserve"> -QA- Description: In Fast Prints - When the user enters Data Intellisense '{', the first few values are hidden.</w:t>
      </w:r>
    </w:p>
    <w:p w14:paraId="019A6A99"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10750</w:t>
      </w:r>
      <w:r w:rsidRPr="000C2B4B">
        <w:rPr>
          <w:rFonts w:ascii="Cambria" w:eastAsia="Times New Roman" w:hAnsi="Cambria" w:cs="Calibri"/>
          <w:color w:val="000000"/>
          <w:bdr w:val="none" w:sz="0" w:space="0" w:color="auto" w:frame="1"/>
        </w:rPr>
        <w:t xml:space="preserve"> -QA- Issue Description:Config Studio-Forms, Add to Outbound Queue option is not properly aligned in axrow option dropdown(UI)</w:t>
      </w:r>
    </w:p>
    <w:p w14:paraId="1BF82FDF"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10372</w:t>
      </w:r>
      <w:r w:rsidRPr="000C2B4B">
        <w:rPr>
          <w:rFonts w:ascii="Cambria" w:eastAsia="Times New Roman" w:hAnsi="Cambria" w:cs="Calibri"/>
          <w:color w:val="000000"/>
          <w:bdr w:val="none" w:sz="0" w:space="0" w:color="auto" w:frame="1"/>
        </w:rPr>
        <w:t xml:space="preserve"> -QA- Product level Enchantment: Different Theme/Style can be applied globally. To achieve this the flowing potions/configuration needs to be enabled.</w:t>
      </w:r>
    </w:p>
    <w:p w14:paraId="1B515203"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10771</w:t>
      </w:r>
      <w:r w:rsidRPr="000C2B4B">
        <w:rPr>
          <w:rFonts w:ascii="Cambria" w:eastAsia="Times New Roman" w:hAnsi="Cambria" w:cs="Calibri"/>
          <w:color w:val="000000"/>
          <w:bdr w:val="none" w:sz="0" w:space="0" w:color="auto" w:frame="1"/>
        </w:rPr>
        <w:t xml:space="preserve"> -QA- Description: The form keeps on loading when the user sets Mask Char as ^ from Rules at RUNTIME.</w:t>
      </w:r>
    </w:p>
    <w:p w14:paraId="19C3ED75"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10800</w:t>
      </w:r>
      <w:r w:rsidRPr="000C2B4B">
        <w:rPr>
          <w:rFonts w:ascii="Cambria" w:eastAsia="Times New Roman" w:hAnsi="Cambria" w:cs="Calibri"/>
          <w:color w:val="000000"/>
          <w:bdr w:val="none" w:sz="0" w:space="0" w:color="auto" w:frame="1"/>
        </w:rPr>
        <w:t xml:space="preserve"> -QA- Sales invoice list view not loading in run time</w:t>
      </w:r>
    </w:p>
    <w:p w14:paraId="0C7971B8"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10801</w:t>
      </w:r>
      <w:r w:rsidRPr="000C2B4B">
        <w:rPr>
          <w:rFonts w:ascii="Cambria" w:eastAsia="Times New Roman" w:hAnsi="Cambria" w:cs="Calibri"/>
          <w:color w:val="000000"/>
          <w:bdr w:val="none" w:sz="0" w:space="0" w:color="auto" w:frame="1"/>
        </w:rPr>
        <w:t xml:space="preserve"> -QA- When display detail is set in a read only field in grid dc user cannot see details</w:t>
      </w:r>
    </w:p>
    <w:p w14:paraId="2A0C5143" w14:textId="77777777" w:rsidR="000C2B4B" w:rsidRPr="000C2B4B" w:rsidRDefault="000C2B4B" w:rsidP="000C2B4B">
      <w:pPr>
        <w:shd w:val="clear" w:color="auto" w:fill="FFFFFF"/>
        <w:spacing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 Note:</w:t>
      </w:r>
    </w:p>
    <w:p w14:paraId="35963605" w14:textId="77777777" w:rsidR="000C2B4B" w:rsidRPr="000C2B4B" w:rsidRDefault="000C2B4B" w:rsidP="000C2B4B">
      <w:pPr>
        <w:shd w:val="clear" w:color="auto" w:fill="FFFFFF"/>
        <w:spacing w:line="240" w:lineRule="auto"/>
        <w:ind w:left="180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For grid readonly field info icon added in field</w:t>
      </w:r>
    </w:p>
    <w:p w14:paraId="5EA32243" w14:textId="77777777" w:rsidR="000C2B4B" w:rsidRPr="000C2B4B" w:rsidRDefault="000C2B4B" w:rsidP="000C2B4B">
      <w:pPr>
        <w:shd w:val="clear" w:color="auto" w:fill="FFFFFF"/>
        <w:spacing w:line="240" w:lineRule="auto"/>
        <w:ind w:left="180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lastRenderedPageBreak/>
        <w:t>For read only fields, info icon button needs to be clicked to see the display detail information.</w:t>
      </w:r>
    </w:p>
    <w:p w14:paraId="33664E97"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10786</w:t>
      </w:r>
      <w:r w:rsidRPr="000C2B4B">
        <w:rPr>
          <w:rFonts w:ascii="Cambria" w:eastAsia="Times New Roman" w:hAnsi="Cambria" w:cs="Calibri"/>
          <w:color w:val="000000"/>
          <w:bdr w:val="none" w:sz="0" w:space="0" w:color="auto" w:frame="1"/>
        </w:rPr>
        <w:t xml:space="preserve"> -QA- Active List - Form notification and Periodic notification records loading not working</w:t>
      </w:r>
    </w:p>
    <w:p w14:paraId="76E1C00F"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10770 -</w:t>
      </w:r>
      <w:r w:rsidRPr="000C2B4B">
        <w:rPr>
          <w:rFonts w:ascii="Cambria" w:eastAsia="Times New Roman" w:hAnsi="Cambria" w:cs="Calibri"/>
          <w:color w:val="000000"/>
          <w:bdr w:val="none" w:sz="0" w:space="0" w:color="auto" w:frame="1"/>
        </w:rPr>
        <w:t>QA- Description: Masking Few Characters is not working when user defined from Rule Engine</w:t>
      </w:r>
    </w:p>
    <w:p w14:paraId="4D91EB0C"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10769</w:t>
      </w:r>
      <w:r w:rsidRPr="000C2B4B">
        <w:rPr>
          <w:rFonts w:ascii="Cambria" w:eastAsia="Times New Roman" w:hAnsi="Cambria" w:cs="Calibri"/>
          <w:color w:val="000000"/>
          <w:bdr w:val="none" w:sz="0" w:space="0" w:color="auto" w:frame="1"/>
        </w:rPr>
        <w:t xml:space="preserve"> -QA- Description: Rule engine - In field masking screen when user selects  #, $, &amp;,,* from Mask character , it is throwing error "List index out of bounds (-</w:t>
      </w:r>
      <w:r w:rsidRPr="000C2B4B">
        <w:rPr>
          <w:rFonts w:ascii="Cambria" w:eastAsia="Times New Roman" w:hAnsi="Cambria" w:cs="Calibri"/>
          <w:color w:val="000000"/>
        </w:rPr>
        <w:t>1</w:t>
      </w:r>
      <w:r w:rsidRPr="000C2B4B">
        <w:rPr>
          <w:rFonts w:ascii="Cambria" w:eastAsia="Times New Roman" w:hAnsi="Cambria" w:cs="Calibri"/>
          <w:color w:val="000000"/>
          <w:bdr w:val="none" w:sz="0" w:space="0" w:color="auto" w:frame="1"/>
        </w:rPr>
        <w:t>)"</w:t>
      </w:r>
    </w:p>
    <w:p w14:paraId="71F2FEE7"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10403</w:t>
      </w:r>
      <w:r w:rsidRPr="000C2B4B">
        <w:rPr>
          <w:rFonts w:ascii="Cambria" w:eastAsia="Times New Roman" w:hAnsi="Cambria" w:cs="Calibri"/>
          <w:color w:val="000000"/>
          <w:bdr w:val="none" w:sz="0" w:space="0" w:color="auto" w:frame="1"/>
        </w:rPr>
        <w:t xml:space="preserve"> - QA - In Responsibilities, Issue1: User is unable to defined the expressions with Static Values EG: age&gt;=</w:t>
      </w:r>
      <w:r w:rsidRPr="000C2B4B">
        <w:rPr>
          <w:rFonts w:ascii="Cambria" w:eastAsia="Times New Roman" w:hAnsi="Cambria" w:cs="Calibri"/>
          <w:color w:val="000000"/>
        </w:rPr>
        <w:t>1</w:t>
      </w:r>
      <w:r w:rsidRPr="000C2B4B">
        <w:rPr>
          <w:rFonts w:ascii="Cambria" w:eastAsia="Times New Roman" w:hAnsi="Cambria" w:cs="Calibri"/>
          <w:color w:val="000000"/>
          <w:bdr w:val="none" w:sz="0" w:space="0" w:color="auto" w:frame="1"/>
        </w:rPr>
        <w:t>8.Issue2: Fourth Field, Values is in disabled Mode</w:t>
      </w:r>
    </w:p>
    <w:p w14:paraId="1229D211" w14:textId="77777777" w:rsidR="000C2B4B" w:rsidRPr="000C2B4B" w:rsidRDefault="000C2B4B" w:rsidP="000C2B4B">
      <w:pPr>
        <w:shd w:val="clear" w:color="auto" w:fill="FFFFFF"/>
        <w:spacing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Note: We are withdrawing 'Transaction Control' section from Responsibility page, as the 'Transaction Control' is going to be handled in a different way at the product level.</w:t>
      </w:r>
    </w:p>
    <w:p w14:paraId="696C8A40"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10702</w:t>
      </w:r>
      <w:r w:rsidRPr="000C2B4B">
        <w:rPr>
          <w:rFonts w:ascii="Cambria" w:eastAsia="Times New Roman" w:hAnsi="Cambria" w:cs="Calibri"/>
          <w:color w:val="000000"/>
          <w:bdr w:val="none" w:sz="0" w:space="0" w:color="auto" w:frame="1"/>
        </w:rPr>
        <w:t xml:space="preserve"> - QA - When user create any Responsibility, Created Record is not Reflecting in iview Until Manually Click on Refresh Button</w:t>
      </w:r>
    </w:p>
    <w:p w14:paraId="04009C4F" w14:textId="77777777" w:rsidR="000C2B4B" w:rsidRDefault="000C2B4B" w:rsidP="000C2B4B">
      <w:pPr>
        <w:spacing w:line="240" w:lineRule="auto"/>
      </w:pPr>
    </w:p>
    <w:p w14:paraId="26793B1F" w14:textId="77777777" w:rsidR="000C2B4B" w:rsidRPr="000C2B4B" w:rsidRDefault="000C2B4B" w:rsidP="000C2B4B">
      <w:pPr>
        <w:spacing w:line="240" w:lineRule="auto"/>
        <w:rPr>
          <w:b/>
          <w:color w:val="EE0000"/>
          <w:sz w:val="24"/>
          <w:szCs w:val="24"/>
        </w:rPr>
      </w:pPr>
      <w:r w:rsidRPr="000C2B4B">
        <w:rPr>
          <w:b/>
          <w:color w:val="EE0000"/>
          <w:sz w:val="24"/>
          <w:szCs w:val="24"/>
        </w:rPr>
        <w:t>Axpert Web 11.3.1.0 Release3:</w:t>
      </w:r>
    </w:p>
    <w:p w14:paraId="13DDE57D"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10827</w:t>
      </w:r>
      <w:r w:rsidRPr="000C2B4B">
        <w:rPr>
          <w:rFonts w:ascii="Cambria" w:eastAsia="Times New Roman" w:hAnsi="Cambria" w:cs="Calibri"/>
          <w:color w:val="000000"/>
          <w:bdr w:val="none" w:sz="0" w:space="0" w:color="auto" w:frame="1"/>
        </w:rPr>
        <w:t xml:space="preserve"> -ALLSec- Description : In Active List - UI of Horizontal Process bar is not showing proper in Process Page</w:t>
      </w:r>
    </w:p>
    <w:p w14:paraId="42B99BFD"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10812</w:t>
      </w:r>
      <w:r w:rsidRPr="000C2B4B">
        <w:rPr>
          <w:rFonts w:ascii="Cambria" w:eastAsia="Times New Roman" w:hAnsi="Cambria" w:cs="Calibri"/>
          <w:color w:val="000000"/>
          <w:bdr w:val="none" w:sz="0" w:space="0" w:color="auto" w:frame="1"/>
        </w:rPr>
        <w:t xml:space="preserve"> -ALLSec-Description - On Form Load - Rich Text field is throwing error "This CKEditor 4.22.</w:t>
      </w:r>
      <w:r w:rsidRPr="000C2B4B">
        <w:rPr>
          <w:rFonts w:ascii="Cambria" w:eastAsia="Times New Roman" w:hAnsi="Cambria" w:cs="Calibri"/>
          <w:color w:val="000000"/>
        </w:rPr>
        <w:t>1</w:t>
      </w:r>
      <w:r w:rsidRPr="000C2B4B">
        <w:rPr>
          <w:rFonts w:ascii="Cambria" w:eastAsia="Times New Roman" w:hAnsi="Cambria" w:cs="Calibri"/>
          <w:color w:val="000000"/>
          <w:bdr w:val="none" w:sz="0" w:space="0" w:color="auto" w:frame="1"/>
        </w:rPr>
        <w:t> version is not secure. Consider upgrading to the latest one, 4.24.</w:t>
      </w:r>
      <w:r w:rsidRPr="000C2B4B">
        <w:rPr>
          <w:rFonts w:ascii="Cambria" w:eastAsia="Times New Roman" w:hAnsi="Cambria" w:cs="Calibri"/>
          <w:color w:val="000000"/>
        </w:rPr>
        <w:t>0</w:t>
      </w:r>
      <w:r w:rsidRPr="000C2B4B">
        <w:rPr>
          <w:rFonts w:ascii="Cambria" w:eastAsia="Times New Roman" w:hAnsi="Cambria" w:cs="Calibri"/>
          <w:color w:val="000000"/>
          <w:bdr w:val="none" w:sz="0" w:space="0" w:color="auto" w:frame="1"/>
        </w:rPr>
        <w:t>-lts."</w:t>
      </w:r>
    </w:p>
    <w:p w14:paraId="65A21FDC"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10814 -</w:t>
      </w:r>
      <w:r w:rsidRPr="000C2B4B">
        <w:rPr>
          <w:rFonts w:ascii="Cambria" w:eastAsia="Times New Roman" w:hAnsi="Cambria" w:cs="Calibri"/>
          <w:color w:val="000000"/>
          <w:bdr w:val="none" w:sz="0" w:space="0" w:color="auto" w:frame="1"/>
        </w:rPr>
        <w:t>ALLSec-Description - In Button issue, when user click on Download then Accept and Reject  buttons are Showing as disabled but On Click of those buttons Functionality is Working.</w:t>
      </w:r>
    </w:p>
    <w:p w14:paraId="17AD2ACB"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10580-</w:t>
      </w:r>
      <w:r w:rsidRPr="000C2B4B">
        <w:rPr>
          <w:rFonts w:ascii="Cambria" w:eastAsia="Times New Roman" w:hAnsi="Cambria" w:cs="Calibri"/>
          <w:color w:val="000000"/>
          <w:bdr w:val="none" w:sz="0" w:space="0" w:color="auto" w:frame="1"/>
        </w:rPr>
        <w:t>ALLSEC-Global Import - If user import dropdown data(Case Sensitive) without Case Sensitive then it is uploading and storing the same in DB.</w:t>
      </w:r>
    </w:p>
    <w:p w14:paraId="694F687D"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10797</w:t>
      </w:r>
      <w:r w:rsidRPr="000C2B4B">
        <w:rPr>
          <w:rFonts w:ascii="Cambria" w:eastAsia="Times New Roman" w:hAnsi="Cambria" w:cs="Calibri"/>
          <w:color w:val="000000"/>
          <w:bdr w:val="none" w:sz="0" w:space="0" w:color="auto" w:frame="1"/>
        </w:rPr>
        <w:t>-ALLSEC-"Is data encryption required?" Functionality is not working when user Import data through Global import.</w:t>
      </w:r>
    </w:p>
    <w:p w14:paraId="26686CD6"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10815</w:t>
      </w:r>
      <w:r w:rsidRPr="000C2B4B">
        <w:rPr>
          <w:rFonts w:ascii="Cambria" w:eastAsia="Times New Roman" w:hAnsi="Cambria" w:cs="Calibri"/>
          <w:color w:val="000000"/>
          <w:bdr w:val="none" w:sz="0" w:space="0" w:color="auto" w:frame="1"/>
        </w:rPr>
        <w:t>-ALLSEC-Global Import - Select Template which is having Data Update checkbox as Enabled, in that case Data Update button is Showing as Disabled and Select Primary Field dropdown is not showing</w:t>
      </w:r>
    </w:p>
    <w:p w14:paraId="0F241706"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10816</w:t>
      </w:r>
      <w:r w:rsidRPr="000C2B4B">
        <w:rPr>
          <w:rFonts w:ascii="Cambria" w:eastAsia="Times New Roman" w:hAnsi="Cambria" w:cs="Calibri"/>
          <w:color w:val="000000"/>
          <w:bdr w:val="none" w:sz="0" w:space="0" w:color="auto" w:frame="1"/>
        </w:rPr>
        <w:t>-ALLSEC-Global Import - When user Enable Data Update Check Box and Update the Required fields successfully but in Import data log updated records are showing in Failed records Column.</w:t>
      </w:r>
    </w:p>
    <w:p w14:paraId="76940D61"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lastRenderedPageBreak/>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10841</w:t>
      </w:r>
      <w:r w:rsidRPr="000C2B4B">
        <w:rPr>
          <w:rFonts w:ascii="Cambria" w:eastAsia="Times New Roman" w:hAnsi="Cambria" w:cs="Calibri"/>
          <w:color w:val="000000"/>
          <w:bdr w:val="none" w:sz="0" w:space="0" w:color="auto" w:frame="1"/>
        </w:rPr>
        <w:t xml:space="preserve"> -BDF- Issue Description : Iview refresh Issue, opening popup iview from the another iview, when user closing the popup iview then main iview getting refreshed and showing param window with default params.</w:t>
      </w:r>
    </w:p>
    <w:p w14:paraId="28D23807"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10844</w:t>
      </w:r>
      <w:r w:rsidRPr="000C2B4B">
        <w:rPr>
          <w:rFonts w:ascii="Cambria" w:eastAsia="Times New Roman" w:hAnsi="Cambria" w:cs="Calibri"/>
          <w:color w:val="000000"/>
          <w:bdr w:val="none" w:sz="0" w:space="0" w:color="auto" w:frame="1"/>
        </w:rPr>
        <w:t xml:space="preserve"> -BDF- Issue : After exit the view history, scroll bar disappear.</w:t>
      </w:r>
    </w:p>
    <w:p w14:paraId="23BC2CB3"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10825</w:t>
      </w:r>
      <w:r w:rsidRPr="000C2B4B">
        <w:rPr>
          <w:rFonts w:ascii="Cambria" w:eastAsia="Times New Roman" w:hAnsi="Cambria" w:cs="Calibri"/>
          <w:color w:val="000000"/>
          <w:bdr w:val="none" w:sz="0" w:space="0" w:color="auto" w:frame="1"/>
        </w:rPr>
        <w:t xml:space="preserve"> - BDF - If an IView contains any row/column template, then the column separators are misaligned.</w:t>
      </w:r>
    </w:p>
    <w:p w14:paraId="050BA5CC"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10713</w:t>
      </w:r>
      <w:r w:rsidRPr="000C2B4B">
        <w:rPr>
          <w:rFonts w:ascii="Cambria" w:eastAsia="Times New Roman" w:hAnsi="Cambria" w:cs="Calibri"/>
          <w:color w:val="000000"/>
          <w:bdr w:val="none" w:sz="0" w:space="0" w:color="auto" w:frame="1"/>
        </w:rPr>
        <w:t xml:space="preserve"> - whydigit - The front camera is open and functioning well, but the back camera won't open when they try to open it.</w:t>
      </w:r>
    </w:p>
    <w:p w14:paraId="2AE443A0"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00</w:t>
      </w:r>
      <w:r w:rsidRPr="000C2B4B">
        <w:rPr>
          <w:rFonts w:ascii="Cambria" w:eastAsia="Times New Roman" w:hAnsi="Cambria" w:cs="Calibri"/>
          <w:b/>
          <w:bCs/>
          <w:color w:val="000000"/>
          <w:bdr w:val="none" w:sz="0" w:space="0" w:color="auto" w:frame="1"/>
        </w:rPr>
        <w:t>9474</w:t>
      </w:r>
      <w:r w:rsidRPr="000C2B4B">
        <w:rPr>
          <w:rFonts w:ascii="Cambria" w:eastAsia="Times New Roman" w:hAnsi="Cambria" w:cs="Calibri"/>
          <w:color w:val="000000"/>
          <w:bdr w:val="none" w:sz="0" w:space="0" w:color="auto" w:frame="1"/>
        </w:rPr>
        <w:t xml:space="preserve"> - PrincePharma - Camera Option In hybrid Flutter Application is not working.</w:t>
      </w:r>
    </w:p>
    <w:p w14:paraId="120313AA"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10774</w:t>
      </w:r>
      <w:r w:rsidRPr="000C2B4B">
        <w:rPr>
          <w:rFonts w:ascii="Cambria" w:eastAsia="Times New Roman" w:hAnsi="Cambria" w:cs="Calibri"/>
          <w:color w:val="000000"/>
          <w:bdr w:val="none" w:sz="0" w:space="0" w:color="auto" w:frame="1"/>
        </w:rPr>
        <w:t xml:space="preserve"> -Support- In List view DC they are getting this “Input string was not in a correct format” error message. When we checked the input in the backend its taking the value as exponential instead of decimal values. so when we close the error message the remarks dc loading the details in xml format and form is getting distorted.</w:t>
      </w:r>
    </w:p>
    <w:p w14:paraId="3AC7FFD0" w14:textId="373258A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10675</w:t>
      </w:r>
      <w:r w:rsidRPr="000C2B4B">
        <w:rPr>
          <w:rFonts w:ascii="Cambria" w:eastAsia="Times New Roman" w:hAnsi="Cambria" w:cs="Calibri"/>
          <w:color w:val="000000"/>
          <w:bdr w:val="none" w:sz="0" w:space="0" w:color="auto" w:frame="1"/>
        </w:rPr>
        <w:t xml:space="preserve"> -Support- The purchase bill import screen displays an error stating "row 2: either debit or credit should be entered. We are encountering an issue with GenMap as grid-to-grid field is not functioning properly. It was observed that the order of the target field, as developed in the web environment is stored differently from the target field in the desktop environment.(GenMap mapping field order getting changed during structures save - Definition)</w:t>
      </w:r>
    </w:p>
    <w:p w14:paraId="25AD9B5E"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10751</w:t>
      </w:r>
      <w:r w:rsidRPr="000C2B4B">
        <w:rPr>
          <w:rFonts w:ascii="Cambria" w:eastAsia="Times New Roman" w:hAnsi="Cambria" w:cs="Calibri"/>
          <w:color w:val="000000"/>
          <w:bdr w:val="none" w:sz="0" w:space="0" w:color="auto" w:frame="1"/>
        </w:rPr>
        <w:t xml:space="preserve"> -QA- Calculate field with expression should not evaluate expression during loaddata.</w:t>
      </w:r>
    </w:p>
    <w:p w14:paraId="102E1F99" w14:textId="77777777" w:rsidR="000C2B4B" w:rsidRPr="000C2B4B" w:rsidRDefault="000C2B4B" w:rsidP="000C2B4B">
      <w:pPr>
        <w:shd w:val="clear" w:color="auto" w:fill="FFFFFF"/>
        <w:spacing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Note: As per the product logic, the fields with MOE is Calculate with SaveValue true property will refresh the expression during the LoadData. In this case values saved in DB can get changed during loaddata because of expression evaluation. To avoid default refresh of the value a global variable named as 'Axp_RefreshExpsOnLoad' can be introduced with value as 'false' in this case data saved in the DB will be loaded for the calculated field with expression. </w:t>
      </w:r>
    </w:p>
    <w:p w14:paraId="547ED7C5"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10872</w:t>
      </w:r>
      <w:r w:rsidRPr="000C2B4B">
        <w:rPr>
          <w:rFonts w:ascii="Cambria" w:eastAsia="Times New Roman" w:hAnsi="Cambria" w:cs="Calibri"/>
          <w:color w:val="000000"/>
          <w:bdr w:val="none" w:sz="0" w:space="0" w:color="auto" w:frame="1"/>
        </w:rPr>
        <w:t xml:space="preserve"> -QA- Display Details for the dropdown fields not working properlly.</w:t>
      </w:r>
    </w:p>
    <w:p w14:paraId="21287A55"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10873</w:t>
      </w:r>
      <w:r w:rsidRPr="000C2B4B">
        <w:rPr>
          <w:rFonts w:ascii="Cambria" w:eastAsia="Times New Roman" w:hAnsi="Cambria" w:cs="Calibri"/>
          <w:color w:val="000000"/>
          <w:bdr w:val="none" w:sz="0" w:space="0" w:color="auto" w:frame="1"/>
        </w:rPr>
        <w:t xml:space="preserve"> -QA- Product related methods moved from CustomWebService.cs file to Webservice.cs file to make custom related functions independently with out changing product program files and functionality.</w:t>
      </w:r>
    </w:p>
    <w:p w14:paraId="28E9D996" w14:textId="77777777" w:rsidR="000C2B4B" w:rsidRPr="000C2B4B" w:rsidRDefault="000C2B4B" w:rsidP="000C2B4B">
      <w:pPr>
        <w:shd w:val="clear" w:color="auto" w:fill="FFFFFF"/>
        <w:spacing w:line="240" w:lineRule="auto"/>
        <w:ind w:left="1080"/>
        <w:rPr>
          <w:rFonts w:ascii="Cambria" w:eastAsia="Times New Roman" w:hAnsi="Cambria" w:cs="Calibri"/>
          <w:color w:val="000000"/>
          <w:sz w:val="24"/>
          <w:szCs w:val="24"/>
        </w:rPr>
      </w:pPr>
      <w:r w:rsidRPr="000C2B4B">
        <w:rPr>
          <w:rFonts w:ascii="Cambria" w:eastAsia="Times New Roman" w:hAnsi="Cambria" w:cs="Calibri"/>
          <w:color w:val="000000"/>
          <w:bdr w:val="none" w:sz="0" w:space="0" w:color="auto" w:frame="1"/>
        </w:rPr>
        <w:t>Note: If CustomWebService.cs used for any customization, it needs to be diffmerged in concerned instances.</w:t>
      </w:r>
    </w:p>
    <w:p w14:paraId="2E4D06A4"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10874</w:t>
      </w:r>
      <w:r w:rsidRPr="000C2B4B">
        <w:rPr>
          <w:rFonts w:ascii="Cambria" w:eastAsia="Times New Roman" w:hAnsi="Cambria" w:cs="Calibri"/>
          <w:color w:val="000000"/>
          <w:bdr w:val="none" w:sz="0" w:space="0" w:color="auto" w:frame="1"/>
        </w:rPr>
        <w:t xml:space="preserve"> -QA- Logs are enabled and showing the message in frontend for the errors accord during Direct DB calls due to DB comfortability dlls etc.</w:t>
      </w:r>
    </w:p>
    <w:p w14:paraId="5C048F6D"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10875</w:t>
      </w:r>
      <w:r w:rsidRPr="000C2B4B">
        <w:rPr>
          <w:rFonts w:ascii="Cambria" w:eastAsia="Times New Roman" w:hAnsi="Cambria" w:cs="Calibri"/>
          <w:color w:val="000000"/>
          <w:bdr w:val="none" w:sz="0" w:space="0" w:color="auto" w:frame="1"/>
        </w:rPr>
        <w:t xml:space="preserve"> -QA- Issue in Design mode for the Tabbed Dc's</w:t>
      </w:r>
    </w:p>
    <w:p w14:paraId="35FF3E3C"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10876</w:t>
      </w:r>
      <w:r w:rsidRPr="000C2B4B">
        <w:rPr>
          <w:rFonts w:ascii="Cambria" w:eastAsia="Times New Roman" w:hAnsi="Cambria" w:cs="Calibri"/>
          <w:color w:val="000000"/>
          <w:bdr w:val="none" w:sz="0" w:space="0" w:color="auto" w:frame="1"/>
        </w:rPr>
        <w:t xml:space="preserve"> -QA- Form control function 'LoadFormAndData' is not loading the record during the formload event.</w:t>
      </w:r>
    </w:p>
    <w:p w14:paraId="1C036462"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lastRenderedPageBreak/>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10523</w:t>
      </w:r>
      <w:r w:rsidRPr="000C2B4B">
        <w:rPr>
          <w:rFonts w:ascii="Cambria" w:eastAsia="Times New Roman" w:hAnsi="Cambria" w:cs="Calibri"/>
          <w:color w:val="000000"/>
          <w:bdr w:val="none" w:sz="0" w:space="0" w:color="auto" w:frame="1"/>
        </w:rPr>
        <w:t xml:space="preserve"> -QA- Description - Open Client Pay Code Listing, Click on Demo and click on Row Insert Button in Grid DC -Observe that it is reloading Client Pay Code Screen but it should open  Insert Company</w:t>
      </w:r>
    </w:p>
    <w:p w14:paraId="492EBC3F"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10828</w:t>
      </w:r>
      <w:r w:rsidRPr="000C2B4B">
        <w:rPr>
          <w:rFonts w:ascii="Cambria" w:eastAsia="Times New Roman" w:hAnsi="Cambria" w:cs="Calibri"/>
          <w:color w:val="000000"/>
          <w:bdr w:val="none" w:sz="0" w:space="0" w:color="auto" w:frame="1"/>
        </w:rPr>
        <w:t xml:space="preserve"> -QA- Description - When user create one simple text Field and 'Enable is Data Encryption?' And Pattern as' Isnumeric' then in DB for Null value also it is Encrypting and Storing</w:t>
      </w:r>
    </w:p>
    <w:p w14:paraId="20F8A304" w14:textId="77777777" w:rsidR="000C2B4B" w:rsidRPr="000C2B4B" w:rsidRDefault="000C2B4B" w:rsidP="000C2B4B">
      <w:pPr>
        <w:shd w:val="clear" w:color="auto" w:fill="FFFFFF"/>
        <w:spacing w:line="240" w:lineRule="auto"/>
        <w:ind w:left="540"/>
        <w:rPr>
          <w:rFonts w:ascii="Cambria" w:eastAsia="Times New Roman" w:hAnsi="Cambria" w:cs="Segoe UI"/>
          <w:color w:val="000000"/>
          <w:sz w:val="23"/>
          <w:szCs w:val="23"/>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10854</w:t>
      </w:r>
      <w:r w:rsidRPr="000C2B4B">
        <w:rPr>
          <w:rFonts w:ascii="Cambria" w:eastAsia="Times New Roman" w:hAnsi="Cambria" w:cs="Calibri"/>
          <w:color w:val="000000"/>
          <w:bdr w:val="none" w:sz="0" w:space="0" w:color="auto" w:frame="1"/>
        </w:rPr>
        <w:t xml:space="preserve"> -QA- Description: Scenario </w:t>
      </w:r>
      <w:r w:rsidRPr="000C2B4B">
        <w:rPr>
          <w:rFonts w:ascii="Cambria" w:eastAsia="Times New Roman" w:hAnsi="Cambria" w:cs="Calibri"/>
          <w:color w:val="000000"/>
        </w:rPr>
        <w:t>1</w:t>
      </w:r>
      <w:r w:rsidRPr="000C2B4B">
        <w:rPr>
          <w:rFonts w:ascii="Cambria" w:eastAsia="Times New Roman" w:hAnsi="Cambria" w:cs="Calibri"/>
          <w:color w:val="000000"/>
          <w:bdr w:val="none" w:sz="0" w:space="0" w:color="auto" w:frame="1"/>
        </w:rPr>
        <w:t> - When a button is disabled by a script, the user can still click it by utilising the Tab and Enter keys.Scenario 2 - If a Form having PEG then Load a record from listview, all fields and Buttons are in Disabled mode but it is allowing user to Click those buttons by using Tab and Enter keys.</w:t>
      </w:r>
    </w:p>
    <w:p w14:paraId="7D929A07"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10813</w:t>
      </w:r>
      <w:r w:rsidRPr="000C2B4B">
        <w:rPr>
          <w:rFonts w:ascii="Cambria" w:eastAsia="Times New Roman" w:hAnsi="Cambria" w:cs="Calibri"/>
          <w:color w:val="000000"/>
          <w:bdr w:val="none" w:sz="0" w:space="0" w:color="auto" w:frame="1"/>
        </w:rPr>
        <w:t xml:space="preserve"> -QA- Description: When a user saves a record with a valid if condition, loads that record from the listview, and uses the Previous, Next, and New buttons to browse to other records or a new record, the field value is being masked regardless of the if condition(Definition).</w:t>
      </w:r>
    </w:p>
    <w:p w14:paraId="7C2C0CFA"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10860</w:t>
      </w:r>
      <w:r w:rsidRPr="000C2B4B">
        <w:rPr>
          <w:rFonts w:ascii="Cambria" w:eastAsia="Times New Roman" w:hAnsi="Cambria" w:cs="Calibri"/>
          <w:color w:val="000000"/>
          <w:bdr w:val="none" w:sz="0" w:space="0" w:color="auto" w:frame="1"/>
        </w:rPr>
        <w:t xml:space="preserve"> -QA- Issue Description: Issue1-Rule- In form controls Disable command is not working for default  buttons. Except Preview and pdf buttons.Issue2-Rule- In form controls Hide command is not working for default buttons. Except Preview and pdf buttons(Definition)</w:t>
      </w:r>
    </w:p>
    <w:p w14:paraId="40FADE90"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10712</w:t>
      </w:r>
      <w:r w:rsidRPr="000C2B4B">
        <w:rPr>
          <w:rFonts w:ascii="Cambria" w:eastAsia="Times New Roman" w:hAnsi="Cambria" w:cs="Calibri"/>
          <w:color w:val="000000"/>
          <w:bdr w:val="none" w:sz="0" w:space="0" w:color="auto" w:frame="1"/>
        </w:rPr>
        <w:t xml:space="preserve"> -QA- Genmap Data not pushed in the Outbound Queue.</w:t>
      </w:r>
    </w:p>
    <w:p w14:paraId="73390B02"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10718</w:t>
      </w:r>
      <w:r w:rsidRPr="000C2B4B">
        <w:rPr>
          <w:rFonts w:ascii="Cambria" w:eastAsia="Times New Roman" w:hAnsi="Cambria" w:cs="Calibri"/>
          <w:color w:val="000000"/>
          <w:bdr w:val="none" w:sz="0" w:space="0" w:color="auto" w:frame="1"/>
        </w:rPr>
        <w:t xml:space="preserve"> -QA- Attachments not pushed or converted to Base64 format (`axpfile_`) in the Outbound Queue.</w:t>
      </w:r>
    </w:p>
    <w:p w14:paraId="6E683D9D"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10855</w:t>
      </w:r>
      <w:r w:rsidRPr="000C2B4B">
        <w:rPr>
          <w:rFonts w:ascii="Cambria" w:eastAsia="Times New Roman" w:hAnsi="Cambria" w:cs="Calibri"/>
          <w:color w:val="000000"/>
          <w:bdr w:val="none" w:sz="0" w:space="0" w:color="auto" w:frame="1"/>
        </w:rPr>
        <w:t xml:space="preserve"> -QA- Issue with newline characters in field data (Outbound Queue).</w:t>
      </w:r>
    </w:p>
    <w:p w14:paraId="3010B3D6"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10856</w:t>
      </w:r>
      <w:r w:rsidRPr="000C2B4B">
        <w:rPr>
          <w:rFonts w:ascii="Cambria" w:eastAsia="Times New Roman" w:hAnsi="Cambria" w:cs="Calibri"/>
          <w:color w:val="000000"/>
          <w:bdr w:val="none" w:sz="0" w:space="0" w:color="auto" w:frame="1"/>
        </w:rPr>
        <w:t xml:space="preserve"> -QA- Issue with field order in the Outbound Queue.</w:t>
      </w:r>
    </w:p>
    <w:p w14:paraId="0BCFDFB4"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10857</w:t>
      </w:r>
      <w:r w:rsidRPr="000C2B4B">
        <w:rPr>
          <w:rFonts w:ascii="Cambria" w:eastAsia="Times New Roman" w:hAnsi="Cambria" w:cs="Calibri"/>
          <w:color w:val="000000"/>
          <w:bdr w:val="none" w:sz="0" w:space="0" w:color="auto" w:frame="1"/>
        </w:rPr>
        <w:t xml:space="preserve"> -QA- Data not saved in target if multi-select used in the form (Outbound Queue of SubmitData).</w:t>
      </w:r>
    </w:p>
    <w:p w14:paraId="40C5B064"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10858</w:t>
      </w:r>
      <w:r w:rsidRPr="000C2B4B">
        <w:rPr>
          <w:rFonts w:ascii="Cambria" w:eastAsia="Times New Roman" w:hAnsi="Cambria" w:cs="Calibri"/>
          <w:color w:val="000000"/>
          <w:bdr w:val="none" w:sz="0" w:space="0" w:color="auto" w:frame="1"/>
        </w:rPr>
        <w:t xml:space="preserve"> -QA- PEG notifications not triggering, PEG task not created. Cause: Having only ':' (colon) value in the display title or display content.</w:t>
      </w:r>
    </w:p>
    <w:p w14:paraId="7B0CC869"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10859</w:t>
      </w:r>
      <w:r w:rsidRPr="000C2B4B">
        <w:rPr>
          <w:rFonts w:ascii="Cambria" w:eastAsia="Times New Roman" w:hAnsi="Cambria" w:cs="Calibri"/>
          <w:color w:val="000000"/>
          <w:bdr w:val="none" w:sz="0" w:space="0" w:color="auto" w:frame="1"/>
        </w:rPr>
        <w:t xml:space="preserve"> -QA- Attachment transfer to target not happening in the SubmitData API.</w:t>
      </w:r>
    </w:p>
    <w:p w14:paraId="34716D6A"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10585</w:t>
      </w:r>
      <w:r w:rsidRPr="000C2B4B">
        <w:rPr>
          <w:rFonts w:ascii="Cambria" w:eastAsia="Times New Roman" w:hAnsi="Cambria" w:cs="Calibri"/>
          <w:color w:val="000000"/>
          <w:bdr w:val="none" w:sz="0" w:space="0" w:color="auto" w:frame="1"/>
        </w:rPr>
        <w:t xml:space="preserve"> -QA- Axpert Languages - User-defined language not reflecting in RUNTIME</w:t>
      </w:r>
    </w:p>
    <w:p w14:paraId="7E7F4C5A"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10773</w:t>
      </w:r>
      <w:r w:rsidRPr="000C2B4B">
        <w:rPr>
          <w:rFonts w:ascii="Cambria" w:eastAsia="Times New Roman" w:hAnsi="Cambria" w:cs="Calibri"/>
          <w:color w:val="000000"/>
          <w:bdr w:val="none" w:sz="0" w:space="0" w:color="auto" w:frame="1"/>
        </w:rPr>
        <w:t xml:space="preserve"> - QA - The data from the first parameter is being reflected in all the multiselect parameter fields in IView.</w:t>
      </w:r>
    </w:p>
    <w:p w14:paraId="74A11885"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10824</w:t>
      </w:r>
      <w:r w:rsidRPr="000C2B4B">
        <w:rPr>
          <w:rFonts w:ascii="Cambria" w:eastAsia="Times New Roman" w:hAnsi="Cambria" w:cs="Calibri"/>
          <w:color w:val="000000"/>
          <w:bdr w:val="none" w:sz="0" w:space="0" w:color="auto" w:frame="1"/>
        </w:rPr>
        <w:t xml:space="preserve"> -QA -  If the grid column is hide by using design mode option in version </w:t>
      </w:r>
      <w:r w:rsidRPr="000C2B4B">
        <w:rPr>
          <w:rFonts w:ascii="Cambria" w:eastAsia="Times New Roman" w:hAnsi="Cambria" w:cs="Calibri"/>
          <w:color w:val="000000"/>
        </w:rPr>
        <w:t>1</w:t>
      </w:r>
      <w:r w:rsidRPr="000C2B4B">
        <w:rPr>
          <w:rFonts w:ascii="Cambria" w:eastAsia="Times New Roman" w:hAnsi="Cambria" w:cs="Calibri"/>
          <w:color w:val="000000"/>
          <w:bdr w:val="none" w:sz="0" w:space="0" w:color="auto" w:frame="1"/>
        </w:rPr>
        <w:t>0.9, the scenario is breaking in </w:t>
      </w:r>
      <w:r w:rsidRPr="000C2B4B">
        <w:rPr>
          <w:rFonts w:ascii="Cambria" w:eastAsia="Times New Roman" w:hAnsi="Cambria" w:cs="Calibri"/>
          <w:color w:val="000000"/>
        </w:rPr>
        <w:t>11</w:t>
      </w:r>
      <w:r w:rsidRPr="000C2B4B">
        <w:rPr>
          <w:rFonts w:ascii="Cambria" w:eastAsia="Times New Roman" w:hAnsi="Cambria" w:cs="Calibri"/>
          <w:color w:val="000000"/>
          <w:bdr w:val="none" w:sz="0" w:space="0" w:color="auto" w:frame="1"/>
        </w:rPr>
        <w:t>.</w:t>
      </w:r>
      <w:r w:rsidRPr="000C2B4B">
        <w:rPr>
          <w:rFonts w:ascii="Cambria" w:eastAsia="Times New Roman" w:hAnsi="Cambria" w:cs="Calibri"/>
          <w:color w:val="000000"/>
        </w:rPr>
        <w:t>3</w:t>
      </w:r>
      <w:r w:rsidRPr="000C2B4B">
        <w:rPr>
          <w:rFonts w:ascii="Cambria" w:eastAsia="Times New Roman" w:hAnsi="Cambria" w:cs="Calibri"/>
          <w:color w:val="000000"/>
          <w:bdr w:val="none" w:sz="0" w:space="0" w:color="auto" w:frame="1"/>
        </w:rPr>
        <w:t> run time.</w:t>
      </w:r>
    </w:p>
    <w:p w14:paraId="6336A205"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10823</w:t>
      </w:r>
      <w:r w:rsidRPr="000C2B4B">
        <w:rPr>
          <w:rFonts w:ascii="Cambria" w:eastAsia="Times New Roman" w:hAnsi="Cambria" w:cs="Calibri"/>
          <w:color w:val="000000"/>
          <w:bdr w:val="none" w:sz="0" w:space="0" w:color="auto" w:frame="1"/>
        </w:rPr>
        <w:t xml:space="preserve"> -QA - Changed rows by default getting for savedata if user does not change any rows in grid dc's</w:t>
      </w:r>
    </w:p>
    <w:p w14:paraId="41F295D3"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lastRenderedPageBreak/>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10569</w:t>
      </w:r>
      <w:r w:rsidRPr="000C2B4B">
        <w:rPr>
          <w:rFonts w:ascii="Cambria" w:eastAsia="Times New Roman" w:hAnsi="Cambria" w:cs="Calibri"/>
          <w:color w:val="000000"/>
          <w:bdr w:val="none" w:sz="0" w:space="0" w:color="auto" w:frame="1"/>
        </w:rPr>
        <w:t xml:space="preserve"> -QA - play Details- In GridDC, columns which are out of the frame, Display Details are not showing</w:t>
      </w:r>
    </w:p>
    <w:p w14:paraId="126A8ABC"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10680</w:t>
      </w:r>
      <w:r w:rsidRPr="000C2B4B">
        <w:rPr>
          <w:rFonts w:ascii="Cambria" w:eastAsia="Times New Roman" w:hAnsi="Cambria" w:cs="Calibri"/>
          <w:color w:val="000000"/>
          <w:bdr w:val="none" w:sz="0" w:space="0" w:color="auto" w:frame="1"/>
        </w:rPr>
        <w:t xml:space="preserve"> -QA - Home page Cards: Cards UI enhancements</w:t>
      </w:r>
    </w:p>
    <w:p w14:paraId="1C5901ED"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10369</w:t>
      </w:r>
      <w:r w:rsidRPr="000C2B4B">
        <w:rPr>
          <w:rFonts w:ascii="Cambria" w:eastAsia="Times New Roman" w:hAnsi="Cambria" w:cs="Calibri"/>
          <w:color w:val="000000"/>
          <w:bdr w:val="none" w:sz="0" w:space="0" w:color="auto" w:frame="1"/>
        </w:rPr>
        <w:t xml:space="preserve"> -QA -  Enchantments in Configuration Studio/Options Menu: Home Configuration</w:t>
      </w:r>
    </w:p>
    <w:p w14:paraId="1DAB9A58" w14:textId="77777777" w:rsidR="000C2B4B" w:rsidRPr="000C2B4B" w:rsidRDefault="000C2B4B" w:rsidP="000C2B4B">
      <w:pPr>
        <w:shd w:val="clear" w:color="auto" w:fill="FFFFFF"/>
        <w:spacing w:line="240" w:lineRule="auto"/>
        <w:ind w:left="360"/>
        <w:rPr>
          <w:rFonts w:ascii="Cambria" w:eastAsia="Times New Roman" w:hAnsi="Cambria" w:cs="Calibri"/>
          <w:color w:val="000000"/>
          <w:sz w:val="24"/>
          <w:szCs w:val="24"/>
        </w:rPr>
      </w:pPr>
      <w:r w:rsidRPr="000C2B4B">
        <w:rPr>
          <w:rFonts w:ascii="Cambria" w:eastAsia="Times New Roman" w:hAnsi="Cambria" w:cs="Calibri"/>
          <w:b/>
          <w:bCs/>
          <w:color w:val="000000"/>
          <w:bdr w:val="none" w:sz="0" w:space="0" w:color="auto" w:frame="1"/>
        </w:rPr>
        <w:t>Task ID-</w:t>
      </w:r>
      <w:r w:rsidRPr="000C2B4B">
        <w:rPr>
          <w:rFonts w:ascii="Cambria" w:eastAsia="Times New Roman" w:hAnsi="Cambria" w:cs="Calibri"/>
          <w:b/>
          <w:bCs/>
          <w:color w:val="000000"/>
        </w:rPr>
        <w:t>0</w:t>
      </w:r>
      <w:r w:rsidRPr="000C2B4B">
        <w:rPr>
          <w:rFonts w:ascii="Cambria" w:eastAsia="Times New Roman" w:hAnsi="Cambria" w:cs="Calibri"/>
          <w:b/>
          <w:bCs/>
          <w:color w:val="000000"/>
          <w:bdr w:val="none" w:sz="0" w:space="0" w:color="auto" w:frame="1"/>
        </w:rPr>
        <w:t>09752</w:t>
      </w:r>
      <w:r w:rsidRPr="000C2B4B">
        <w:rPr>
          <w:rFonts w:ascii="Cambria" w:eastAsia="Times New Roman" w:hAnsi="Cambria" w:cs="Calibri"/>
          <w:color w:val="000000"/>
          <w:bdr w:val="none" w:sz="0" w:space="0" w:color="auto" w:frame="1"/>
        </w:rPr>
        <w:t xml:space="preserve"> -QA -  User Responsibility page UI enhancements. Axpert Web Bootstrap 5 Upgradation : Add/Edit Responsibility Page.</w:t>
      </w:r>
    </w:p>
    <w:p w14:paraId="5B4CF31D" w14:textId="77777777" w:rsidR="000C2B4B" w:rsidRDefault="000C2B4B" w:rsidP="000C2B4B">
      <w:pPr>
        <w:spacing w:line="240" w:lineRule="auto"/>
      </w:pPr>
    </w:p>
    <w:p w14:paraId="321794E0" w14:textId="15061868" w:rsidR="000C2B4B" w:rsidRPr="00A405DB" w:rsidRDefault="00A405DB" w:rsidP="000C2B4B">
      <w:pPr>
        <w:spacing w:line="240" w:lineRule="auto"/>
        <w:rPr>
          <w:b/>
          <w:color w:val="EE0000"/>
          <w:sz w:val="24"/>
          <w:szCs w:val="24"/>
        </w:rPr>
      </w:pPr>
      <w:r>
        <w:rPr>
          <w:b/>
          <w:color w:val="EE0000"/>
          <w:sz w:val="24"/>
          <w:szCs w:val="24"/>
        </w:rPr>
        <w:t xml:space="preserve">      </w:t>
      </w:r>
      <w:r w:rsidR="000C2B4B" w:rsidRPr="00A405DB">
        <w:rPr>
          <w:b/>
          <w:color w:val="EE0000"/>
          <w:sz w:val="24"/>
          <w:szCs w:val="24"/>
        </w:rPr>
        <w:t>Axpert Web 11.3.1.0 Release4:</w:t>
      </w:r>
    </w:p>
    <w:p w14:paraId="4DB71A15" w14:textId="77777777" w:rsidR="000C2B4B" w:rsidRDefault="000C2B4B" w:rsidP="00A405DB">
      <w:pPr>
        <w:spacing w:line="240" w:lineRule="auto"/>
        <w:ind w:left="567"/>
      </w:pPr>
      <w:r w:rsidRPr="00A405DB">
        <w:rPr>
          <w:b/>
          <w:bCs/>
        </w:rPr>
        <w:t>Task ID-010898</w:t>
      </w:r>
      <w:r>
        <w:t xml:space="preserve"> -ALLSec-Description - Unable to remove the image(Image field) of a submitted record in a Tstruct using Remove Avatar Button.</w:t>
      </w:r>
    </w:p>
    <w:p w14:paraId="04708720" w14:textId="77777777" w:rsidR="000C2B4B" w:rsidRDefault="000C2B4B" w:rsidP="00A405DB">
      <w:pPr>
        <w:spacing w:line="240" w:lineRule="auto"/>
        <w:ind w:left="567"/>
      </w:pPr>
      <w:r w:rsidRPr="00A405DB">
        <w:rPr>
          <w:b/>
          <w:bCs/>
        </w:rPr>
        <w:t>Task ID-010897</w:t>
      </w:r>
      <w:r>
        <w:t xml:space="preserve"> - Allsec - Description - Global Import, Mandatory fields indication is not Showing in Downloaded Excel/CSV templates</w:t>
      </w:r>
    </w:p>
    <w:p w14:paraId="6BFC94E3" w14:textId="77777777" w:rsidR="000C2B4B" w:rsidRDefault="000C2B4B" w:rsidP="00A405DB">
      <w:pPr>
        <w:spacing w:line="240" w:lineRule="auto"/>
        <w:ind w:left="567"/>
      </w:pPr>
      <w:r w:rsidRPr="00A405DB">
        <w:rPr>
          <w:b/>
          <w:bCs/>
        </w:rPr>
        <w:t>Task ID-010899</w:t>
      </w:r>
      <w:r>
        <w:t xml:space="preserve"> - Allsec - The Offer Letter is not downloading as expected in PDF format.</w:t>
      </w:r>
    </w:p>
    <w:p w14:paraId="53E8C67E" w14:textId="77777777" w:rsidR="000C2B4B" w:rsidRDefault="000C2B4B" w:rsidP="00A405DB">
      <w:pPr>
        <w:spacing w:line="240" w:lineRule="auto"/>
        <w:ind w:left="567"/>
      </w:pPr>
      <w:r w:rsidRPr="00A405DB">
        <w:rPr>
          <w:b/>
          <w:bCs/>
        </w:rPr>
        <w:t>Task ID-010921</w:t>
      </w:r>
      <w:r>
        <w:t xml:space="preserve"> - Allsec - In QR code, ARM Key value is displayed instead of ARM URL.</w:t>
      </w:r>
    </w:p>
    <w:p w14:paraId="2413BDB2" w14:textId="77777777" w:rsidR="000C2B4B" w:rsidRDefault="000C2B4B" w:rsidP="00A405DB">
      <w:pPr>
        <w:spacing w:line="240" w:lineRule="auto"/>
        <w:ind w:left="567"/>
      </w:pPr>
      <w:r w:rsidRPr="00A405DB">
        <w:rPr>
          <w:b/>
          <w:bCs/>
        </w:rPr>
        <w:t>Task ID-010889</w:t>
      </w:r>
      <w:r>
        <w:t xml:space="preserve"> -Pay Azzure- Description - When a user saves an existing record, previously encrypted data showing in view history.</w:t>
      </w:r>
    </w:p>
    <w:p w14:paraId="24611B0D" w14:textId="77777777" w:rsidR="000C2B4B" w:rsidRDefault="000C2B4B" w:rsidP="00A405DB">
      <w:pPr>
        <w:spacing w:line="240" w:lineRule="auto"/>
        <w:ind w:left="567"/>
      </w:pPr>
      <w:r w:rsidRPr="00A405DB">
        <w:rPr>
          <w:b/>
          <w:bCs/>
        </w:rPr>
        <w:t>Task ID-010904</w:t>
      </w:r>
      <w:r>
        <w:t xml:space="preserve"> -Pay Azzure- Precondition - Create one simple text Field and Enable 'Is Data Encryption Required?', Pattern as - 'Is numeric'</w:t>
      </w:r>
    </w:p>
    <w:p w14:paraId="3C577CD7" w14:textId="77777777" w:rsidR="000C2B4B" w:rsidRDefault="000C2B4B" w:rsidP="00A405DB">
      <w:pPr>
        <w:spacing w:line="240" w:lineRule="auto"/>
        <w:ind w:left="567"/>
      </w:pPr>
      <w:r w:rsidRPr="00A405DB">
        <w:rPr>
          <w:b/>
          <w:bCs/>
        </w:rPr>
        <w:t>Task ID-010922</w:t>
      </w:r>
      <w:r>
        <w:t xml:space="preserve"> - Pay Azzure - There's an error when scripts are executed in tstructs with webservice timeout option enabled.</w:t>
      </w:r>
    </w:p>
    <w:p w14:paraId="035D2A03" w14:textId="77777777" w:rsidR="000C2B4B" w:rsidRDefault="000C2B4B" w:rsidP="00A405DB">
      <w:pPr>
        <w:spacing w:line="240" w:lineRule="auto"/>
        <w:ind w:left="567"/>
      </w:pPr>
      <w:r w:rsidRPr="00A405DB">
        <w:rPr>
          <w:b/>
          <w:bCs/>
        </w:rPr>
        <w:t>Task ID-010885</w:t>
      </w:r>
      <w:r>
        <w:t xml:space="preserve"> - Pay Azzure - In YTD Report, Data is not fetching properly When User Hide any dependency parameter</w:t>
      </w:r>
    </w:p>
    <w:p w14:paraId="282169C4" w14:textId="77777777" w:rsidR="000C2B4B" w:rsidRDefault="000C2B4B" w:rsidP="00A405DB">
      <w:pPr>
        <w:spacing w:line="240" w:lineRule="auto"/>
        <w:ind w:left="567"/>
      </w:pPr>
      <w:r w:rsidRPr="00A405DB">
        <w:rPr>
          <w:b/>
          <w:bCs/>
        </w:rPr>
        <w:t>Task ID-010903</w:t>
      </w:r>
      <w:r>
        <w:t xml:space="preserve"> -BDF- Issue Description : Fill Grid Issue, Fill grid defined with "Append rows to grid" as add rows , if Data has &amp; symbol then fill grid data not populating properly.</w:t>
      </w:r>
    </w:p>
    <w:p w14:paraId="24E35248" w14:textId="77777777" w:rsidR="000C2B4B" w:rsidRDefault="000C2B4B" w:rsidP="00A405DB">
      <w:pPr>
        <w:spacing w:line="240" w:lineRule="auto"/>
        <w:ind w:left="567"/>
      </w:pPr>
      <w:r w:rsidRPr="00A405DB">
        <w:rPr>
          <w:b/>
          <w:bCs/>
        </w:rPr>
        <w:t>Task ID-009629</w:t>
      </w:r>
      <w:r>
        <w:t xml:space="preserve"> -Support- Issue: Cancel Remarks textbox is not showing while cancelling the transaction</w:t>
      </w:r>
    </w:p>
    <w:p w14:paraId="3FD851F9" w14:textId="77777777" w:rsidR="000C2B4B" w:rsidRDefault="000C2B4B" w:rsidP="00A405DB">
      <w:pPr>
        <w:spacing w:line="240" w:lineRule="auto"/>
        <w:ind w:left="567"/>
      </w:pPr>
      <w:r w:rsidRPr="00A405DB">
        <w:rPr>
          <w:b/>
          <w:bCs/>
        </w:rPr>
        <w:t>Task ID-010900</w:t>
      </w:r>
      <w:r>
        <w:t xml:space="preserve"> -Support- Field Value  takes the exponential instead of decimal values. so it's throwing an error . "7E-5.00000" is not a valid floating point value.</w:t>
      </w:r>
    </w:p>
    <w:p w14:paraId="68CD91AD" w14:textId="77777777" w:rsidR="000C2B4B" w:rsidRDefault="000C2B4B" w:rsidP="00A405DB">
      <w:pPr>
        <w:spacing w:line="240" w:lineRule="auto"/>
        <w:ind w:left="567"/>
      </w:pPr>
      <w:r w:rsidRPr="00A405DB">
        <w:rPr>
          <w:b/>
          <w:bCs/>
        </w:rPr>
        <w:t>Task ID-010700</w:t>
      </w:r>
      <w:r>
        <w:t xml:space="preserve"> -Support- Workflow History showing Wrong Approved time </w:t>
      </w:r>
    </w:p>
    <w:p w14:paraId="315A79FB" w14:textId="77777777" w:rsidR="000C2B4B" w:rsidRDefault="000C2B4B" w:rsidP="00A405DB">
      <w:pPr>
        <w:spacing w:line="240" w:lineRule="auto"/>
        <w:ind w:left="567"/>
      </w:pPr>
      <w:r w:rsidRPr="00A405DB">
        <w:rPr>
          <w:b/>
          <w:bCs/>
        </w:rPr>
        <w:t>Task ID-010925</w:t>
      </w:r>
      <w:r>
        <w:t xml:space="preserve"> -Support-Dashboard cards are not loading if image cards are there.</w:t>
      </w:r>
    </w:p>
    <w:p w14:paraId="77066DBE" w14:textId="77777777" w:rsidR="000C2B4B" w:rsidRDefault="000C2B4B" w:rsidP="00A405DB">
      <w:pPr>
        <w:spacing w:line="240" w:lineRule="auto"/>
        <w:ind w:left="567"/>
      </w:pPr>
      <w:r w:rsidRPr="00A405DB">
        <w:rPr>
          <w:b/>
          <w:bCs/>
        </w:rPr>
        <w:lastRenderedPageBreak/>
        <w:t>Task ID-010916 -</w:t>
      </w:r>
      <w:r>
        <w:t xml:space="preserve">Support- MD-Map: Specifically, when numeric data is posted, it appears in another screen without any decimal points. </w:t>
      </w:r>
    </w:p>
    <w:p w14:paraId="4CAD10E0" w14:textId="77777777" w:rsidR="000C2B4B" w:rsidRDefault="000C2B4B" w:rsidP="00A405DB">
      <w:pPr>
        <w:spacing w:line="240" w:lineRule="auto"/>
        <w:ind w:left="567"/>
      </w:pPr>
      <w:r w:rsidRPr="00A405DB">
        <w:rPr>
          <w:b/>
          <w:bCs/>
        </w:rPr>
        <w:t>Task ID-010909</w:t>
      </w:r>
      <w:r>
        <w:t xml:space="preserve"> -QA- Axpert Connection Name of run schema</w:t>
      </w:r>
    </w:p>
    <w:p w14:paraId="266D4F26" w14:textId="77777777" w:rsidR="000C2B4B" w:rsidRDefault="000C2B4B" w:rsidP="00A405DB">
      <w:pPr>
        <w:spacing w:line="240" w:lineRule="auto"/>
        <w:ind w:left="567"/>
      </w:pPr>
      <w:r>
        <w:t>Note: Axpert Connection name published in global variable named as 'axp_connectionname'</w:t>
      </w:r>
    </w:p>
    <w:p w14:paraId="4A821C40" w14:textId="77777777" w:rsidR="000C2B4B" w:rsidRDefault="000C2B4B" w:rsidP="00A405DB">
      <w:pPr>
        <w:spacing w:line="240" w:lineRule="auto"/>
        <w:ind w:left="567"/>
      </w:pPr>
      <w:r w:rsidRPr="00A405DB">
        <w:rPr>
          <w:b/>
          <w:bCs/>
        </w:rPr>
        <w:t>Task ID-010880</w:t>
      </w:r>
      <w:r>
        <w:t xml:space="preserve"> -QA- Issue: Form notifications were not triggering when the "Email required" option was disabled. </w:t>
      </w:r>
    </w:p>
    <w:p w14:paraId="7C82ACF8" w14:textId="77777777" w:rsidR="000C2B4B" w:rsidRDefault="000C2B4B" w:rsidP="00A405DB">
      <w:pPr>
        <w:spacing w:line="240" w:lineRule="auto"/>
        <w:ind w:left="567"/>
      </w:pPr>
      <w:r w:rsidRPr="00A405DB">
        <w:rPr>
          <w:b/>
          <w:bCs/>
        </w:rPr>
        <w:t>Task ID-010881</w:t>
      </w:r>
      <w:r>
        <w:t xml:space="preserve"> -QA- Issue: The Axpert language upload XL file was not releasing the converted CSV file until the session ended.</w:t>
      </w:r>
    </w:p>
    <w:p w14:paraId="3C32B19C" w14:textId="77777777" w:rsidR="000C2B4B" w:rsidRDefault="000C2B4B" w:rsidP="00A405DB">
      <w:pPr>
        <w:spacing w:line="240" w:lineRule="auto"/>
        <w:ind w:left="567"/>
      </w:pPr>
      <w:r w:rsidRPr="00A405DB">
        <w:rPr>
          <w:b/>
          <w:bCs/>
        </w:rPr>
        <w:t>Task ID-010883 -</w:t>
      </w:r>
      <w:r>
        <w:t>QA- Description:Issue1-Rule- In form controls Disable command is not working for PDF and New buttons.Issue2-Rule- In form controls Hide command is not working for PDF and New buttons.</w:t>
      </w:r>
    </w:p>
    <w:p w14:paraId="7FD48FE6" w14:textId="77777777" w:rsidR="000C2B4B" w:rsidRDefault="000C2B4B" w:rsidP="00A405DB">
      <w:pPr>
        <w:spacing w:line="240" w:lineRule="auto"/>
        <w:ind w:left="567"/>
      </w:pPr>
      <w:r w:rsidRPr="00A405DB">
        <w:rPr>
          <w:b/>
          <w:bCs/>
        </w:rPr>
        <w:t>Task ID-010910</w:t>
      </w:r>
      <w:r>
        <w:t>- QA -Allow Data update through primary key has been shifted to first panel in global import from 3rd panel</w:t>
      </w:r>
    </w:p>
    <w:p w14:paraId="18A16FC8" w14:textId="77777777" w:rsidR="000C2B4B" w:rsidRDefault="000C2B4B" w:rsidP="00A405DB">
      <w:pPr>
        <w:spacing w:line="240" w:lineRule="auto"/>
        <w:ind w:left="567"/>
      </w:pPr>
      <w:r w:rsidRPr="00A405DB">
        <w:rPr>
          <w:b/>
          <w:bCs/>
        </w:rPr>
        <w:t>Task ID-008179</w:t>
      </w:r>
      <w:r>
        <w:t xml:space="preserve"> - QA - When a user clicks on the clock icon in the time field in grid dc, the time is not visible.</w:t>
      </w:r>
    </w:p>
    <w:p w14:paraId="0449FDA3" w14:textId="77777777" w:rsidR="000C2B4B" w:rsidRDefault="000C2B4B" w:rsidP="000C2B4B">
      <w:pPr>
        <w:pStyle w:val="ListParagraph"/>
        <w:spacing w:after="0" w:line="240" w:lineRule="auto"/>
        <w:ind w:left="927"/>
      </w:pPr>
    </w:p>
    <w:p w14:paraId="25940F9D" w14:textId="48D198C3" w:rsidR="000C2B4B" w:rsidRPr="00A405DB" w:rsidRDefault="00A405DB" w:rsidP="000C2B4B">
      <w:pPr>
        <w:spacing w:after="0" w:line="240" w:lineRule="auto"/>
        <w:rPr>
          <w:b/>
          <w:color w:val="EE0000"/>
          <w:sz w:val="24"/>
          <w:szCs w:val="24"/>
        </w:rPr>
      </w:pPr>
      <w:r w:rsidRPr="00A405DB">
        <w:rPr>
          <w:b/>
          <w:color w:val="EE0000"/>
          <w:sz w:val="24"/>
          <w:szCs w:val="24"/>
        </w:rPr>
        <w:t xml:space="preserve">        </w:t>
      </w:r>
      <w:r w:rsidR="000C2B4B" w:rsidRPr="00A405DB">
        <w:rPr>
          <w:b/>
          <w:color w:val="EE0000"/>
          <w:sz w:val="24"/>
          <w:szCs w:val="24"/>
        </w:rPr>
        <w:t>Axpert Web 11.3.1.0 Release5:</w:t>
      </w:r>
    </w:p>
    <w:p w14:paraId="3C27B2C2" w14:textId="77777777" w:rsidR="000C2B4B" w:rsidRDefault="000C2B4B" w:rsidP="000C2B4B">
      <w:pPr>
        <w:spacing w:after="0" w:line="240" w:lineRule="auto"/>
        <w:rPr>
          <w:b/>
          <w:color w:val="548DD4" w:themeColor="text2" w:themeTint="99"/>
          <w:sz w:val="28"/>
          <w:u w:val="single"/>
        </w:rPr>
      </w:pPr>
    </w:p>
    <w:p w14:paraId="5A018335" w14:textId="77777777" w:rsidR="000C2B4B" w:rsidRDefault="000C2B4B" w:rsidP="00A405DB">
      <w:pPr>
        <w:spacing w:line="240" w:lineRule="auto"/>
        <w:ind w:left="567"/>
      </w:pPr>
      <w:r w:rsidRPr="00A405DB">
        <w:rPr>
          <w:b/>
          <w:bCs/>
        </w:rPr>
        <w:t>Task ID-010928 -</w:t>
      </w:r>
      <w:r>
        <w:t>ALLSec-Issue Description: Dependency Checklist field is not filling properly based on the Master Field</w:t>
      </w:r>
    </w:p>
    <w:p w14:paraId="07137414" w14:textId="77777777" w:rsidR="000C2B4B" w:rsidRDefault="000C2B4B" w:rsidP="00A405DB">
      <w:pPr>
        <w:spacing w:line="240" w:lineRule="auto"/>
        <w:ind w:left="567"/>
      </w:pPr>
      <w:r>
        <w:t>Task ID-010945 -Pay Azzure- Issue Description: Form Controls in PEG- Instead of only applying to that particular level in PEG, the user-defined form controls in PEG are applied to all levels in the process</w:t>
      </w:r>
    </w:p>
    <w:p w14:paraId="1058E55B" w14:textId="77777777" w:rsidR="000C2B4B" w:rsidRDefault="000C2B4B" w:rsidP="00A405DB">
      <w:pPr>
        <w:spacing w:line="240" w:lineRule="auto"/>
        <w:ind w:left="567"/>
      </w:pPr>
      <w:r w:rsidRPr="00A405DB">
        <w:rPr>
          <w:b/>
          <w:bCs/>
        </w:rPr>
        <w:t>Task ID-010905</w:t>
      </w:r>
      <w:r>
        <w:t xml:space="preserve"> -Pay Azzure- Precondition - Create one simple text Field,  Pattern as 'isalphanumeric' and other field as 'isalpha'.Requirement - In both isalphanumeric and isalpha, double spaces should be consider as special characters and should not be allowed  to save.</w:t>
      </w:r>
    </w:p>
    <w:p w14:paraId="3D638F7A" w14:textId="77777777" w:rsidR="000C2B4B" w:rsidRDefault="000C2B4B" w:rsidP="00A405DB">
      <w:pPr>
        <w:spacing w:line="240" w:lineRule="auto"/>
        <w:ind w:left="567"/>
      </w:pPr>
      <w:r w:rsidRPr="00A405DB">
        <w:rPr>
          <w:b/>
          <w:bCs/>
        </w:rPr>
        <w:t>Task ID-010886</w:t>
      </w:r>
      <w:r>
        <w:t xml:space="preserve"> -Pay Azzure- Description : In Declare Investments and Calculate Tax - 'LoadFormAndData' is not loading the record during the formload event.</w:t>
      </w:r>
    </w:p>
    <w:p w14:paraId="2F8416BC" w14:textId="77777777" w:rsidR="000C2B4B" w:rsidRDefault="000C2B4B" w:rsidP="00A405DB">
      <w:pPr>
        <w:spacing w:line="240" w:lineRule="auto"/>
        <w:ind w:left="567"/>
      </w:pPr>
      <w:r w:rsidRPr="00A405DB">
        <w:rPr>
          <w:b/>
          <w:bCs/>
        </w:rPr>
        <w:t>Task ID-010946 -</w:t>
      </w:r>
      <w:r>
        <w:t xml:space="preserve">BDF- Issue Description :Form Data Validation while doing workflow approval </w:t>
      </w:r>
    </w:p>
    <w:p w14:paraId="7968F4D9" w14:textId="77777777" w:rsidR="000C2B4B" w:rsidRDefault="000C2B4B" w:rsidP="00A405DB">
      <w:pPr>
        <w:spacing w:line="240" w:lineRule="auto"/>
        <w:ind w:left="567"/>
      </w:pPr>
      <w:r w:rsidRPr="00A405DB">
        <w:rPr>
          <w:b/>
          <w:bCs/>
        </w:rPr>
        <w:t>Task ID-010947 -</w:t>
      </w:r>
      <w:r>
        <w:t>BDF- Issue Description : Grid Attachment to Db issue, While saving grid attachments we are getting the error like "ORA-01459: invalid length for variable character string"</w:t>
      </w:r>
    </w:p>
    <w:p w14:paraId="4A861EC5" w14:textId="77777777" w:rsidR="000C2B4B" w:rsidRDefault="000C2B4B" w:rsidP="00A405DB">
      <w:pPr>
        <w:spacing w:line="240" w:lineRule="auto"/>
        <w:ind w:left="567"/>
      </w:pPr>
      <w:r w:rsidRPr="00A405DB">
        <w:rPr>
          <w:b/>
          <w:bCs/>
        </w:rPr>
        <w:t>Task ID-010954</w:t>
      </w:r>
      <w:r>
        <w:t xml:space="preserve"> -BDF- Issue Description: Screen Keeps on Loading when user closes the Popped-up Iview.</w:t>
      </w:r>
    </w:p>
    <w:p w14:paraId="165741D0" w14:textId="77777777" w:rsidR="000C2B4B" w:rsidRDefault="000C2B4B" w:rsidP="00A405DB">
      <w:pPr>
        <w:spacing w:line="240" w:lineRule="auto"/>
        <w:ind w:left="567"/>
      </w:pPr>
      <w:r w:rsidRPr="00A405DB">
        <w:rPr>
          <w:b/>
          <w:bCs/>
        </w:rPr>
        <w:lastRenderedPageBreak/>
        <w:t>Task ID-010930</w:t>
      </w:r>
      <w:r>
        <w:t xml:space="preserve"> - BDF - Advance Search - When dependent parameter having special characters like '&amp;' then advance search is not working in Pick List &amp; Select parameters.</w:t>
      </w:r>
    </w:p>
    <w:p w14:paraId="2C847EAA" w14:textId="77777777" w:rsidR="000C2B4B" w:rsidRDefault="000C2B4B" w:rsidP="00A405DB">
      <w:pPr>
        <w:spacing w:line="240" w:lineRule="auto"/>
        <w:ind w:left="720"/>
      </w:pPr>
      <w:r>
        <w:t xml:space="preserve"> Note: If dependent SQLs are expected to return more values (e.g., more than 100), it is recommended to change the parameter to a picklist or dynamic filter type for performance improvement.</w:t>
      </w:r>
    </w:p>
    <w:p w14:paraId="71FBF8C7" w14:textId="77777777" w:rsidR="000C2B4B" w:rsidRDefault="000C2B4B" w:rsidP="00A405DB">
      <w:pPr>
        <w:spacing w:line="240" w:lineRule="auto"/>
        <w:ind w:left="285"/>
      </w:pPr>
      <w:r w:rsidRPr="00A405DB">
        <w:rPr>
          <w:b/>
          <w:bCs/>
        </w:rPr>
        <w:t xml:space="preserve"> Task ID-010933</w:t>
      </w:r>
      <w:r>
        <w:t xml:space="preserve"> - BDF -</w:t>
      </w:r>
      <w:r>
        <w:tab/>
        <w:t>PickList with DynamicFilter  - When dependent parameters are changed then it is loading (refreshing) and it should not happen when dynamicfilter is used. Dynamic Filter parameter should refresh or show list of values on demand (by clicking the search in the parameter field).- performance impact.</w:t>
      </w:r>
    </w:p>
    <w:p w14:paraId="6A83CCE5" w14:textId="77777777" w:rsidR="000C2B4B" w:rsidRDefault="000C2B4B" w:rsidP="00A405DB">
      <w:pPr>
        <w:spacing w:line="240" w:lineRule="auto"/>
        <w:ind w:left="645"/>
      </w:pPr>
      <w:r>
        <w:t xml:space="preserve"> Note: The picklist icon has been changed to differentiate it from the select with dynamic filter and picklist parameter types.</w:t>
      </w:r>
    </w:p>
    <w:p w14:paraId="5D586EE4" w14:textId="6B5A2604" w:rsidR="000C2B4B" w:rsidRDefault="000C2B4B" w:rsidP="00A405DB">
      <w:pPr>
        <w:spacing w:line="240" w:lineRule="auto"/>
        <w:ind w:left="360"/>
      </w:pPr>
      <w:r w:rsidRPr="00A405DB">
        <w:rPr>
          <w:b/>
          <w:bCs/>
        </w:rPr>
        <w:t>Task ID-009124 -</w:t>
      </w:r>
      <w:r>
        <w:t xml:space="preserve"> BDF -picklist dropdown is listing only few values (10) but it contains totally 10000 records</w:t>
      </w:r>
    </w:p>
    <w:p w14:paraId="24A30AC7" w14:textId="0E8A42D8" w:rsidR="000C2B4B" w:rsidRDefault="000C2B4B" w:rsidP="00A405DB">
      <w:pPr>
        <w:spacing w:line="240" w:lineRule="auto"/>
        <w:ind w:left="360"/>
      </w:pPr>
      <w:r w:rsidRPr="00A405DB">
        <w:rPr>
          <w:b/>
          <w:bCs/>
        </w:rPr>
        <w:t>Task ID-010931 -</w:t>
      </w:r>
      <w:r>
        <w:t xml:space="preserve"> BDF -Advance Search in Pick List with DynamicFilter - Page navigation is not enabled in Pick List with DynamicFilter.</w:t>
      </w:r>
    </w:p>
    <w:p w14:paraId="66938AA0" w14:textId="6933195B" w:rsidR="000C2B4B" w:rsidRDefault="000C2B4B" w:rsidP="00A405DB">
      <w:pPr>
        <w:spacing w:line="240" w:lineRule="auto"/>
        <w:ind w:left="1080"/>
      </w:pPr>
      <w:r>
        <w:t xml:space="preserve"> Note: Advanced search has been enhanced to filter the data with minimum 3-character values.</w:t>
      </w:r>
    </w:p>
    <w:p w14:paraId="453A1489" w14:textId="77777777" w:rsidR="000C2B4B" w:rsidRDefault="000C2B4B" w:rsidP="00A405DB">
      <w:pPr>
        <w:spacing w:line="240" w:lineRule="auto"/>
        <w:ind w:left="1080"/>
      </w:pPr>
      <w:r>
        <w:t xml:space="preserve"> Pagination option has been withdrawn from advanced search because data can now be searched with the complete result set.</w:t>
      </w:r>
    </w:p>
    <w:p w14:paraId="6032A1A3" w14:textId="77777777" w:rsidR="000C2B4B" w:rsidRDefault="000C2B4B" w:rsidP="00A405DB">
      <w:pPr>
        <w:spacing w:line="240" w:lineRule="auto"/>
        <w:ind w:left="285"/>
      </w:pPr>
      <w:r w:rsidRPr="00A405DB">
        <w:rPr>
          <w:b/>
          <w:bCs/>
        </w:rPr>
        <w:t>Task ID-010932</w:t>
      </w:r>
      <w:r>
        <w:t xml:space="preserve"> - BDF - Advance Search in pick list without DynamicFilter - Listing entire query results - Performance impact ( Instead of populating entire result set, populate the results based on search text inside advance search window).</w:t>
      </w:r>
    </w:p>
    <w:p w14:paraId="08ACD428" w14:textId="5D84A24F" w:rsidR="000C2B4B" w:rsidRDefault="000C2B4B" w:rsidP="00A405DB">
      <w:pPr>
        <w:spacing w:line="240" w:lineRule="auto"/>
        <w:ind w:left="645"/>
      </w:pPr>
      <w:r>
        <w:t xml:space="preserve"> Note: Advanced search has been enhanced to filter the data with minimum 3-character values.</w:t>
      </w:r>
    </w:p>
    <w:p w14:paraId="6953BCE6" w14:textId="77777777" w:rsidR="000C2B4B" w:rsidRDefault="000C2B4B" w:rsidP="00A405DB">
      <w:pPr>
        <w:spacing w:line="240" w:lineRule="auto"/>
        <w:ind w:left="645"/>
      </w:pPr>
      <w:r>
        <w:t xml:space="preserve"> Pagination option has been withdrawn from advanced search because data can now be searched with the complete result set.</w:t>
      </w:r>
    </w:p>
    <w:p w14:paraId="4C82B080" w14:textId="77777777" w:rsidR="000C2B4B" w:rsidRDefault="000C2B4B" w:rsidP="00A405DB">
      <w:pPr>
        <w:spacing w:line="240" w:lineRule="auto"/>
        <w:ind w:left="285"/>
      </w:pPr>
      <w:r w:rsidRPr="00A405DB">
        <w:rPr>
          <w:b/>
          <w:bCs/>
        </w:rPr>
        <w:t>Task ID-010968</w:t>
      </w:r>
      <w:r>
        <w:t xml:space="preserve"> -Zishta- Iview/Listview not loading when the global setting is wrong for the variable(AxDbPagination)</w:t>
      </w:r>
    </w:p>
    <w:p w14:paraId="4CB9FC62" w14:textId="77777777" w:rsidR="000C2B4B" w:rsidRDefault="000C2B4B" w:rsidP="00A405DB">
      <w:pPr>
        <w:spacing w:line="240" w:lineRule="auto"/>
        <w:ind w:left="285"/>
      </w:pPr>
      <w:r w:rsidRPr="00A405DB">
        <w:rPr>
          <w:b/>
          <w:bCs/>
        </w:rPr>
        <w:t>Task ID-010902</w:t>
      </w:r>
      <w:r>
        <w:t xml:space="preserve"> -Support- This is for Dilmah project, The Show Message Script is not working. While deleting row from the Grid it doesn’t display any messages.</w:t>
      </w:r>
    </w:p>
    <w:p w14:paraId="16142C4C" w14:textId="77777777" w:rsidR="000C2B4B" w:rsidRDefault="000C2B4B" w:rsidP="00A405DB">
      <w:pPr>
        <w:spacing w:line="240" w:lineRule="auto"/>
        <w:ind w:left="645"/>
      </w:pPr>
      <w:r>
        <w:t xml:space="preserve"> Note: By using below hook functions can be customise to show custom messages while deleting selected rows or all rows from the grid.</w:t>
      </w:r>
    </w:p>
    <w:p w14:paraId="1EF41A48" w14:textId="77777777" w:rsidR="000C2B4B" w:rsidRDefault="000C2B4B" w:rsidP="00A405DB">
      <w:pPr>
        <w:spacing w:line="240" w:lineRule="auto"/>
        <w:ind w:left="720"/>
      </w:pPr>
      <w:r>
        <w:t>AxBeforeAllGridRowsDelete(dcno) --&gt; this hook can be used for while deleting all the rows</w:t>
      </w:r>
    </w:p>
    <w:p w14:paraId="15A0F840" w14:textId="77777777" w:rsidR="000C2B4B" w:rsidRDefault="000C2B4B" w:rsidP="00A405DB">
      <w:pPr>
        <w:spacing w:line="240" w:lineRule="auto"/>
        <w:ind w:left="645"/>
      </w:pPr>
      <w:r>
        <w:t xml:space="preserve"> AxBeforeSingleGridRowDelete(dcno)--&gt; this hook can be used for while deleting selected rows.</w:t>
      </w:r>
    </w:p>
    <w:p w14:paraId="5B607CA6" w14:textId="77777777" w:rsidR="000C2B4B" w:rsidRDefault="000C2B4B" w:rsidP="00A405DB">
      <w:pPr>
        <w:spacing w:line="240" w:lineRule="auto"/>
        <w:ind w:left="285"/>
      </w:pPr>
      <w:r w:rsidRPr="00A405DB">
        <w:rPr>
          <w:b/>
          <w:bCs/>
        </w:rPr>
        <w:lastRenderedPageBreak/>
        <w:t>Task ID-010634</w:t>
      </w:r>
      <w:r>
        <w:t xml:space="preserve"> - Support- In Web 11.2.1.0 Application Properties Mail Setting USER ID, PASSWORD has mandatory fields. Without userid,password we can't edit other settings. On the same Desktop 10.9 fix-7 without USER ID, PASSWORD Changes applied. Its working fine. In Web please give access for without email id also saved for others changes.</w:t>
      </w:r>
    </w:p>
    <w:p w14:paraId="1F9ADE7F" w14:textId="77777777" w:rsidR="000C2B4B" w:rsidRDefault="000C2B4B" w:rsidP="00A405DB">
      <w:pPr>
        <w:spacing w:line="240" w:lineRule="auto"/>
        <w:ind w:left="285"/>
      </w:pPr>
      <w:r w:rsidRPr="00A405DB">
        <w:rPr>
          <w:b/>
          <w:bCs/>
        </w:rPr>
        <w:t>Task ID-010891</w:t>
      </w:r>
      <w:r>
        <w:t xml:space="preserve"> -QA- SQL Post is not working through GenMap Posting.</w:t>
      </w:r>
    </w:p>
    <w:p w14:paraId="13568116" w14:textId="77777777" w:rsidR="000C2B4B" w:rsidRDefault="000C2B4B" w:rsidP="00A405DB">
      <w:pPr>
        <w:spacing w:line="240" w:lineRule="auto"/>
        <w:ind w:left="285"/>
      </w:pPr>
      <w:r w:rsidRPr="00A405DB">
        <w:rPr>
          <w:b/>
          <w:bCs/>
        </w:rPr>
        <w:t>Task ID-010400</w:t>
      </w:r>
      <w:r>
        <w:t xml:space="preserve"> -QA- Requirement for Execute API: Need an option to upload pdf file as an input body form-data for API.</w:t>
      </w:r>
    </w:p>
    <w:p w14:paraId="78A2DF63" w14:textId="77777777" w:rsidR="000C2B4B" w:rsidRPr="00434883" w:rsidRDefault="000C2B4B" w:rsidP="00A405DB">
      <w:pPr>
        <w:pStyle w:val="ListParagraph"/>
        <w:spacing w:line="240" w:lineRule="auto"/>
        <w:ind w:left="645"/>
      </w:pPr>
    </w:p>
    <w:p w14:paraId="1B60D439" w14:textId="77777777" w:rsidR="000C2B4B" w:rsidRDefault="000C2B4B" w:rsidP="000C2B4B">
      <w:pPr>
        <w:spacing w:after="0" w:line="240" w:lineRule="auto"/>
      </w:pPr>
    </w:p>
    <w:p w14:paraId="6CBA60E7" w14:textId="77777777" w:rsidR="000C2B4B" w:rsidRPr="00A405DB" w:rsidRDefault="000C2B4B" w:rsidP="000C2B4B">
      <w:pPr>
        <w:spacing w:line="240" w:lineRule="auto"/>
        <w:rPr>
          <w:b/>
          <w:color w:val="EE0000"/>
          <w:sz w:val="24"/>
          <w:szCs w:val="24"/>
        </w:rPr>
      </w:pPr>
      <w:r w:rsidRPr="00A405DB">
        <w:rPr>
          <w:b/>
          <w:color w:val="EE0000"/>
          <w:sz w:val="24"/>
          <w:szCs w:val="24"/>
        </w:rPr>
        <w:t>Axpert Web 11.3.1.0 Release6:</w:t>
      </w:r>
    </w:p>
    <w:p w14:paraId="452461B9" w14:textId="77777777" w:rsidR="000C2B4B" w:rsidRPr="00A405DB" w:rsidRDefault="000C2B4B" w:rsidP="00A405DB">
      <w:pPr>
        <w:spacing w:line="240" w:lineRule="auto"/>
        <w:ind w:left="360"/>
        <w:rPr>
          <w:rFonts w:cstheme="minorHAnsi"/>
        </w:rPr>
      </w:pPr>
      <w:r w:rsidRPr="00A405DB">
        <w:rPr>
          <w:rFonts w:cstheme="minorHAnsi"/>
          <w:b/>
          <w:bCs/>
        </w:rPr>
        <w:t>Task ID-011095</w:t>
      </w:r>
      <w:r w:rsidRPr="00A405DB">
        <w:rPr>
          <w:rFonts w:cstheme="minorHAnsi"/>
        </w:rPr>
        <w:t xml:space="preserve"> -Zishta- Issue Description: If a TStruct is opened in a popup using a hyperlink, it closes once we save a transaction. The popup window should remain available for another data unless it's intentionally closed by the user.</w:t>
      </w:r>
    </w:p>
    <w:p w14:paraId="1FC5CDF3" w14:textId="77777777" w:rsidR="000C2B4B" w:rsidRPr="00A405DB" w:rsidRDefault="000C2B4B" w:rsidP="00A405DB">
      <w:pPr>
        <w:spacing w:line="240" w:lineRule="auto"/>
        <w:ind w:left="360"/>
        <w:rPr>
          <w:rFonts w:cstheme="minorHAnsi"/>
        </w:rPr>
      </w:pPr>
      <w:r w:rsidRPr="00A405DB">
        <w:rPr>
          <w:rFonts w:cstheme="minorHAnsi"/>
          <w:b/>
          <w:bCs/>
        </w:rPr>
        <w:t>Task ID-011073</w:t>
      </w:r>
      <w:r w:rsidRPr="00A405DB">
        <w:rPr>
          <w:rFonts w:cstheme="minorHAnsi"/>
        </w:rPr>
        <w:t xml:space="preserve"> -Zishta- Enabling the 'normalized field' option for a normal dropdown field (checking the 'normalized field' property [source key true]) didn't change the field's data type to numeric in the backend; it remained as character data type </w:t>
      </w:r>
    </w:p>
    <w:p w14:paraId="027AB1A8" w14:textId="77777777" w:rsidR="000C2B4B" w:rsidRPr="00A405DB" w:rsidRDefault="000C2B4B" w:rsidP="00A405DB">
      <w:pPr>
        <w:spacing w:line="240" w:lineRule="auto"/>
        <w:ind w:left="360"/>
        <w:rPr>
          <w:rFonts w:cstheme="minorHAnsi"/>
        </w:rPr>
      </w:pPr>
      <w:r w:rsidRPr="00A405DB">
        <w:rPr>
          <w:rFonts w:cstheme="minorHAnsi"/>
          <w:b/>
          <w:bCs/>
        </w:rPr>
        <w:t>Task ID-011023 -</w:t>
      </w:r>
      <w:r w:rsidRPr="00A405DB">
        <w:rPr>
          <w:rFonts w:cstheme="minorHAnsi"/>
        </w:rPr>
        <w:t>Zishta- After converting a form, every time a user saves it on the devsite, it appears in hidden mode in the Arrange Menu. To make it visible during runtime, the user has to manually unhide it in the Arrange Menu each time.</w:t>
      </w:r>
    </w:p>
    <w:p w14:paraId="37FE2D5C" w14:textId="77777777" w:rsidR="000C2B4B" w:rsidRPr="00A405DB" w:rsidRDefault="000C2B4B" w:rsidP="00A405DB">
      <w:pPr>
        <w:spacing w:line="240" w:lineRule="auto"/>
        <w:ind w:left="360"/>
        <w:rPr>
          <w:rFonts w:cstheme="minorHAnsi"/>
        </w:rPr>
      </w:pPr>
      <w:r w:rsidRPr="00A405DB">
        <w:rPr>
          <w:rFonts w:cstheme="minorHAnsi"/>
          <w:b/>
          <w:bCs/>
        </w:rPr>
        <w:t>Task ID-011072</w:t>
      </w:r>
      <w:r w:rsidRPr="00A405DB">
        <w:rPr>
          <w:rFonts w:cstheme="minorHAnsi"/>
        </w:rPr>
        <w:t xml:space="preserve"> -Zishta- DC tables are not recreated if the respective table is dropped from the backend to enable integrity constraints for normalized fields. i) DC Tables are not created when we drop the table from the backend and then call save structure. ii) Even after creating the table manually, if we add a field, then the field is not created in the backend.</w:t>
      </w:r>
    </w:p>
    <w:p w14:paraId="2D1EE629" w14:textId="77777777" w:rsidR="000C2B4B" w:rsidRPr="00A405DB" w:rsidRDefault="000C2B4B" w:rsidP="00A405DB">
      <w:pPr>
        <w:spacing w:line="240" w:lineRule="auto"/>
        <w:ind w:left="360"/>
        <w:rPr>
          <w:rFonts w:cstheme="minorHAnsi"/>
        </w:rPr>
      </w:pPr>
      <w:r w:rsidRPr="00A405DB">
        <w:rPr>
          <w:rFonts w:cstheme="minorHAnsi"/>
          <w:b/>
          <w:bCs/>
        </w:rPr>
        <w:t>Task ID-010980 -</w:t>
      </w:r>
      <w:r w:rsidRPr="00A405DB">
        <w:rPr>
          <w:rFonts w:cstheme="minorHAnsi"/>
        </w:rPr>
        <w:t>ALLSec- Requirement: when a user attempts to modify an existing record in a form with enabled Cached Save, then the record should be saved directly to the database without being routed through the queue.</w:t>
      </w:r>
    </w:p>
    <w:p w14:paraId="1570852B" w14:textId="77777777" w:rsidR="000C2B4B" w:rsidRPr="00A405DB" w:rsidRDefault="000C2B4B" w:rsidP="00A405DB">
      <w:pPr>
        <w:spacing w:line="240" w:lineRule="auto"/>
        <w:ind w:left="360"/>
        <w:rPr>
          <w:rFonts w:cstheme="minorHAnsi"/>
        </w:rPr>
      </w:pPr>
      <w:r w:rsidRPr="00A405DB">
        <w:rPr>
          <w:rFonts w:cstheme="minorHAnsi"/>
          <w:b/>
          <w:bCs/>
        </w:rPr>
        <w:t>Task ID-010978</w:t>
      </w:r>
      <w:r w:rsidRPr="00A405DB">
        <w:rPr>
          <w:rFonts w:cstheme="minorHAnsi"/>
        </w:rPr>
        <w:t xml:space="preserve"> -ALLSec- Requirement: Cached saving feature is not working when using a user-defined save button.It is directly Pushing to DB instead of Queue.</w:t>
      </w:r>
    </w:p>
    <w:p w14:paraId="18B18709" w14:textId="77777777" w:rsidR="000C2B4B" w:rsidRPr="00A405DB" w:rsidRDefault="000C2B4B" w:rsidP="00A405DB">
      <w:pPr>
        <w:spacing w:line="240" w:lineRule="auto"/>
        <w:ind w:left="360"/>
        <w:rPr>
          <w:rFonts w:cstheme="minorHAnsi"/>
        </w:rPr>
      </w:pPr>
      <w:r w:rsidRPr="00A405DB">
        <w:rPr>
          <w:rFonts w:cstheme="minorHAnsi"/>
          <w:b/>
          <w:bCs/>
        </w:rPr>
        <w:t>Task ID-011002 -</w:t>
      </w:r>
      <w:r w:rsidRPr="00A405DB">
        <w:rPr>
          <w:rFonts w:cstheme="minorHAnsi"/>
        </w:rPr>
        <w:t xml:space="preserve"> Allsec - If a user attempts to save a responsibility with an existing name, instead of displaying a duplicate entry validation message,it is showing as 'Responsibilities not saved, please try again later'.</w:t>
      </w:r>
    </w:p>
    <w:p w14:paraId="6D961186" w14:textId="77777777" w:rsidR="000C2B4B" w:rsidRPr="00A405DB" w:rsidRDefault="000C2B4B" w:rsidP="00A405DB">
      <w:pPr>
        <w:spacing w:line="240" w:lineRule="auto"/>
        <w:ind w:left="360"/>
        <w:rPr>
          <w:rFonts w:cstheme="minorHAnsi"/>
        </w:rPr>
      </w:pPr>
      <w:r w:rsidRPr="00A405DB">
        <w:rPr>
          <w:rFonts w:cstheme="minorHAnsi"/>
          <w:b/>
          <w:bCs/>
        </w:rPr>
        <w:t>Task ID-010795</w:t>
      </w:r>
      <w:r w:rsidRPr="00A405DB">
        <w:rPr>
          <w:rFonts w:cstheme="minorHAnsi"/>
        </w:rPr>
        <w:t xml:space="preserve"> -BDF- Product Issue : In dropdown the Arrows keys are notworking while user search the value.</w:t>
      </w:r>
    </w:p>
    <w:p w14:paraId="312B36CB" w14:textId="77777777" w:rsidR="000C2B4B" w:rsidRPr="00A405DB" w:rsidRDefault="000C2B4B" w:rsidP="00A405DB">
      <w:pPr>
        <w:spacing w:line="240" w:lineRule="auto"/>
        <w:ind w:left="360"/>
        <w:rPr>
          <w:rFonts w:cstheme="minorHAnsi"/>
        </w:rPr>
      </w:pPr>
      <w:r w:rsidRPr="00A405DB">
        <w:rPr>
          <w:rFonts w:cstheme="minorHAnsi"/>
          <w:b/>
          <w:bCs/>
        </w:rPr>
        <w:t>Task ID-011075</w:t>
      </w:r>
      <w:r w:rsidRPr="00A405DB">
        <w:rPr>
          <w:rFonts w:cstheme="minorHAnsi"/>
        </w:rPr>
        <w:t xml:space="preserve"> -BDF- Issue Description : Upload file types developer option, user adding this developer option to have control on upload file types, but user getting issues in case of file extension is in upper case ( ex: Attachment1.PDF), expected with out case sensitive file extension can be smaller / upper  case.</w:t>
      </w:r>
    </w:p>
    <w:p w14:paraId="61E1DFFD" w14:textId="77777777" w:rsidR="000C2B4B" w:rsidRPr="00A405DB" w:rsidRDefault="000C2B4B" w:rsidP="00A405DB">
      <w:pPr>
        <w:spacing w:line="240" w:lineRule="auto"/>
        <w:ind w:left="360"/>
        <w:rPr>
          <w:rFonts w:cstheme="minorHAnsi"/>
        </w:rPr>
      </w:pPr>
      <w:r w:rsidRPr="00A405DB">
        <w:rPr>
          <w:rFonts w:cstheme="minorHAnsi"/>
          <w:b/>
          <w:bCs/>
        </w:rPr>
        <w:lastRenderedPageBreak/>
        <w:t>Task ID-011090</w:t>
      </w:r>
      <w:r w:rsidRPr="00A405DB">
        <w:rPr>
          <w:rFonts w:cstheme="minorHAnsi"/>
        </w:rPr>
        <w:t xml:space="preserve"> -BDF- Issue Description :When a user tries to attach a duplicate document from the second row to the first row, the screen keep's on loading</w:t>
      </w:r>
    </w:p>
    <w:p w14:paraId="315AC95F" w14:textId="77777777" w:rsidR="000C2B4B" w:rsidRPr="00A405DB" w:rsidRDefault="000C2B4B" w:rsidP="00A405DB">
      <w:pPr>
        <w:spacing w:line="240" w:lineRule="auto"/>
        <w:ind w:left="360"/>
        <w:rPr>
          <w:rFonts w:cstheme="minorHAnsi"/>
        </w:rPr>
      </w:pPr>
      <w:r w:rsidRPr="00A405DB">
        <w:rPr>
          <w:rFonts w:cstheme="minorHAnsi"/>
          <w:b/>
          <w:bCs/>
        </w:rPr>
        <w:t>Task ID-011076</w:t>
      </w:r>
      <w:r w:rsidRPr="00A405DB">
        <w:rPr>
          <w:rFonts w:cstheme="minorHAnsi"/>
        </w:rPr>
        <w:t xml:space="preserve"> -BDF- BDF Requirement : Work flow comments , option required to define default mandatory comments required or not.</w:t>
      </w:r>
    </w:p>
    <w:p w14:paraId="02EC20E6" w14:textId="61CEADE7" w:rsidR="000C2B4B" w:rsidRPr="00A405DB" w:rsidRDefault="000C2B4B" w:rsidP="00A405DB">
      <w:pPr>
        <w:spacing w:line="240" w:lineRule="auto"/>
        <w:ind w:left="360"/>
        <w:rPr>
          <w:rFonts w:cstheme="minorHAnsi"/>
        </w:rPr>
      </w:pPr>
      <w:r w:rsidRPr="00A405DB">
        <w:rPr>
          <w:rFonts w:cstheme="minorHAnsi"/>
        </w:rPr>
        <w:t>Note: Below developer option introduced to make workflow comments nonmandatory/Mandatory</w:t>
      </w:r>
    </w:p>
    <w:p w14:paraId="37B6D3CC" w14:textId="50F25122" w:rsidR="000C2B4B" w:rsidRPr="00A405DB" w:rsidRDefault="000C2B4B" w:rsidP="00A405DB">
      <w:pPr>
        <w:spacing w:line="240" w:lineRule="auto"/>
        <w:ind w:left="360"/>
        <w:rPr>
          <w:rFonts w:cstheme="minorHAnsi"/>
        </w:rPr>
      </w:pPr>
      <w:r w:rsidRPr="00A405DB">
        <w:rPr>
          <w:rFonts w:cstheme="minorHAnsi"/>
        </w:rPr>
        <w:t>Developer option:</w:t>
      </w:r>
    </w:p>
    <w:p w14:paraId="7BE81472" w14:textId="7B1F5380" w:rsidR="000C2B4B" w:rsidRPr="00A405DB" w:rsidRDefault="000C2B4B" w:rsidP="00A405DB">
      <w:pPr>
        <w:spacing w:line="240" w:lineRule="auto"/>
        <w:ind w:left="1080"/>
        <w:rPr>
          <w:rFonts w:cstheme="minorHAnsi"/>
        </w:rPr>
      </w:pPr>
      <w:r w:rsidRPr="00A405DB">
        <w:rPr>
          <w:rFonts w:cstheme="minorHAnsi"/>
        </w:rPr>
        <w:t>Property: Mandatory Workflow comments</w:t>
      </w:r>
    </w:p>
    <w:p w14:paraId="11655A5E" w14:textId="7BD340A5" w:rsidR="000C2B4B" w:rsidRPr="00A405DB" w:rsidRDefault="000C2B4B" w:rsidP="00A405DB">
      <w:pPr>
        <w:spacing w:line="240" w:lineRule="auto"/>
        <w:ind w:left="1080"/>
        <w:rPr>
          <w:rFonts w:cstheme="minorHAnsi"/>
        </w:rPr>
      </w:pPr>
      <w:r w:rsidRPr="00A405DB">
        <w:rPr>
          <w:rFonts w:cstheme="minorHAnsi"/>
        </w:rPr>
        <w:t>property Code: Mandatory Workflow comments</w:t>
      </w:r>
    </w:p>
    <w:p w14:paraId="784892D9" w14:textId="7263F08D" w:rsidR="000C2B4B" w:rsidRPr="00A405DB" w:rsidRDefault="000C2B4B" w:rsidP="00A405DB">
      <w:pPr>
        <w:spacing w:line="240" w:lineRule="auto"/>
        <w:ind w:left="1080"/>
        <w:rPr>
          <w:rFonts w:cstheme="minorHAnsi"/>
        </w:rPr>
      </w:pPr>
      <w:r w:rsidRPr="00A405DB">
        <w:rPr>
          <w:rFonts w:cstheme="minorHAnsi"/>
        </w:rPr>
        <w:t>Property Value: true/false</w:t>
      </w:r>
    </w:p>
    <w:p w14:paraId="133692B5" w14:textId="7F103FBD" w:rsidR="000C2B4B" w:rsidRPr="00A405DB" w:rsidRDefault="000C2B4B" w:rsidP="00A405DB">
      <w:pPr>
        <w:spacing w:line="240" w:lineRule="auto"/>
        <w:ind w:left="1080"/>
        <w:rPr>
          <w:rFonts w:cstheme="minorHAnsi"/>
        </w:rPr>
      </w:pPr>
      <w:r w:rsidRPr="00A405DB">
        <w:rPr>
          <w:rFonts w:cstheme="minorHAnsi"/>
        </w:rPr>
        <w:t>Form/Report: All Forms / Single Form</w:t>
      </w:r>
    </w:p>
    <w:p w14:paraId="2FA6F79B" w14:textId="77777777" w:rsidR="000C2B4B" w:rsidRPr="00A405DB" w:rsidRDefault="000C2B4B" w:rsidP="00A405DB">
      <w:pPr>
        <w:spacing w:line="240" w:lineRule="auto"/>
        <w:ind w:left="1080"/>
        <w:rPr>
          <w:rFonts w:cstheme="minorHAnsi"/>
        </w:rPr>
      </w:pPr>
      <w:r w:rsidRPr="00A405DB">
        <w:rPr>
          <w:rFonts w:cstheme="minorHAnsi"/>
        </w:rPr>
        <w:t>User Role: All / Single role</w:t>
      </w:r>
    </w:p>
    <w:p w14:paraId="3375C495" w14:textId="77777777" w:rsidR="000C2B4B" w:rsidRPr="00A405DB" w:rsidRDefault="000C2B4B" w:rsidP="00A405DB">
      <w:pPr>
        <w:spacing w:line="240" w:lineRule="auto"/>
        <w:ind w:left="360"/>
        <w:rPr>
          <w:rFonts w:cstheme="minorHAnsi"/>
        </w:rPr>
      </w:pPr>
      <w:r w:rsidRPr="00A405DB">
        <w:rPr>
          <w:rFonts w:cstheme="minorHAnsi"/>
          <w:b/>
          <w:bCs/>
        </w:rPr>
        <w:t>Task ID-011085</w:t>
      </w:r>
      <w:r w:rsidRPr="00A405DB">
        <w:rPr>
          <w:rFonts w:cstheme="minorHAnsi"/>
        </w:rPr>
        <w:t xml:space="preserve"> -BDF- Issue Description : In Form Modification mode, opening another form as popup by click on button, after saving the entry in popup screen,  then popup will close and reload the entry in parent form instead it is opening as new entry.</w:t>
      </w:r>
    </w:p>
    <w:p w14:paraId="480368B6" w14:textId="77777777" w:rsidR="000C2B4B" w:rsidRPr="00A405DB" w:rsidRDefault="000C2B4B" w:rsidP="00A405DB">
      <w:pPr>
        <w:spacing w:line="240" w:lineRule="auto"/>
        <w:ind w:left="360"/>
        <w:rPr>
          <w:rFonts w:cstheme="minorHAnsi"/>
        </w:rPr>
      </w:pPr>
      <w:r w:rsidRPr="00A405DB">
        <w:rPr>
          <w:rFonts w:cstheme="minorHAnsi"/>
          <w:b/>
          <w:bCs/>
        </w:rPr>
        <w:t>Task ID-011011</w:t>
      </w:r>
      <w:r w:rsidRPr="00A405DB">
        <w:rPr>
          <w:rFonts w:cstheme="minorHAnsi"/>
        </w:rPr>
        <w:t xml:space="preserve"> -BDF- Issue Description : Tstruct Hanging issue : Added buttons in a tstruct to open another tstruct  or iview (as popup), saving the entry in popup form and comes back to the parent form and click on any other buttons then form is hanging with loader symbol.</w:t>
      </w:r>
    </w:p>
    <w:p w14:paraId="45D4ED20" w14:textId="77777777" w:rsidR="000C2B4B" w:rsidRPr="00A405DB" w:rsidRDefault="000C2B4B" w:rsidP="00A405DB">
      <w:pPr>
        <w:spacing w:line="240" w:lineRule="auto"/>
        <w:ind w:left="360"/>
        <w:rPr>
          <w:rFonts w:cstheme="minorHAnsi"/>
        </w:rPr>
      </w:pPr>
      <w:r w:rsidRPr="00A405DB">
        <w:rPr>
          <w:rFonts w:cstheme="minorHAnsi"/>
          <w:b/>
          <w:bCs/>
        </w:rPr>
        <w:t>Task ID-010913</w:t>
      </w:r>
      <w:r w:rsidRPr="00A405DB">
        <w:rPr>
          <w:rFonts w:cstheme="minorHAnsi"/>
        </w:rPr>
        <w:t xml:space="preserve"> -BDF- BDF Requirement : Upload file types - Regarding this developer option work only for Field Level Attachments, Same feature user need Header &amp; Grid attachments also.</w:t>
      </w:r>
    </w:p>
    <w:p w14:paraId="1499CAC1" w14:textId="2D6A32DE" w:rsidR="000C2B4B" w:rsidRPr="00A405DB" w:rsidRDefault="000C2B4B" w:rsidP="00A405DB">
      <w:pPr>
        <w:spacing w:line="240" w:lineRule="auto"/>
        <w:ind w:left="360"/>
        <w:rPr>
          <w:rFonts w:cstheme="minorHAnsi"/>
        </w:rPr>
      </w:pPr>
      <w:r w:rsidRPr="00A405DB">
        <w:rPr>
          <w:rFonts w:cstheme="minorHAnsi"/>
        </w:rPr>
        <w:t>Note: Below developer option extended to Tstruct header attachments and Grid Attachments(ex.: dc2_image,dc3_image upload fields) same like AxpFile upload.</w:t>
      </w:r>
    </w:p>
    <w:p w14:paraId="6B0417B1" w14:textId="5E2E3634" w:rsidR="000C2B4B" w:rsidRPr="00A405DB" w:rsidRDefault="000C2B4B" w:rsidP="00A405DB">
      <w:pPr>
        <w:spacing w:line="240" w:lineRule="auto"/>
        <w:ind w:left="360"/>
        <w:rPr>
          <w:rFonts w:cstheme="minorHAnsi"/>
        </w:rPr>
      </w:pPr>
      <w:r w:rsidRPr="00A405DB">
        <w:rPr>
          <w:rFonts w:cstheme="minorHAnsi"/>
        </w:rPr>
        <w:t>Developer Option:</w:t>
      </w:r>
    </w:p>
    <w:p w14:paraId="170DC961" w14:textId="74B4D79B" w:rsidR="000C2B4B" w:rsidRPr="00A405DB" w:rsidRDefault="000C2B4B" w:rsidP="00A405DB">
      <w:pPr>
        <w:spacing w:line="240" w:lineRule="auto"/>
        <w:ind w:left="1080"/>
        <w:rPr>
          <w:rFonts w:cstheme="minorHAnsi"/>
        </w:rPr>
      </w:pPr>
      <w:r w:rsidRPr="00A405DB">
        <w:rPr>
          <w:rFonts w:cstheme="minorHAnsi"/>
        </w:rPr>
        <w:t>Configuration: Upload file types</w:t>
      </w:r>
    </w:p>
    <w:p w14:paraId="06F34D42" w14:textId="77777777" w:rsidR="000C2B4B" w:rsidRPr="00A405DB" w:rsidRDefault="000C2B4B" w:rsidP="00A405DB">
      <w:pPr>
        <w:spacing w:line="240" w:lineRule="auto"/>
        <w:ind w:left="1080"/>
        <w:rPr>
          <w:rFonts w:cstheme="minorHAnsi"/>
        </w:rPr>
      </w:pPr>
      <w:r w:rsidRPr="00A405DB">
        <w:rPr>
          <w:rFonts w:cstheme="minorHAnsi"/>
        </w:rPr>
        <w:t>Key: Upload file types</w:t>
      </w:r>
    </w:p>
    <w:p w14:paraId="3EE7873D" w14:textId="77777777" w:rsidR="000C2B4B" w:rsidRPr="00A405DB" w:rsidRDefault="000C2B4B" w:rsidP="00A405DB">
      <w:pPr>
        <w:spacing w:line="240" w:lineRule="auto"/>
        <w:ind w:left="1080"/>
        <w:rPr>
          <w:rFonts w:cstheme="minorHAnsi"/>
        </w:rPr>
      </w:pPr>
      <w:r w:rsidRPr="00A405DB">
        <w:rPr>
          <w:rFonts w:cstheme="minorHAnsi"/>
        </w:rPr>
        <w:t>Property Code: Upload file types</w:t>
      </w:r>
    </w:p>
    <w:p w14:paraId="533BF3B8" w14:textId="77777777" w:rsidR="000C2B4B" w:rsidRPr="00A405DB" w:rsidRDefault="000C2B4B" w:rsidP="00A405DB">
      <w:pPr>
        <w:spacing w:line="240" w:lineRule="auto"/>
        <w:ind w:left="1080"/>
        <w:rPr>
          <w:rFonts w:cstheme="minorHAnsi"/>
        </w:rPr>
      </w:pPr>
      <w:r w:rsidRPr="00A405DB">
        <w:rPr>
          <w:rFonts w:cstheme="minorHAnsi"/>
        </w:rPr>
        <w:t>Value: true/false</w:t>
      </w:r>
    </w:p>
    <w:p w14:paraId="3E01BB67" w14:textId="77777777" w:rsidR="000C2B4B" w:rsidRPr="00A405DB" w:rsidRDefault="000C2B4B" w:rsidP="00A405DB">
      <w:pPr>
        <w:spacing w:line="240" w:lineRule="auto"/>
        <w:ind w:left="1080"/>
        <w:rPr>
          <w:rFonts w:cstheme="minorHAnsi"/>
        </w:rPr>
      </w:pPr>
      <w:r w:rsidRPr="00A405DB">
        <w:rPr>
          <w:rFonts w:cstheme="minorHAnsi"/>
        </w:rPr>
        <w:t>Property info: Checklist with file extensions</w:t>
      </w:r>
    </w:p>
    <w:p w14:paraId="637F24EC" w14:textId="77777777" w:rsidR="000C2B4B" w:rsidRPr="00A405DB" w:rsidRDefault="000C2B4B" w:rsidP="00A405DB">
      <w:pPr>
        <w:spacing w:line="240" w:lineRule="auto"/>
        <w:ind w:left="1080"/>
        <w:rPr>
          <w:rFonts w:cstheme="minorHAnsi"/>
        </w:rPr>
      </w:pPr>
      <w:r w:rsidRPr="00A405DB">
        <w:rPr>
          <w:rFonts w:cstheme="minorHAnsi"/>
        </w:rPr>
        <w:t>Form/Report: All Forms/Single form</w:t>
      </w:r>
    </w:p>
    <w:p w14:paraId="1FB86F04" w14:textId="77777777" w:rsidR="000C2B4B" w:rsidRPr="00A405DB" w:rsidRDefault="000C2B4B" w:rsidP="00A405DB">
      <w:pPr>
        <w:spacing w:line="240" w:lineRule="auto"/>
        <w:ind w:left="1080"/>
        <w:rPr>
          <w:rFonts w:cstheme="minorHAnsi"/>
        </w:rPr>
      </w:pPr>
      <w:r w:rsidRPr="00A405DB">
        <w:rPr>
          <w:rFonts w:cstheme="minorHAnsi"/>
        </w:rPr>
        <w:t>Description: Use this key to allow particular file extensions as per forms.</w:t>
      </w:r>
    </w:p>
    <w:p w14:paraId="0187BAE8" w14:textId="77777777" w:rsidR="000C2B4B" w:rsidRPr="00A405DB" w:rsidRDefault="000C2B4B" w:rsidP="00A405DB">
      <w:pPr>
        <w:spacing w:line="240" w:lineRule="auto"/>
        <w:ind w:left="360"/>
        <w:rPr>
          <w:rFonts w:cstheme="minorHAnsi"/>
        </w:rPr>
      </w:pPr>
      <w:r w:rsidRPr="00A405DB">
        <w:rPr>
          <w:rFonts w:cstheme="minorHAnsi"/>
          <w:b/>
          <w:bCs/>
        </w:rPr>
        <w:lastRenderedPageBreak/>
        <w:t>Task ID-011001</w:t>
      </w:r>
      <w:r w:rsidRPr="00A405DB">
        <w:rPr>
          <w:rFonts w:cstheme="minorHAnsi"/>
        </w:rPr>
        <w:t xml:space="preserve"> - BDF - In iview, parameter caption is having special character like ( BDF #) then advance search window not working.</w:t>
      </w:r>
    </w:p>
    <w:p w14:paraId="4F1A1093" w14:textId="77777777" w:rsidR="000C2B4B" w:rsidRPr="00A405DB" w:rsidRDefault="000C2B4B" w:rsidP="00A405DB">
      <w:pPr>
        <w:spacing w:line="240" w:lineRule="auto"/>
        <w:ind w:left="360"/>
        <w:rPr>
          <w:rFonts w:cstheme="minorHAnsi"/>
        </w:rPr>
      </w:pPr>
      <w:r w:rsidRPr="00A405DB">
        <w:rPr>
          <w:rFonts w:cstheme="minorHAnsi"/>
          <w:b/>
          <w:bCs/>
        </w:rPr>
        <w:t>Task ID-010947</w:t>
      </w:r>
      <w:r w:rsidRPr="00A405DB">
        <w:rPr>
          <w:rFonts w:cstheme="minorHAnsi"/>
        </w:rPr>
        <w:t xml:space="preserve"> -BDF- Issue Description : Grid Attachment to Db issue, While saving grid attachments we are getting the error like "ORA-01459: invalid length for variable character string."</w:t>
      </w:r>
    </w:p>
    <w:p w14:paraId="35FABD62" w14:textId="77777777" w:rsidR="000C2B4B" w:rsidRPr="00A405DB" w:rsidRDefault="000C2B4B" w:rsidP="00A405DB">
      <w:pPr>
        <w:spacing w:line="240" w:lineRule="auto"/>
        <w:ind w:left="360"/>
        <w:rPr>
          <w:rFonts w:cstheme="minorHAnsi"/>
        </w:rPr>
      </w:pPr>
      <w:r w:rsidRPr="00A405DB">
        <w:rPr>
          <w:rFonts w:cstheme="minorHAnsi"/>
          <w:b/>
          <w:bCs/>
        </w:rPr>
        <w:t>Task ID-010989</w:t>
      </w:r>
      <w:r w:rsidRPr="00A405DB">
        <w:rPr>
          <w:rFonts w:cstheme="minorHAnsi"/>
        </w:rPr>
        <w:t xml:space="preserve"> - BDF - Picklist and Dynamic filter params - Selecting the value from Advance search but it is not selecting/ populating in the parameter.</w:t>
      </w:r>
    </w:p>
    <w:p w14:paraId="6F401FB5" w14:textId="77777777" w:rsidR="000C2B4B" w:rsidRPr="00A405DB" w:rsidRDefault="000C2B4B" w:rsidP="00A405DB">
      <w:pPr>
        <w:spacing w:line="240" w:lineRule="auto"/>
        <w:ind w:left="360"/>
        <w:rPr>
          <w:rFonts w:cstheme="minorHAnsi"/>
        </w:rPr>
      </w:pPr>
      <w:r w:rsidRPr="00A405DB">
        <w:rPr>
          <w:rFonts w:cstheme="minorHAnsi"/>
          <w:b/>
          <w:bCs/>
        </w:rPr>
        <w:t>Task ID-010933</w:t>
      </w:r>
      <w:r w:rsidRPr="00A405DB">
        <w:rPr>
          <w:rFonts w:cstheme="minorHAnsi"/>
        </w:rPr>
        <w:t xml:space="preserve"> - BDF - PickList with DynamicFilter - When dependent parameters are changed then it is loading (refreshing) and it should not happen when dynamicfilter is used. Dynamic Filter parameter should refresh or show list of values on demand.</w:t>
      </w:r>
    </w:p>
    <w:p w14:paraId="0A0D4B0F" w14:textId="24B33DEA" w:rsidR="000C2B4B" w:rsidRPr="00A405DB" w:rsidRDefault="000C2B4B" w:rsidP="00A405DB">
      <w:pPr>
        <w:spacing w:line="240" w:lineRule="auto"/>
        <w:ind w:left="360"/>
        <w:rPr>
          <w:rFonts w:cstheme="minorHAnsi"/>
        </w:rPr>
      </w:pPr>
      <w:r w:rsidRPr="00A405DB">
        <w:rPr>
          <w:rFonts w:cstheme="minorHAnsi"/>
        </w:rPr>
        <w:t>Note: The picklist icon has been changed to differentiate it from the select with dynamic filter and picklist parameter types.</w:t>
      </w:r>
    </w:p>
    <w:p w14:paraId="3B052BEE" w14:textId="77777777" w:rsidR="000C2B4B" w:rsidRPr="00A405DB" w:rsidRDefault="000C2B4B" w:rsidP="00A405DB">
      <w:pPr>
        <w:spacing w:line="240" w:lineRule="auto"/>
        <w:ind w:left="360"/>
        <w:rPr>
          <w:rFonts w:cstheme="minorHAnsi"/>
        </w:rPr>
      </w:pPr>
      <w:r w:rsidRPr="00A405DB">
        <w:rPr>
          <w:rFonts w:cstheme="minorHAnsi"/>
          <w:b/>
          <w:bCs/>
        </w:rPr>
        <w:t>Task ID-010884 -</w:t>
      </w:r>
      <w:r w:rsidRPr="00A405DB">
        <w:rPr>
          <w:rFonts w:cstheme="minorHAnsi"/>
        </w:rPr>
        <w:t xml:space="preserve"> Pay Azzure - While exporting reports in Excel,1) Extra empty row is showing in between Report heading and Field values 2) 2 extra space is showing in before Report heading 3) Report headings should be in BOLD letter by default</w:t>
      </w:r>
    </w:p>
    <w:p w14:paraId="50732D1D" w14:textId="77777777" w:rsidR="000C2B4B" w:rsidRPr="00A405DB" w:rsidRDefault="000C2B4B" w:rsidP="00A405DB">
      <w:pPr>
        <w:spacing w:line="240" w:lineRule="auto"/>
        <w:ind w:left="360"/>
        <w:rPr>
          <w:rFonts w:cstheme="minorHAnsi"/>
        </w:rPr>
      </w:pPr>
      <w:r w:rsidRPr="00A405DB">
        <w:rPr>
          <w:rFonts w:cstheme="minorHAnsi"/>
          <w:b/>
          <w:bCs/>
        </w:rPr>
        <w:t>Task ID-010886</w:t>
      </w:r>
      <w:r w:rsidRPr="00A405DB">
        <w:rPr>
          <w:rFonts w:cstheme="minorHAnsi"/>
        </w:rPr>
        <w:t xml:space="preserve"> -Pay Azzure- Description : In Declare Investments and Calculate Tax - 'LoadFormAndData' is not loading the record during the formload event.</w:t>
      </w:r>
    </w:p>
    <w:p w14:paraId="6D96A1B3" w14:textId="77777777" w:rsidR="000C2B4B" w:rsidRPr="00A405DB" w:rsidRDefault="000C2B4B" w:rsidP="00A405DB">
      <w:pPr>
        <w:spacing w:line="240" w:lineRule="auto"/>
        <w:ind w:left="360"/>
        <w:rPr>
          <w:rFonts w:cstheme="minorHAnsi"/>
        </w:rPr>
      </w:pPr>
      <w:r w:rsidRPr="00A405DB">
        <w:rPr>
          <w:rFonts w:cstheme="minorHAnsi"/>
          <w:b/>
          <w:bCs/>
        </w:rPr>
        <w:t>Task ID-010885</w:t>
      </w:r>
      <w:r w:rsidRPr="00A405DB">
        <w:rPr>
          <w:rFonts w:cstheme="minorHAnsi"/>
        </w:rPr>
        <w:t xml:space="preserve"> - Pay Azzure - Data is not fetching properly When User Hide any dependency parameter.</w:t>
      </w:r>
    </w:p>
    <w:p w14:paraId="46C64D02" w14:textId="77777777" w:rsidR="000C2B4B" w:rsidRPr="00A405DB" w:rsidRDefault="000C2B4B" w:rsidP="00A405DB">
      <w:pPr>
        <w:spacing w:line="240" w:lineRule="auto"/>
        <w:ind w:left="360"/>
        <w:rPr>
          <w:rFonts w:cstheme="minorHAnsi"/>
        </w:rPr>
      </w:pPr>
      <w:r w:rsidRPr="00A405DB">
        <w:rPr>
          <w:rFonts w:cstheme="minorHAnsi"/>
          <w:b/>
          <w:bCs/>
        </w:rPr>
        <w:t>Task ID-010895</w:t>
      </w:r>
      <w:r w:rsidRPr="00A405DB">
        <w:rPr>
          <w:rFonts w:cstheme="minorHAnsi"/>
        </w:rPr>
        <w:t xml:space="preserve"> - Pay Azzure - Precondition: Enable Track Changes to one Tstruct. Description:UI of view history window is not proper at RUNTIME.</w:t>
      </w:r>
    </w:p>
    <w:p w14:paraId="40851EAB" w14:textId="77777777" w:rsidR="000C2B4B" w:rsidRPr="00A405DB" w:rsidRDefault="000C2B4B" w:rsidP="00A405DB">
      <w:pPr>
        <w:spacing w:line="240" w:lineRule="auto"/>
        <w:ind w:left="360"/>
        <w:rPr>
          <w:rFonts w:cstheme="minorHAnsi"/>
        </w:rPr>
      </w:pPr>
      <w:r w:rsidRPr="00A405DB">
        <w:rPr>
          <w:rFonts w:cstheme="minorHAnsi"/>
          <w:b/>
          <w:bCs/>
        </w:rPr>
        <w:t>Task ID-011000</w:t>
      </w:r>
      <w:r w:rsidRPr="00A405DB">
        <w:rPr>
          <w:rFonts w:cstheme="minorHAnsi"/>
        </w:rPr>
        <w:t xml:space="preserve"> -DOP- Enhancements in Loading a Form using form control script functions as mentioned below.</w:t>
      </w:r>
    </w:p>
    <w:p w14:paraId="4DF650E6" w14:textId="0B5B0C82" w:rsidR="000C2B4B" w:rsidRPr="00A405DB" w:rsidRDefault="000C2B4B" w:rsidP="00A405DB">
      <w:pPr>
        <w:spacing w:line="240" w:lineRule="auto"/>
        <w:ind w:left="360"/>
        <w:rPr>
          <w:rFonts w:cstheme="minorHAnsi"/>
        </w:rPr>
      </w:pPr>
      <w:r w:rsidRPr="00A405DB">
        <w:rPr>
          <w:rFonts w:cstheme="minorHAnsi"/>
        </w:rPr>
        <w:t>LoadForm(Transid,Params,DisplayMode,RefreshOnClose:String)</w:t>
      </w:r>
    </w:p>
    <w:p w14:paraId="7D8A6C08" w14:textId="1219F76B" w:rsidR="000C2B4B" w:rsidRPr="00A405DB" w:rsidRDefault="000C2B4B" w:rsidP="00A405DB">
      <w:pPr>
        <w:spacing w:line="240" w:lineRule="auto"/>
        <w:ind w:left="1800"/>
        <w:rPr>
          <w:rFonts w:cstheme="minorHAnsi"/>
        </w:rPr>
      </w:pPr>
      <w:r w:rsidRPr="00A405DB">
        <w:rPr>
          <w:rFonts w:cstheme="minorHAnsi"/>
        </w:rPr>
        <w:t>Note: The form will be opened in the new mode with passed parameters.</w:t>
      </w:r>
    </w:p>
    <w:p w14:paraId="425F5F00" w14:textId="33732419" w:rsidR="000C2B4B" w:rsidRPr="00A405DB" w:rsidRDefault="000C2B4B" w:rsidP="00A405DB">
      <w:pPr>
        <w:spacing w:line="240" w:lineRule="auto"/>
        <w:ind w:left="360"/>
        <w:rPr>
          <w:rFonts w:cstheme="minorHAnsi"/>
        </w:rPr>
      </w:pPr>
      <w:r w:rsidRPr="00A405DB">
        <w:rPr>
          <w:rFonts w:cstheme="minorHAnsi"/>
        </w:rPr>
        <w:t>LoadFormAndData(Transid,Params,DisplayMode,RefreshOnClose:String)</w:t>
      </w:r>
    </w:p>
    <w:p w14:paraId="5FCC52A6" w14:textId="32FDAD95" w:rsidR="000C2B4B" w:rsidRPr="00A405DB" w:rsidRDefault="000C2B4B" w:rsidP="00A405DB">
      <w:pPr>
        <w:spacing w:line="240" w:lineRule="auto"/>
        <w:ind w:left="1800"/>
        <w:rPr>
          <w:rFonts w:cstheme="minorHAnsi"/>
        </w:rPr>
      </w:pPr>
      <w:r w:rsidRPr="00A405DB">
        <w:rPr>
          <w:rFonts w:cstheme="minorHAnsi"/>
        </w:rPr>
        <w:t>Note:1. A form will be displayed along with data in edit mode. If data not found for provided params, error message will displayed.</w:t>
      </w:r>
    </w:p>
    <w:p w14:paraId="3C8B875E" w14:textId="0CD9A287" w:rsidR="000C2B4B" w:rsidRPr="00A405DB" w:rsidRDefault="000C2B4B" w:rsidP="00A405DB">
      <w:pPr>
        <w:spacing w:line="240" w:lineRule="auto"/>
        <w:ind w:left="360"/>
        <w:rPr>
          <w:rFonts w:cstheme="minorHAnsi"/>
        </w:rPr>
      </w:pPr>
      <w:r w:rsidRPr="00A405DB">
        <w:rPr>
          <w:rFonts w:cstheme="minorHAnsi"/>
        </w:rPr>
        <w:t>If params contains normalized field, following farmat needs to be used to pass params.</w:t>
      </w:r>
    </w:p>
    <w:p w14:paraId="4FD4EB8D" w14:textId="01785F1C" w:rsidR="000C2B4B" w:rsidRPr="00A405DB" w:rsidRDefault="000C2B4B" w:rsidP="00A405DB">
      <w:pPr>
        <w:spacing w:line="240" w:lineRule="auto"/>
        <w:ind w:left="1800"/>
        <w:rPr>
          <w:rFonts w:cstheme="minorHAnsi"/>
        </w:rPr>
      </w:pPr>
      <w:r w:rsidRPr="00A405DB">
        <w:rPr>
          <w:rFonts w:cstheme="minorHAnsi"/>
        </w:rPr>
        <w:t>Ex.: LoadFormAndData({trajr},{fldsn=:fldsn~fldsn_id=:fldsn_id},{p},{f}) Where fldsn is normalized field and fldsn_id should assigned source id of the selected value of the field 'fldsn', fldsn_id field can be savevalue false field.</w:t>
      </w:r>
    </w:p>
    <w:p w14:paraId="365D6839" w14:textId="77777777" w:rsidR="000C2B4B" w:rsidRPr="00A405DB" w:rsidRDefault="000C2B4B" w:rsidP="00A405DB">
      <w:pPr>
        <w:spacing w:line="240" w:lineRule="auto"/>
        <w:ind w:left="360"/>
        <w:rPr>
          <w:rFonts w:cstheme="minorHAnsi"/>
        </w:rPr>
      </w:pPr>
      <w:r w:rsidRPr="00A405DB">
        <w:rPr>
          <w:rFonts w:cstheme="minorHAnsi"/>
          <w:b/>
          <w:bCs/>
        </w:rPr>
        <w:t>Task ID-010990</w:t>
      </w:r>
      <w:r w:rsidRPr="00A405DB">
        <w:rPr>
          <w:rFonts w:cstheme="minorHAnsi"/>
        </w:rPr>
        <w:t xml:space="preserve"> -DOP- Application throwing DB error when Save Normalized fields are used as parameter in 'LoadForm(Transid,Params,DisplayMode,RefreshOnClose:String)' the function.</w:t>
      </w:r>
    </w:p>
    <w:p w14:paraId="3874310B" w14:textId="4A06865A" w:rsidR="000C2B4B" w:rsidRPr="00A405DB" w:rsidRDefault="000C2B4B" w:rsidP="00A405DB">
      <w:pPr>
        <w:spacing w:line="240" w:lineRule="auto"/>
        <w:ind w:left="1080"/>
        <w:rPr>
          <w:rFonts w:cstheme="minorHAnsi"/>
        </w:rPr>
      </w:pPr>
      <w:r w:rsidRPr="00A405DB">
        <w:rPr>
          <w:rFonts w:cstheme="minorHAnsi"/>
        </w:rPr>
        <w:t>Note: In this case params needs to be passed as follows.</w:t>
      </w:r>
    </w:p>
    <w:p w14:paraId="5C8A40C5" w14:textId="64FDDCC2" w:rsidR="000C2B4B" w:rsidRPr="00A405DB" w:rsidRDefault="000C2B4B" w:rsidP="00A405DB">
      <w:pPr>
        <w:spacing w:line="240" w:lineRule="auto"/>
        <w:ind w:left="1800"/>
        <w:rPr>
          <w:rFonts w:cstheme="minorHAnsi"/>
        </w:rPr>
      </w:pPr>
      <w:r w:rsidRPr="00A405DB">
        <w:rPr>
          <w:rFonts w:cstheme="minorHAnsi"/>
        </w:rPr>
        <w:lastRenderedPageBreak/>
        <w:t>Ex.: LoadForm({trajr},{fldsn=:fldsn~fldsn_id=:fldsn_id},{p},{f})Where fldsn is normalized field and fldsn_id should assigned source id of the selected value of the field 'fldsn', fldsn_id field can be savevalue false field.</w:t>
      </w:r>
    </w:p>
    <w:p w14:paraId="3EE3B43C" w14:textId="77777777" w:rsidR="000C2B4B" w:rsidRPr="00A405DB" w:rsidRDefault="000C2B4B" w:rsidP="00A405DB">
      <w:pPr>
        <w:spacing w:line="240" w:lineRule="auto"/>
        <w:ind w:left="360"/>
        <w:rPr>
          <w:rFonts w:cstheme="minorHAnsi"/>
        </w:rPr>
      </w:pPr>
      <w:r w:rsidRPr="00A405DB">
        <w:rPr>
          <w:rFonts w:cstheme="minorHAnsi"/>
          <w:b/>
          <w:bCs/>
        </w:rPr>
        <w:t>Task ID-010926</w:t>
      </w:r>
      <w:r w:rsidRPr="00A405DB">
        <w:rPr>
          <w:rFonts w:cstheme="minorHAnsi"/>
        </w:rPr>
        <w:t xml:space="preserve"> - TrustLine - In the list view, the attached files are appearing above the hyperlink, making it impossible to click on them.</w:t>
      </w:r>
    </w:p>
    <w:p w14:paraId="40864680" w14:textId="77777777" w:rsidR="000C2B4B" w:rsidRPr="00A405DB" w:rsidRDefault="000C2B4B" w:rsidP="00A405DB">
      <w:pPr>
        <w:spacing w:line="240" w:lineRule="auto"/>
        <w:ind w:left="360"/>
        <w:rPr>
          <w:rFonts w:cstheme="minorHAnsi"/>
        </w:rPr>
      </w:pPr>
      <w:r w:rsidRPr="00A405DB">
        <w:rPr>
          <w:rFonts w:cstheme="minorHAnsi"/>
          <w:b/>
          <w:bCs/>
        </w:rPr>
        <w:t>Task ID-010988</w:t>
      </w:r>
      <w:r w:rsidRPr="00A405DB">
        <w:rPr>
          <w:rFonts w:cstheme="minorHAnsi"/>
        </w:rPr>
        <w:t xml:space="preserve"> - TrustLine - After loading a record from the ListView, the user uploaded one more attachment and Saved, Observe that the Screen Keeps on Loading.</w:t>
      </w:r>
    </w:p>
    <w:p w14:paraId="7A4B7B22" w14:textId="77777777" w:rsidR="000C2B4B" w:rsidRPr="00A405DB" w:rsidRDefault="000C2B4B" w:rsidP="00A405DB">
      <w:pPr>
        <w:spacing w:line="240" w:lineRule="auto"/>
        <w:ind w:left="360"/>
        <w:rPr>
          <w:rFonts w:cstheme="minorHAnsi"/>
        </w:rPr>
      </w:pPr>
      <w:r w:rsidRPr="00A405DB">
        <w:rPr>
          <w:rFonts w:cstheme="minorHAnsi"/>
          <w:b/>
          <w:bCs/>
        </w:rPr>
        <w:t>Task ID-011024</w:t>
      </w:r>
      <w:r w:rsidRPr="00A405DB">
        <w:rPr>
          <w:rFonts w:cstheme="minorHAnsi"/>
        </w:rPr>
        <w:t xml:space="preserve"> - Bafco - Axpert Hybrid Flutter - In the leave application, the child Date fields are not filling based on parent date field.</w:t>
      </w:r>
    </w:p>
    <w:p w14:paraId="3CBFB100" w14:textId="77777777" w:rsidR="000C2B4B" w:rsidRPr="00A405DB" w:rsidRDefault="000C2B4B" w:rsidP="00A405DB">
      <w:pPr>
        <w:spacing w:line="240" w:lineRule="auto"/>
        <w:ind w:left="360"/>
        <w:rPr>
          <w:rFonts w:cstheme="minorHAnsi"/>
        </w:rPr>
      </w:pPr>
      <w:r w:rsidRPr="00A405DB">
        <w:rPr>
          <w:rFonts w:cstheme="minorHAnsi"/>
          <w:b/>
          <w:bCs/>
        </w:rPr>
        <w:t>Task ID-011025</w:t>
      </w:r>
      <w:r w:rsidRPr="00A405DB">
        <w:rPr>
          <w:rFonts w:cstheme="minorHAnsi"/>
        </w:rPr>
        <w:t xml:space="preserve"> - Bafco - Axpert Hybrid Flutter - The Grid DC rows should display eight rows based on the select field, but only a few are listed in the leave application form.</w:t>
      </w:r>
    </w:p>
    <w:p w14:paraId="20F62B56" w14:textId="77777777" w:rsidR="000C2B4B" w:rsidRPr="00A405DB" w:rsidRDefault="000C2B4B" w:rsidP="00A405DB">
      <w:pPr>
        <w:spacing w:line="240" w:lineRule="auto"/>
        <w:ind w:left="360"/>
        <w:rPr>
          <w:rFonts w:cstheme="minorHAnsi"/>
        </w:rPr>
      </w:pPr>
      <w:r w:rsidRPr="00A405DB">
        <w:rPr>
          <w:rFonts w:cstheme="minorHAnsi"/>
          <w:b/>
          <w:bCs/>
        </w:rPr>
        <w:t>Task ID-011026</w:t>
      </w:r>
      <w:r w:rsidRPr="00A405DB">
        <w:rPr>
          <w:rFonts w:cstheme="minorHAnsi"/>
        </w:rPr>
        <w:t xml:space="preserve"> - Bafco - Axpert Hybrid Flutter - After adding rows in Grid DC the added row's elements are appearing blank.</w:t>
      </w:r>
    </w:p>
    <w:p w14:paraId="1EE95005" w14:textId="77777777" w:rsidR="000C2B4B" w:rsidRPr="00A405DB" w:rsidRDefault="000C2B4B" w:rsidP="00A405DB">
      <w:pPr>
        <w:spacing w:line="240" w:lineRule="auto"/>
        <w:ind w:left="360"/>
        <w:rPr>
          <w:rFonts w:cstheme="minorHAnsi"/>
        </w:rPr>
      </w:pPr>
      <w:r w:rsidRPr="00A405DB">
        <w:rPr>
          <w:rFonts w:cstheme="minorHAnsi"/>
          <w:b/>
          <w:bCs/>
        </w:rPr>
        <w:t>Task ID-011031</w:t>
      </w:r>
      <w:r w:rsidRPr="00A405DB">
        <w:rPr>
          <w:rFonts w:cstheme="minorHAnsi"/>
        </w:rPr>
        <w:t xml:space="preserve"> - Bafco - Axpert Hybrid Flutter - User unable to view the attached document getting this error message : "404 - File or directory not found."</w:t>
      </w:r>
    </w:p>
    <w:p w14:paraId="77AF981E" w14:textId="77777777" w:rsidR="000C2B4B" w:rsidRPr="00A405DB" w:rsidRDefault="000C2B4B" w:rsidP="00A405DB">
      <w:pPr>
        <w:spacing w:line="240" w:lineRule="auto"/>
        <w:ind w:left="360"/>
        <w:rPr>
          <w:rFonts w:cstheme="minorHAnsi"/>
        </w:rPr>
      </w:pPr>
      <w:r w:rsidRPr="00A405DB">
        <w:rPr>
          <w:rFonts w:cstheme="minorHAnsi"/>
          <w:b/>
          <w:bCs/>
        </w:rPr>
        <w:t>Task ID-011086</w:t>
      </w:r>
      <w:r w:rsidRPr="00A405DB">
        <w:rPr>
          <w:rFonts w:cstheme="minorHAnsi"/>
        </w:rPr>
        <w:t xml:space="preserve"> - Axpert Hybrid Flutter - In Axpert hybrid application the grid dc caption not showing properly. It is showing invalid dc name. but in web its showing properly.</w:t>
      </w:r>
    </w:p>
    <w:p w14:paraId="266BC1F8" w14:textId="77777777" w:rsidR="000C2B4B" w:rsidRPr="00A405DB" w:rsidRDefault="000C2B4B" w:rsidP="00A405DB">
      <w:pPr>
        <w:spacing w:line="240" w:lineRule="auto"/>
        <w:ind w:left="360"/>
        <w:rPr>
          <w:rFonts w:cstheme="minorHAnsi"/>
        </w:rPr>
      </w:pPr>
      <w:r w:rsidRPr="00A405DB">
        <w:rPr>
          <w:rFonts w:cstheme="minorHAnsi"/>
        </w:rPr>
        <w:t>Note: "Axpert Hybrid Flutter APK version 1.2.6 should be used."</w:t>
      </w:r>
    </w:p>
    <w:p w14:paraId="0EFCFF5E" w14:textId="77777777" w:rsidR="000C2B4B" w:rsidRPr="00A405DB" w:rsidRDefault="000C2B4B" w:rsidP="00A405DB">
      <w:pPr>
        <w:spacing w:line="240" w:lineRule="auto"/>
        <w:ind w:left="360"/>
        <w:rPr>
          <w:rFonts w:cstheme="minorHAnsi"/>
        </w:rPr>
      </w:pPr>
      <w:r w:rsidRPr="00A405DB">
        <w:rPr>
          <w:rFonts w:cstheme="minorHAnsi"/>
          <w:b/>
          <w:bCs/>
        </w:rPr>
        <w:t>Task ID-011005</w:t>
      </w:r>
      <w:r w:rsidRPr="00A405DB">
        <w:rPr>
          <w:rFonts w:cstheme="minorHAnsi"/>
        </w:rPr>
        <w:t xml:space="preserve"> -Support- An issue encountered with the Export Sales Order screen. Despite values being successfully fetched from the backend, they are not displaying at runtime. Upon investigation, we have confirmed that the values are present in the trace file for the respective fields. For further details, please refer to the documents containing screenshot and trace file attached.</w:t>
      </w:r>
    </w:p>
    <w:p w14:paraId="1ADD7C70" w14:textId="77777777" w:rsidR="000C2B4B" w:rsidRPr="00A405DB" w:rsidRDefault="000C2B4B" w:rsidP="00A405DB">
      <w:pPr>
        <w:spacing w:line="240" w:lineRule="auto"/>
        <w:ind w:left="360"/>
        <w:rPr>
          <w:rFonts w:cstheme="minorHAnsi"/>
        </w:rPr>
      </w:pPr>
      <w:r w:rsidRPr="00A405DB">
        <w:rPr>
          <w:rFonts w:cstheme="minorHAnsi"/>
        </w:rPr>
        <w:t>Note: As per the product logic, the fields with MOE is Calculate with SaveValue true property will refresh the expression during the LoadData. In this case values saved in DB can get changed during loaddata because of expression evaluation. To avoid default refresh of the value a global variable named as 'Axp_RefreshExpsOnLoad' can be introduced with value as 'false' in this case data saved in the DB will be loaded for the calculated field with expression.</w:t>
      </w:r>
    </w:p>
    <w:p w14:paraId="3DFB8C82" w14:textId="77777777" w:rsidR="000C2B4B" w:rsidRPr="00A405DB" w:rsidRDefault="000C2B4B" w:rsidP="00A405DB">
      <w:pPr>
        <w:spacing w:line="240" w:lineRule="auto"/>
        <w:ind w:left="360"/>
        <w:rPr>
          <w:rFonts w:cstheme="minorHAnsi"/>
        </w:rPr>
      </w:pPr>
      <w:r w:rsidRPr="00A405DB">
        <w:rPr>
          <w:rFonts w:cstheme="minorHAnsi"/>
          <w:b/>
          <w:bCs/>
        </w:rPr>
        <w:t>Task ID-010992</w:t>
      </w:r>
      <w:r w:rsidRPr="00A405DB">
        <w:rPr>
          <w:rFonts w:cstheme="minorHAnsi"/>
        </w:rPr>
        <w:t xml:space="preserve"> -Support- An issue encountered with the SSO login functionality. While working on version 11.2.1 release 32, the SSO login has been working fine. However, in release 33, an issue is encountered with the SSO login due to a web configuration issue. Despite our efforts to rectify the issue by aligning configurations between release 32 and the latest web configuration file, and added the SSO login but, we've been unable to access beyond release 32.</w:t>
      </w:r>
    </w:p>
    <w:p w14:paraId="764A3D6D" w14:textId="77777777" w:rsidR="000C2B4B" w:rsidRPr="00A405DB" w:rsidRDefault="000C2B4B" w:rsidP="00A405DB">
      <w:pPr>
        <w:spacing w:line="240" w:lineRule="auto"/>
        <w:ind w:left="360"/>
        <w:rPr>
          <w:rFonts w:cstheme="minorHAnsi"/>
        </w:rPr>
      </w:pPr>
      <w:r w:rsidRPr="00A405DB">
        <w:rPr>
          <w:rFonts w:cstheme="minorHAnsi"/>
          <w:b/>
          <w:bCs/>
        </w:rPr>
        <w:t>Task ID-011082</w:t>
      </w:r>
      <w:r w:rsidRPr="00A405DB">
        <w:rPr>
          <w:rFonts w:cstheme="minorHAnsi"/>
        </w:rPr>
        <w:t xml:space="preserve"> -QA- Issue Description: Display Total at RUNTIME-The total is not displaying for the Decimal and Numeric Fields that are out of the frame.</w:t>
      </w:r>
    </w:p>
    <w:p w14:paraId="19237583" w14:textId="77777777" w:rsidR="000C2B4B" w:rsidRPr="00A405DB" w:rsidRDefault="000C2B4B" w:rsidP="00A405DB">
      <w:pPr>
        <w:spacing w:line="240" w:lineRule="auto"/>
        <w:ind w:left="360"/>
        <w:rPr>
          <w:rFonts w:cstheme="minorHAnsi"/>
        </w:rPr>
      </w:pPr>
      <w:r w:rsidRPr="00A405DB">
        <w:rPr>
          <w:rFonts w:cstheme="minorHAnsi"/>
          <w:b/>
          <w:bCs/>
        </w:rPr>
        <w:lastRenderedPageBreak/>
        <w:t>Task ID-011032</w:t>
      </w:r>
      <w:r w:rsidRPr="00A405DB">
        <w:rPr>
          <w:rFonts w:cstheme="minorHAnsi"/>
        </w:rPr>
        <w:t xml:space="preserve"> -QA- Enhancement in tstruct grid functionality: A new property introduced for grid dc numeric fields named as 'DisplayTotal' as checkbox. By default, the value of the checkbox is false. Once this property value is true (i.e.: Checkbox is ticked), the total value will be displayed in grid footer during runtime. </w:t>
      </w:r>
    </w:p>
    <w:p w14:paraId="005FE043" w14:textId="77777777" w:rsidR="000C2B4B" w:rsidRPr="00A405DB" w:rsidRDefault="000C2B4B" w:rsidP="00A405DB">
      <w:pPr>
        <w:spacing w:line="240" w:lineRule="auto"/>
        <w:ind w:left="360"/>
        <w:rPr>
          <w:rFonts w:cstheme="minorHAnsi"/>
        </w:rPr>
      </w:pPr>
      <w:r w:rsidRPr="00A405DB">
        <w:rPr>
          <w:rFonts w:cstheme="minorHAnsi"/>
        </w:rPr>
        <w:t>Task ID-011033 -QA- Form Control function 'LoadPage' enhanced to load Custom Pages with below given format. Syntax: LoadPage(PageName,Params,DisplayMode,RefreshOnClose:String)</w:t>
      </w:r>
    </w:p>
    <w:p w14:paraId="792B0A42" w14:textId="1CC2398C" w:rsidR="000C2B4B" w:rsidRPr="00A405DB" w:rsidRDefault="000C2B4B" w:rsidP="00A405DB">
      <w:pPr>
        <w:spacing w:line="240" w:lineRule="auto"/>
        <w:ind w:left="1080"/>
        <w:rPr>
          <w:rFonts w:cstheme="minorHAnsi"/>
        </w:rPr>
      </w:pPr>
      <w:r w:rsidRPr="00A405DB">
        <w:rPr>
          <w:rFonts w:cstheme="minorHAnsi"/>
        </w:rPr>
        <w:t>Ex.: LoadPage({HP1710828959069},{username=:username~company=:companyname},{d},{f})</w:t>
      </w:r>
    </w:p>
    <w:p w14:paraId="03356E5B" w14:textId="77777777" w:rsidR="000C2B4B" w:rsidRPr="00A405DB" w:rsidRDefault="000C2B4B" w:rsidP="00A405DB">
      <w:pPr>
        <w:spacing w:line="240" w:lineRule="auto"/>
        <w:ind w:left="360"/>
        <w:rPr>
          <w:rFonts w:cstheme="minorHAnsi"/>
        </w:rPr>
      </w:pPr>
      <w:r w:rsidRPr="00A405DB">
        <w:rPr>
          <w:rFonts w:cstheme="minorHAnsi"/>
          <w:b/>
          <w:bCs/>
        </w:rPr>
        <w:t>Task ID-011010</w:t>
      </w:r>
      <w:r w:rsidRPr="00A405DB">
        <w:rPr>
          <w:rFonts w:cstheme="minorHAnsi"/>
        </w:rPr>
        <w:t xml:space="preserve"> -QA- Issue Description: When loading the Application Properties Screen, the previously saved SMTP details are disappearing.</w:t>
      </w:r>
    </w:p>
    <w:p w14:paraId="33D75BF8" w14:textId="77777777" w:rsidR="000C2B4B" w:rsidRPr="00A405DB" w:rsidRDefault="000C2B4B" w:rsidP="00A405DB">
      <w:pPr>
        <w:spacing w:line="240" w:lineRule="auto"/>
        <w:ind w:left="360"/>
        <w:rPr>
          <w:rFonts w:cstheme="minorHAnsi"/>
        </w:rPr>
      </w:pPr>
      <w:r w:rsidRPr="00A405DB">
        <w:rPr>
          <w:rFonts w:cstheme="minorHAnsi"/>
        </w:rPr>
        <w:t>Task ID-008000 - QA - Attached Files are overlapping with field data in ListView.</w:t>
      </w:r>
    </w:p>
    <w:p w14:paraId="67F01ACD" w14:textId="77777777" w:rsidR="000C2B4B" w:rsidRPr="00A405DB" w:rsidRDefault="000C2B4B" w:rsidP="000C2B4B">
      <w:pPr>
        <w:spacing w:line="240" w:lineRule="auto"/>
        <w:rPr>
          <w:b/>
          <w:color w:val="EE0000"/>
          <w:sz w:val="24"/>
          <w:szCs w:val="24"/>
        </w:rPr>
      </w:pPr>
      <w:r w:rsidRPr="00A405DB">
        <w:rPr>
          <w:b/>
          <w:color w:val="EE0000"/>
          <w:sz w:val="24"/>
          <w:szCs w:val="24"/>
        </w:rPr>
        <w:t>Axpert Web11.3.1.0 Release7:</w:t>
      </w:r>
    </w:p>
    <w:p w14:paraId="014115ED" w14:textId="77777777" w:rsidR="000C2B4B" w:rsidRDefault="000C2B4B" w:rsidP="00A405DB">
      <w:pPr>
        <w:spacing w:line="240" w:lineRule="auto"/>
      </w:pPr>
      <w:r w:rsidRPr="00A405DB">
        <w:rPr>
          <w:b/>
          <w:bCs/>
        </w:rPr>
        <w:t>Task ID-011120</w:t>
      </w:r>
      <w:r>
        <w:t xml:space="preserve"> -- Enhancement: Tstruct loading performance improvement changes.Below mentioned changes are done for the Tstruct/Form load on behalf of performance improvement.  </w:t>
      </w:r>
    </w:p>
    <w:p w14:paraId="38F2C458" w14:textId="77777777" w:rsidR="000C2B4B" w:rsidRDefault="000C2B4B" w:rsidP="00A405DB">
      <w:pPr>
        <w:spacing w:after="0" w:line="240" w:lineRule="auto"/>
        <w:ind w:left="360"/>
      </w:pPr>
      <w:r>
        <w:t xml:space="preserve"> Once the tstruct/form loaded first time, the tstruct html will be cached in browser localstorage as well as in Redis.</w:t>
      </w:r>
    </w:p>
    <w:p w14:paraId="546333FE" w14:textId="77777777" w:rsidR="000C2B4B" w:rsidRDefault="000C2B4B" w:rsidP="00A405DB">
      <w:pPr>
        <w:spacing w:after="0" w:line="240" w:lineRule="auto"/>
        <w:ind w:left="360"/>
      </w:pPr>
      <w:r>
        <w:t xml:space="preserve"> For the same session, already loaded forms will be loaded from the html which is cached in the browser localstorage.</w:t>
      </w:r>
    </w:p>
    <w:p w14:paraId="7CCE7C46" w14:textId="77777777" w:rsidR="000C2B4B" w:rsidRDefault="000C2B4B" w:rsidP="00A405DB">
      <w:pPr>
        <w:spacing w:after="0" w:line="240" w:lineRule="auto"/>
        <w:ind w:left="360"/>
      </w:pPr>
      <w:r>
        <w:t>The HTML stored in localstorage will be used during transaction data load as well.</w:t>
      </w:r>
    </w:p>
    <w:p w14:paraId="188283F1" w14:textId="77777777" w:rsidR="000C2B4B" w:rsidRDefault="000C2B4B" w:rsidP="00A405DB">
      <w:pPr>
        <w:spacing w:after="0" w:line="240" w:lineRule="auto"/>
        <w:ind w:left="360"/>
      </w:pPr>
      <w:r>
        <w:t xml:space="preserve"> Tsteruct HTML stored in Redis will be loaded and stored in localstorage for the new sessions, As the html stored in localstorage will be cleared during application sign-out.</w:t>
      </w:r>
    </w:p>
    <w:p w14:paraId="620C676D" w14:textId="77777777" w:rsidR="000C2B4B" w:rsidRDefault="000C2B4B" w:rsidP="00A405DB">
      <w:pPr>
        <w:spacing w:after="0" w:line="240" w:lineRule="auto"/>
        <w:ind w:left="360"/>
      </w:pPr>
      <w:r>
        <w:t xml:space="preserve">A new 'Refresh' button has been introduced in tstruct during run time for Build users. This button can used to refresh the tstruct if loaded tstruct definition changed in developer site. Means, this button can be used clear the cache and reload the tstruct from DB without logout and login during solution development.   </w:t>
      </w:r>
    </w:p>
    <w:p w14:paraId="10E8A741" w14:textId="77777777" w:rsidR="000C2B4B" w:rsidRDefault="000C2B4B" w:rsidP="00A405DB">
      <w:pPr>
        <w:spacing w:after="0" w:line="240" w:lineRule="auto"/>
      </w:pPr>
      <w:r w:rsidRPr="00A405DB">
        <w:rPr>
          <w:b/>
          <w:bCs/>
        </w:rPr>
        <w:t>Task ID-011099</w:t>
      </w:r>
      <w:r>
        <w:t xml:space="preserve"> -BDF- Issue Description : When the user tries to upload a duplicated file from previous transaction,the error message "File already exists, please rename and upload again!" appears in the header attachment.</w:t>
      </w:r>
    </w:p>
    <w:p w14:paraId="4865163F" w14:textId="77777777" w:rsidR="000C2B4B" w:rsidRDefault="000C2B4B" w:rsidP="00A405DB">
      <w:pPr>
        <w:spacing w:line="240" w:lineRule="auto"/>
      </w:pPr>
      <w:r>
        <w:t>Task ID-011122 -BDF-  Issue Description : Delete Control is defined for a tstruct,  but Cancel/ Delete not working as expected</w:t>
      </w:r>
    </w:p>
    <w:p w14:paraId="69133A1D" w14:textId="77777777" w:rsidR="000C2B4B" w:rsidRDefault="000C2B4B" w:rsidP="00A405DB">
      <w:pPr>
        <w:spacing w:line="240" w:lineRule="auto"/>
      </w:pPr>
      <w:r w:rsidRPr="00A405DB">
        <w:rPr>
          <w:b/>
          <w:bCs/>
        </w:rPr>
        <w:t>Task ID-011116</w:t>
      </w:r>
      <w:r>
        <w:t xml:space="preserve"> -- Tstruct popup should need to handled based on developer option to close and refresh.</w:t>
      </w:r>
    </w:p>
    <w:p w14:paraId="21A95276" w14:textId="77777777" w:rsidR="000C2B4B" w:rsidRDefault="000C2B4B" w:rsidP="00A405DB">
      <w:pPr>
        <w:spacing w:line="240" w:lineRule="auto"/>
        <w:ind w:left="360"/>
      </w:pPr>
      <w:r>
        <w:t xml:space="preserve">  Note: Below developer option introduced to close tstruct popup on submit or stay on it</w:t>
      </w:r>
    </w:p>
    <w:p w14:paraId="77CD503B" w14:textId="77777777" w:rsidR="000C2B4B" w:rsidRDefault="000C2B4B" w:rsidP="00A405DB">
      <w:pPr>
        <w:spacing w:line="240" w:lineRule="auto"/>
        <w:ind w:left="360"/>
      </w:pPr>
      <w:r>
        <w:t xml:space="preserve">   Developer option:</w:t>
      </w:r>
    </w:p>
    <w:p w14:paraId="1A8BDFB2" w14:textId="77777777" w:rsidR="000C2B4B" w:rsidRDefault="000C2B4B" w:rsidP="00A405DB">
      <w:pPr>
        <w:spacing w:line="240" w:lineRule="auto"/>
        <w:ind w:left="360"/>
      </w:pPr>
      <w:r>
        <w:t xml:space="preserve">   Property: Tstructs popup close on submit</w:t>
      </w:r>
    </w:p>
    <w:p w14:paraId="031177AD" w14:textId="77777777" w:rsidR="000C2B4B" w:rsidRDefault="000C2B4B" w:rsidP="00A405DB">
      <w:pPr>
        <w:spacing w:line="240" w:lineRule="auto"/>
        <w:ind w:left="360"/>
      </w:pPr>
      <w:r>
        <w:t xml:space="preserve">   property Code: Tstructs popup close on submit</w:t>
      </w:r>
    </w:p>
    <w:p w14:paraId="5028CA50" w14:textId="77777777" w:rsidR="000C2B4B" w:rsidRDefault="000C2B4B" w:rsidP="00A405DB">
      <w:pPr>
        <w:spacing w:line="240" w:lineRule="auto"/>
        <w:ind w:left="360"/>
      </w:pPr>
      <w:r>
        <w:t xml:space="preserve">   Property Value: true/false</w:t>
      </w:r>
    </w:p>
    <w:p w14:paraId="47E64E2F" w14:textId="77777777" w:rsidR="000C2B4B" w:rsidRDefault="000C2B4B" w:rsidP="00A405DB">
      <w:pPr>
        <w:spacing w:line="240" w:lineRule="auto"/>
        <w:ind w:left="360"/>
      </w:pPr>
      <w:r>
        <w:lastRenderedPageBreak/>
        <w:t xml:space="preserve">   Form/Report: All Forms / Single Form</w:t>
      </w:r>
    </w:p>
    <w:p w14:paraId="695239DD" w14:textId="77777777" w:rsidR="000C2B4B" w:rsidRPr="00A405DB" w:rsidRDefault="000C2B4B" w:rsidP="00A405DB">
      <w:pPr>
        <w:spacing w:line="240" w:lineRule="auto"/>
        <w:ind w:left="360"/>
        <w:rPr>
          <w:rFonts w:cstheme="minorHAnsi"/>
        </w:rPr>
      </w:pPr>
      <w:r>
        <w:t xml:space="preserve">   User Role: All / Single role</w:t>
      </w:r>
    </w:p>
    <w:p w14:paraId="1282B67E" w14:textId="77777777" w:rsidR="000C2B4B" w:rsidRPr="00A405DB" w:rsidRDefault="000C2B4B" w:rsidP="000C2B4B">
      <w:pPr>
        <w:spacing w:line="240" w:lineRule="auto"/>
        <w:rPr>
          <w:rFonts w:cstheme="minorHAnsi"/>
          <w:color w:val="EE0000"/>
          <w:sz w:val="24"/>
          <w:szCs w:val="24"/>
        </w:rPr>
      </w:pPr>
    </w:p>
    <w:p w14:paraId="3B9FC622" w14:textId="77777777" w:rsidR="000C2B4B" w:rsidRPr="00A405DB" w:rsidRDefault="000C2B4B" w:rsidP="000C2B4B">
      <w:pPr>
        <w:spacing w:line="240" w:lineRule="auto"/>
        <w:rPr>
          <w:b/>
          <w:color w:val="EE0000"/>
          <w:sz w:val="24"/>
          <w:szCs w:val="24"/>
        </w:rPr>
      </w:pPr>
      <w:r w:rsidRPr="00A405DB">
        <w:rPr>
          <w:b/>
          <w:color w:val="EE0000"/>
          <w:sz w:val="24"/>
          <w:szCs w:val="24"/>
        </w:rPr>
        <w:t>Axpert Web11.3.1.0 Release8:</w:t>
      </w:r>
    </w:p>
    <w:p w14:paraId="7B80CF54" w14:textId="77777777" w:rsidR="000C2B4B" w:rsidRPr="00A405DB" w:rsidRDefault="000C2B4B" w:rsidP="00A405DB">
      <w:pPr>
        <w:spacing w:line="240" w:lineRule="auto"/>
        <w:rPr>
          <w:rFonts w:cstheme="minorHAnsi"/>
        </w:rPr>
      </w:pPr>
      <w:r w:rsidRPr="00A405DB">
        <w:rPr>
          <w:rFonts w:cstheme="minorHAnsi"/>
          <w:b/>
          <w:bCs/>
        </w:rPr>
        <w:t>Task ID-011176</w:t>
      </w:r>
      <w:r w:rsidRPr="00A405DB">
        <w:rPr>
          <w:rFonts w:cstheme="minorHAnsi"/>
        </w:rPr>
        <w:t xml:space="preserve"> -QA- Enhancement in Display Details/Purpose: Below mentioned changes are done for this enhancement in product level.</w:t>
      </w:r>
    </w:p>
    <w:p w14:paraId="179EC693" w14:textId="77777777" w:rsidR="000C2B4B" w:rsidRPr="00A405DB" w:rsidRDefault="000C2B4B" w:rsidP="00A405DB">
      <w:pPr>
        <w:spacing w:line="240" w:lineRule="auto"/>
        <w:ind w:left="360"/>
        <w:rPr>
          <w:rFonts w:cstheme="minorHAnsi"/>
        </w:rPr>
      </w:pPr>
      <w:r w:rsidRPr="00A405DB">
        <w:rPr>
          <w:rFonts w:cstheme="minorHAnsi"/>
        </w:rPr>
        <w:t xml:space="preserve"> Display details/ Purpose text will be displayed in a bottom panel of the form on focus of the field which is defined for display details/purpose info. If both display details and purpose are defined in a particular field, only display details on will be shown in the bottom panel.</w:t>
      </w:r>
    </w:p>
    <w:p w14:paraId="4134AF06" w14:textId="77777777" w:rsidR="000C2B4B" w:rsidRPr="00A405DB" w:rsidRDefault="000C2B4B" w:rsidP="00A405DB">
      <w:pPr>
        <w:spacing w:line="240" w:lineRule="auto"/>
        <w:ind w:left="360"/>
        <w:rPr>
          <w:rFonts w:cstheme="minorHAnsi"/>
        </w:rPr>
      </w:pPr>
      <w:r w:rsidRPr="00A405DB">
        <w:rPr>
          <w:rFonts w:cstheme="minorHAnsi"/>
        </w:rPr>
        <w:t xml:space="preserve"> Display details/ Purpose will not applicable for Read only fields.</w:t>
      </w:r>
    </w:p>
    <w:p w14:paraId="1D2B46CF" w14:textId="77777777" w:rsidR="000C2B4B" w:rsidRPr="00A405DB" w:rsidRDefault="000C2B4B" w:rsidP="00A405DB">
      <w:pPr>
        <w:spacing w:line="240" w:lineRule="auto"/>
        <w:ind w:left="360"/>
        <w:rPr>
          <w:rFonts w:cstheme="minorHAnsi"/>
        </w:rPr>
      </w:pPr>
      <w:r w:rsidRPr="00A405DB">
        <w:rPr>
          <w:rFonts w:cstheme="minorHAnsi"/>
        </w:rPr>
        <w:t xml:space="preserve">  Display details/ Purpose icons withdrawn from the field caption.</w:t>
      </w:r>
    </w:p>
    <w:p w14:paraId="20482D92" w14:textId="77777777" w:rsidR="000C2B4B" w:rsidRPr="00A405DB" w:rsidRDefault="000C2B4B" w:rsidP="00A405DB">
      <w:pPr>
        <w:spacing w:line="240" w:lineRule="auto"/>
        <w:rPr>
          <w:rFonts w:cstheme="minorHAnsi"/>
        </w:rPr>
      </w:pPr>
      <w:r w:rsidRPr="00A405DB">
        <w:rPr>
          <w:rFonts w:cstheme="minorHAnsi"/>
          <w:b/>
          <w:bCs/>
        </w:rPr>
        <w:t>Task ID-011177</w:t>
      </w:r>
      <w:r w:rsidRPr="00A405DB">
        <w:rPr>
          <w:rFonts w:cstheme="minorHAnsi"/>
        </w:rPr>
        <w:t xml:space="preserve"> -Zishta- Enhancement in Grid display total functionality: If any of the numeric field defined for display total in the grid dc, display total panel(Footer) will be freezed by default.</w:t>
      </w:r>
    </w:p>
    <w:p w14:paraId="0C0900A0" w14:textId="77777777" w:rsidR="000C2B4B" w:rsidRPr="00A405DB" w:rsidRDefault="000C2B4B" w:rsidP="00A405DB">
      <w:pPr>
        <w:spacing w:line="240" w:lineRule="auto"/>
        <w:rPr>
          <w:rFonts w:cstheme="minorHAnsi"/>
        </w:rPr>
      </w:pPr>
      <w:r w:rsidRPr="00A405DB">
        <w:rPr>
          <w:rFonts w:cstheme="minorHAnsi"/>
          <w:b/>
          <w:bCs/>
        </w:rPr>
        <w:t>Task ID-011178 -</w:t>
      </w:r>
      <w:r w:rsidRPr="00A405DB">
        <w:rPr>
          <w:rFonts w:cstheme="minorHAnsi"/>
        </w:rPr>
        <w:t>Zishta- Form tab order is not working based field tab order.</w:t>
      </w:r>
    </w:p>
    <w:p w14:paraId="5069B1A5" w14:textId="77777777" w:rsidR="000C2B4B" w:rsidRPr="00A405DB" w:rsidRDefault="000C2B4B" w:rsidP="00A405DB">
      <w:pPr>
        <w:spacing w:line="240" w:lineRule="auto"/>
        <w:rPr>
          <w:rFonts w:cstheme="minorHAnsi"/>
        </w:rPr>
      </w:pPr>
      <w:r w:rsidRPr="00A405DB">
        <w:rPr>
          <w:rFonts w:cstheme="minorHAnsi"/>
          <w:b/>
          <w:bCs/>
        </w:rPr>
        <w:t>Task ID-011115 -</w:t>
      </w:r>
      <w:r w:rsidRPr="00A405DB">
        <w:rPr>
          <w:rFonts w:cstheme="minorHAnsi"/>
        </w:rPr>
        <w:t>Support- An issue encountered in web environment where we observed that the 'i' symbol has been appearing on multiple screens for various fields without any apparent cause. In Axpert desktop environment, we noticed that the 'i' symbol only appears in the detail box when a value is added. But in web environment, the 'i' symbol appears even when there are no values entered in the detail box. Also upon entering a value in the detail box, the symbol disappears. Please find the below word file with the screenshot attached for your reference.</w:t>
      </w:r>
    </w:p>
    <w:p w14:paraId="01D0F7A3" w14:textId="77777777" w:rsidR="000C2B4B" w:rsidRPr="00A405DB" w:rsidRDefault="000C2B4B" w:rsidP="00A405DB">
      <w:pPr>
        <w:spacing w:line="240" w:lineRule="auto"/>
        <w:rPr>
          <w:rFonts w:cstheme="minorHAnsi"/>
        </w:rPr>
      </w:pPr>
      <w:r w:rsidRPr="00A405DB">
        <w:rPr>
          <w:rFonts w:cstheme="minorHAnsi"/>
          <w:b/>
          <w:bCs/>
        </w:rPr>
        <w:t>Task ID-011098</w:t>
      </w:r>
      <w:r w:rsidRPr="00A405DB">
        <w:rPr>
          <w:rFonts w:cstheme="minorHAnsi"/>
        </w:rPr>
        <w:t xml:space="preserve"> -Support- An issue encountered with the OE Delivery Schedule screen. There seems to be an--&gt; absence of a fill grid when the select field has the auto-select option enabled within the grid. Also, upon attempting to save with multiple rows, it appears that the last row is not being considered, especially when there are more than one row present an error message stating "Scheduled Qty should Equal to order Qty" when multiple rows are entered, yet the transaction is successfully saved when a single row is entered. They have validation field in header based on the grid field. Please find the word file with screenshot and trace file attached for your reference.</w:t>
      </w:r>
    </w:p>
    <w:p w14:paraId="48B8E2E2" w14:textId="77777777" w:rsidR="000C2B4B" w:rsidRPr="00A405DB" w:rsidRDefault="000C2B4B" w:rsidP="00A405DB">
      <w:pPr>
        <w:spacing w:line="240" w:lineRule="auto"/>
        <w:rPr>
          <w:rFonts w:cstheme="minorHAnsi"/>
        </w:rPr>
      </w:pPr>
      <w:r w:rsidRPr="00A405DB">
        <w:rPr>
          <w:rFonts w:cstheme="minorHAnsi"/>
          <w:b/>
          <w:bCs/>
        </w:rPr>
        <w:t>Task ID-011165</w:t>
      </w:r>
      <w:r w:rsidRPr="00A405DB">
        <w:rPr>
          <w:rFonts w:cstheme="minorHAnsi"/>
        </w:rPr>
        <w:t xml:space="preserve"> -Support- Issue: In the Axpert DRC Kotecha project, there's an issue with the pending deliveries iView report not refreshing after saving data from the invoice screen. Records only appear upon logging in again, particularly when accessing the iView separately rather than via the button. The newly created invoices are experiencing a similar delay in appearing in the pending deliveries list.</w:t>
      </w:r>
    </w:p>
    <w:p w14:paraId="77E4DA8E" w14:textId="77777777" w:rsidR="000C2B4B" w:rsidRPr="00A405DB" w:rsidRDefault="000C2B4B" w:rsidP="00A405DB">
      <w:pPr>
        <w:spacing w:line="240" w:lineRule="auto"/>
        <w:rPr>
          <w:rFonts w:cstheme="minorHAnsi"/>
        </w:rPr>
      </w:pPr>
      <w:r w:rsidRPr="00A405DB">
        <w:rPr>
          <w:rFonts w:cstheme="minorHAnsi"/>
          <w:b/>
          <w:bCs/>
        </w:rPr>
        <w:t>Task ID-011128</w:t>
      </w:r>
      <w:r w:rsidRPr="00A405DB">
        <w:rPr>
          <w:rFonts w:cstheme="minorHAnsi"/>
        </w:rPr>
        <w:t xml:space="preserve"> -QA- Description : PEG - When User Make One record and Load that record from listview, Observe that when Header buttons are showing as Disabled but when user click on those buttons Functionality is working fine</w:t>
      </w:r>
    </w:p>
    <w:p w14:paraId="21A1845B" w14:textId="77777777" w:rsidR="000C2B4B" w:rsidRPr="00A405DB" w:rsidRDefault="000C2B4B" w:rsidP="00A405DB">
      <w:pPr>
        <w:spacing w:line="240" w:lineRule="auto"/>
        <w:rPr>
          <w:rFonts w:cstheme="minorHAnsi"/>
        </w:rPr>
      </w:pPr>
      <w:r w:rsidRPr="00A405DB">
        <w:rPr>
          <w:rFonts w:cstheme="minorHAnsi"/>
          <w:b/>
          <w:bCs/>
        </w:rPr>
        <w:lastRenderedPageBreak/>
        <w:t>Task ID-010929</w:t>
      </w:r>
      <w:r w:rsidRPr="00A405DB">
        <w:rPr>
          <w:rFonts w:cstheme="minorHAnsi"/>
        </w:rPr>
        <w:t xml:space="preserve"> -QA- Issue Description: Precondition: Layout should be in Header-TabbedIssue1:Even after selecting the date, the calendar is not disappearing. It's only disappears after manually clicking on the calendar icon.Issue2: In Tabbed Non Grid DC,Eventhough the mandatory Date Field is filled out, On saving record it is throwing "Date Field cannot left empty"</w:t>
      </w:r>
    </w:p>
    <w:p w14:paraId="4C5F59D2" w14:textId="77777777" w:rsidR="000C2B4B" w:rsidRPr="00A405DB" w:rsidRDefault="000C2B4B" w:rsidP="00A405DB">
      <w:pPr>
        <w:spacing w:line="240" w:lineRule="auto"/>
        <w:rPr>
          <w:rFonts w:cstheme="minorHAnsi"/>
        </w:rPr>
      </w:pPr>
      <w:r w:rsidRPr="00A405DB">
        <w:rPr>
          <w:rFonts w:cstheme="minorHAnsi"/>
          <w:b/>
          <w:bCs/>
        </w:rPr>
        <w:t>Task ID-011143 -</w:t>
      </w:r>
      <w:r w:rsidRPr="00A405DB">
        <w:rPr>
          <w:rFonts w:cstheme="minorHAnsi"/>
        </w:rPr>
        <w:t>QA- Product Issue : In Iview, the user closed the popups from both the child and the subchild popups, and when the user tries to click the clear button on the parent screen, the screen continues to load.</w:t>
      </w:r>
    </w:p>
    <w:p w14:paraId="0105A110" w14:textId="77777777" w:rsidR="000C2B4B" w:rsidRPr="00A405DB" w:rsidRDefault="000C2B4B" w:rsidP="00A405DB">
      <w:pPr>
        <w:spacing w:line="240" w:lineRule="auto"/>
        <w:rPr>
          <w:rFonts w:cstheme="minorHAnsi"/>
        </w:rPr>
      </w:pPr>
      <w:r w:rsidRPr="00A405DB">
        <w:rPr>
          <w:rFonts w:cstheme="minorHAnsi"/>
          <w:b/>
          <w:bCs/>
        </w:rPr>
        <w:t>Task ID-011159</w:t>
      </w:r>
      <w:r w:rsidRPr="00A405DB">
        <w:rPr>
          <w:rFonts w:cstheme="minorHAnsi"/>
        </w:rPr>
        <w:t xml:space="preserve"> -QA- Issue Description:Run time- Listview  When the user loads a record from the list view and clicks the 'New' button, a new transaction does not open.</w:t>
      </w:r>
    </w:p>
    <w:p w14:paraId="50009923" w14:textId="77777777" w:rsidR="000C2B4B" w:rsidRPr="00A405DB" w:rsidRDefault="000C2B4B" w:rsidP="00A405DB">
      <w:pPr>
        <w:spacing w:line="240" w:lineRule="auto"/>
        <w:rPr>
          <w:rFonts w:cstheme="minorHAnsi"/>
        </w:rPr>
      </w:pPr>
      <w:r w:rsidRPr="00A405DB">
        <w:rPr>
          <w:rFonts w:cstheme="minorHAnsi"/>
          <w:b/>
          <w:bCs/>
        </w:rPr>
        <w:t>Task ID-011158</w:t>
      </w:r>
      <w:r w:rsidRPr="00A405DB">
        <w:rPr>
          <w:rFonts w:cstheme="minorHAnsi"/>
        </w:rPr>
        <w:t xml:space="preserve"> -QA- Issue Description : Product Issue : When the user loads the record from the report and clicks the Pagenavigation button, the button becomes disabled.</w:t>
      </w:r>
    </w:p>
    <w:p w14:paraId="41FFA1A4" w14:textId="77777777" w:rsidR="000C2B4B" w:rsidRPr="00A405DB" w:rsidRDefault="000C2B4B" w:rsidP="00A405DB">
      <w:pPr>
        <w:spacing w:line="240" w:lineRule="auto"/>
        <w:rPr>
          <w:rFonts w:cstheme="minorHAnsi"/>
        </w:rPr>
      </w:pPr>
      <w:r w:rsidRPr="00A405DB">
        <w:rPr>
          <w:rFonts w:cstheme="minorHAnsi"/>
          <w:b/>
          <w:bCs/>
        </w:rPr>
        <w:t>Task ID-011162</w:t>
      </w:r>
      <w:r w:rsidRPr="00A405DB">
        <w:rPr>
          <w:rFonts w:cstheme="minorHAnsi"/>
        </w:rPr>
        <w:t xml:space="preserve"> -QA- Issue Description:The User Login Screen opens in New Mode when a user clicks the Previous or Next Transaction Button after loading records from User Logins.</w:t>
      </w:r>
    </w:p>
    <w:p w14:paraId="06E8F24A" w14:textId="77777777" w:rsidR="000C2B4B" w:rsidRPr="00A405DB" w:rsidRDefault="000C2B4B" w:rsidP="00A405DB">
      <w:pPr>
        <w:spacing w:line="240" w:lineRule="auto"/>
        <w:rPr>
          <w:rFonts w:cstheme="minorHAnsi"/>
        </w:rPr>
      </w:pPr>
      <w:r w:rsidRPr="00A405DB">
        <w:rPr>
          <w:rFonts w:cstheme="minorHAnsi"/>
          <w:b/>
          <w:bCs/>
        </w:rPr>
        <w:t>Task ID-011161</w:t>
      </w:r>
      <w:r w:rsidRPr="00A405DB">
        <w:rPr>
          <w:rFonts w:cstheme="minorHAnsi"/>
        </w:rPr>
        <w:t xml:space="preserve"> -QA- Issue Description: The User Role Screen opens in New Mode when a user clicks the Previous or Next Transaction Button after loading records from User Roles.</w:t>
      </w:r>
    </w:p>
    <w:p w14:paraId="31A3AEF7" w14:textId="77777777" w:rsidR="000C2B4B" w:rsidRPr="00A405DB" w:rsidRDefault="000C2B4B" w:rsidP="00A405DB">
      <w:pPr>
        <w:spacing w:line="240" w:lineRule="auto"/>
        <w:rPr>
          <w:rFonts w:cstheme="minorHAnsi"/>
        </w:rPr>
      </w:pPr>
      <w:r w:rsidRPr="00A405DB">
        <w:rPr>
          <w:rFonts w:cstheme="minorHAnsi"/>
          <w:b/>
          <w:bCs/>
        </w:rPr>
        <w:t>Task ID-011156</w:t>
      </w:r>
      <w:r w:rsidRPr="00A405DB">
        <w:rPr>
          <w:rFonts w:cstheme="minorHAnsi"/>
        </w:rPr>
        <w:t xml:space="preserve"> -QA- Issue Description: Advance Settings in Iview Subtotal is not working as per expected</w:t>
      </w:r>
    </w:p>
    <w:p w14:paraId="6F7C0867" w14:textId="77777777" w:rsidR="000C2B4B" w:rsidRPr="00A405DB" w:rsidRDefault="000C2B4B" w:rsidP="00A405DB">
      <w:pPr>
        <w:spacing w:line="240" w:lineRule="auto"/>
        <w:rPr>
          <w:rFonts w:cstheme="minorHAnsi"/>
        </w:rPr>
      </w:pPr>
      <w:r w:rsidRPr="00A405DB">
        <w:rPr>
          <w:rFonts w:cstheme="minorHAnsi"/>
          <w:b/>
          <w:bCs/>
        </w:rPr>
        <w:t>Task ID-011179</w:t>
      </w:r>
      <w:r w:rsidRPr="00A405DB">
        <w:rPr>
          <w:rFonts w:cstheme="minorHAnsi"/>
        </w:rPr>
        <w:t xml:space="preserve"> -QA- When user load record from listview and Click on Design Mode, without making changes click on Run, Observe that Application is keep on loading.</w:t>
      </w:r>
    </w:p>
    <w:p w14:paraId="045B4CFC" w14:textId="77777777" w:rsidR="000C2B4B" w:rsidRPr="00A405DB" w:rsidRDefault="000C2B4B" w:rsidP="00A405DB">
      <w:pPr>
        <w:spacing w:line="240" w:lineRule="auto"/>
        <w:rPr>
          <w:rFonts w:cstheme="minorHAnsi"/>
        </w:rPr>
      </w:pPr>
      <w:r w:rsidRPr="00A405DB">
        <w:rPr>
          <w:rFonts w:cstheme="minorHAnsi"/>
          <w:b/>
          <w:bCs/>
        </w:rPr>
        <w:t>Task ID-011180</w:t>
      </w:r>
      <w:r w:rsidRPr="00A405DB">
        <w:rPr>
          <w:rFonts w:cstheme="minorHAnsi"/>
        </w:rPr>
        <w:t xml:space="preserve"> -QA- Load the record from Tstruct search, clear the cache, and switch on the trace file. When attempting to do a tstruct search, the user receives the error message "Duplicate_session" in runtime.</w:t>
      </w:r>
    </w:p>
    <w:p w14:paraId="3DA512E0" w14:textId="77777777" w:rsidR="000C2B4B" w:rsidRPr="00A405DB" w:rsidRDefault="000C2B4B" w:rsidP="00A405DB">
      <w:pPr>
        <w:spacing w:line="240" w:lineRule="auto"/>
        <w:rPr>
          <w:rFonts w:cstheme="minorHAnsi"/>
        </w:rPr>
      </w:pPr>
      <w:r w:rsidRPr="00A405DB">
        <w:rPr>
          <w:rFonts w:cstheme="minorHAnsi"/>
          <w:b/>
          <w:bCs/>
        </w:rPr>
        <w:t>Task ID-011142</w:t>
      </w:r>
      <w:r w:rsidRPr="00A405DB">
        <w:rPr>
          <w:rFonts w:cstheme="minorHAnsi"/>
        </w:rPr>
        <w:t xml:space="preserve"> -QA- Product Issue : </w:t>
      </w:r>
    </w:p>
    <w:p w14:paraId="00D1DF1D" w14:textId="77777777" w:rsidR="000C2B4B" w:rsidRPr="00A405DB" w:rsidRDefault="000C2B4B" w:rsidP="00A405DB">
      <w:pPr>
        <w:spacing w:line="240" w:lineRule="auto"/>
        <w:ind w:left="360"/>
        <w:rPr>
          <w:rFonts w:cstheme="minorHAnsi"/>
        </w:rPr>
      </w:pPr>
      <w:r w:rsidRPr="00A405DB">
        <w:rPr>
          <w:rFonts w:cstheme="minorHAnsi"/>
        </w:rPr>
        <w:t xml:space="preserve"> Scenario 1: After clearing redis, the user enables Show log trace. When the user selects a value and searches for a record, the report should list instead of the search and clear options. </w:t>
      </w:r>
    </w:p>
    <w:p w14:paraId="0E6916CF" w14:textId="77777777" w:rsidR="000C2B4B" w:rsidRPr="00A405DB" w:rsidRDefault="000C2B4B" w:rsidP="00A405DB">
      <w:pPr>
        <w:spacing w:line="240" w:lineRule="auto"/>
        <w:ind w:left="360"/>
        <w:rPr>
          <w:rFonts w:cstheme="minorHAnsi"/>
        </w:rPr>
      </w:pPr>
      <w:r w:rsidRPr="00A405DB">
        <w:rPr>
          <w:rFonts w:cstheme="minorHAnsi"/>
        </w:rPr>
        <w:t xml:space="preserve"> Scenario 2: And after done above scenario the user click on clear button the screen is keep on loading.</w:t>
      </w:r>
    </w:p>
    <w:p w14:paraId="709CAA4F" w14:textId="77777777" w:rsidR="000C2B4B" w:rsidRPr="00A405DB" w:rsidRDefault="000C2B4B" w:rsidP="00A405DB">
      <w:pPr>
        <w:spacing w:line="240" w:lineRule="auto"/>
        <w:rPr>
          <w:rFonts w:cstheme="minorHAnsi"/>
        </w:rPr>
      </w:pPr>
      <w:r w:rsidRPr="00A405DB">
        <w:rPr>
          <w:rFonts w:cstheme="minorHAnsi"/>
          <w:b/>
          <w:bCs/>
        </w:rPr>
        <w:t>Task ID-011158</w:t>
      </w:r>
      <w:r w:rsidRPr="00A405DB">
        <w:rPr>
          <w:rFonts w:cstheme="minorHAnsi"/>
        </w:rPr>
        <w:t xml:space="preserve"> -QA- Issue Description : Product Issue : When the user loads the record from the report and clicks the Page navigation button, the button becomes disabled.</w:t>
      </w:r>
    </w:p>
    <w:p w14:paraId="453E9D5C" w14:textId="77777777" w:rsidR="000C2B4B" w:rsidRPr="00A405DB" w:rsidRDefault="000C2B4B" w:rsidP="00A405DB">
      <w:pPr>
        <w:spacing w:line="240" w:lineRule="auto"/>
        <w:rPr>
          <w:rFonts w:cstheme="minorHAnsi"/>
        </w:rPr>
      </w:pPr>
      <w:r w:rsidRPr="00A405DB">
        <w:rPr>
          <w:rFonts w:cstheme="minorHAnsi"/>
          <w:b/>
          <w:bCs/>
        </w:rPr>
        <w:t>Task ID-011162</w:t>
      </w:r>
      <w:r w:rsidRPr="00A405DB">
        <w:rPr>
          <w:rFonts w:cstheme="minorHAnsi"/>
        </w:rPr>
        <w:t xml:space="preserve"> -QA- Issue Description:The User Login Screen opens in New Mode when a user clicks the Previous or Next Transaction Button after loading records from User Logins.</w:t>
      </w:r>
    </w:p>
    <w:p w14:paraId="0E27B003" w14:textId="77777777" w:rsidR="000C2B4B" w:rsidRPr="00A405DB" w:rsidRDefault="000C2B4B" w:rsidP="00A405DB">
      <w:pPr>
        <w:spacing w:line="240" w:lineRule="auto"/>
        <w:rPr>
          <w:rFonts w:cstheme="minorHAnsi"/>
        </w:rPr>
      </w:pPr>
      <w:r w:rsidRPr="00A405DB">
        <w:rPr>
          <w:rFonts w:cstheme="minorHAnsi"/>
          <w:b/>
          <w:bCs/>
        </w:rPr>
        <w:t>Task ID-011161</w:t>
      </w:r>
      <w:r w:rsidRPr="00A405DB">
        <w:rPr>
          <w:rFonts w:cstheme="minorHAnsi"/>
        </w:rPr>
        <w:t xml:space="preserve"> -QA- Issue Description: The User Role Screen opens in New Mode when a user clicks the Previous or Next Transaction Button after loading records from User Roles.</w:t>
      </w:r>
    </w:p>
    <w:p w14:paraId="2FBD6200" w14:textId="77777777" w:rsidR="00A405DB" w:rsidRDefault="00A405DB" w:rsidP="000C2B4B">
      <w:pPr>
        <w:spacing w:line="240" w:lineRule="auto"/>
        <w:rPr>
          <w:b/>
          <w:color w:val="548DD4" w:themeColor="text2" w:themeTint="99"/>
          <w:sz w:val="28"/>
          <w:u w:val="single"/>
        </w:rPr>
      </w:pPr>
    </w:p>
    <w:p w14:paraId="3E459CE1" w14:textId="77777777" w:rsidR="00A405DB" w:rsidRDefault="00A405DB" w:rsidP="000C2B4B">
      <w:pPr>
        <w:spacing w:line="240" w:lineRule="auto"/>
        <w:rPr>
          <w:b/>
          <w:color w:val="548DD4" w:themeColor="text2" w:themeTint="99"/>
          <w:sz w:val="28"/>
          <w:u w:val="single"/>
        </w:rPr>
      </w:pPr>
    </w:p>
    <w:p w14:paraId="2398118C" w14:textId="0F655A4B" w:rsidR="000C2B4B" w:rsidRPr="00A405DB" w:rsidRDefault="000C2B4B" w:rsidP="000C2B4B">
      <w:pPr>
        <w:spacing w:line="240" w:lineRule="auto"/>
        <w:rPr>
          <w:rFonts w:cstheme="minorHAnsi"/>
          <w:color w:val="EE0000"/>
          <w:sz w:val="24"/>
          <w:szCs w:val="24"/>
        </w:rPr>
      </w:pPr>
      <w:r w:rsidRPr="00A405DB">
        <w:rPr>
          <w:b/>
          <w:color w:val="EE0000"/>
          <w:sz w:val="24"/>
          <w:szCs w:val="24"/>
        </w:rPr>
        <w:lastRenderedPageBreak/>
        <w:t>Axpert Web11.3.1.0 Release8:</w:t>
      </w:r>
    </w:p>
    <w:p w14:paraId="1BE5F304"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11219</w:t>
      </w:r>
      <w:r w:rsidRPr="00A405DB">
        <w:rPr>
          <w:rFonts w:ascii="Cambria" w:eastAsia="Times New Roman" w:hAnsi="Cambria" w:cs="Calibri"/>
          <w:color w:val="000000"/>
          <w:bdr w:val="none" w:sz="0" w:space="0" w:color="auto" w:frame="1"/>
        </w:rPr>
        <w:t xml:space="preserve"> -</w:t>
      </w:r>
      <w:r w:rsidRPr="00A405DB">
        <w:rPr>
          <w:rFonts w:ascii="Cambria" w:eastAsia="Times New Roman" w:hAnsi="Cambria" w:cs="Calibri"/>
          <w:color w:val="000000"/>
        </w:rPr>
        <w:t>Axpert</w:t>
      </w:r>
      <w:r w:rsidRPr="00A405DB">
        <w:rPr>
          <w:rFonts w:ascii="Cambria" w:eastAsia="Times New Roman" w:hAnsi="Cambria" w:cs="Calibri"/>
          <w:color w:val="000000"/>
          <w:bdr w:val="none" w:sz="0" w:space="0" w:color="auto" w:frame="1"/>
        </w:rPr>
        <w:t> DRC- Issue: Although the subtotal display on the </w:t>
      </w:r>
      <w:r w:rsidRPr="00A405DB">
        <w:rPr>
          <w:rFonts w:ascii="Cambria" w:eastAsia="Times New Roman" w:hAnsi="Cambria" w:cs="Calibri"/>
          <w:color w:val="000000"/>
        </w:rPr>
        <w:t>web</w:t>
      </w:r>
      <w:r w:rsidRPr="00A405DB">
        <w:rPr>
          <w:rFonts w:ascii="Cambria" w:eastAsia="Times New Roman" w:hAnsi="Cambria" w:cs="Calibri"/>
          <w:color w:val="000000"/>
          <w:bdr w:val="none" w:sz="0" w:space="0" w:color="auto" w:frame="1"/>
        </w:rPr>
        <w:t> appears in black and bold, customers have expressed a desire for it to be shown in a different color for an enhanced user experience, especially when compared to the display on </w:t>
      </w:r>
      <w:r w:rsidRPr="00A405DB">
        <w:rPr>
          <w:rFonts w:ascii="Cambria" w:eastAsia="Times New Roman" w:hAnsi="Cambria" w:cs="Calibri"/>
          <w:color w:val="000000"/>
        </w:rPr>
        <w:t>Axpert</w:t>
      </w:r>
      <w:r w:rsidRPr="00A405DB">
        <w:rPr>
          <w:rFonts w:ascii="Cambria" w:eastAsia="Times New Roman" w:hAnsi="Cambria" w:cs="Calibri"/>
          <w:color w:val="000000"/>
          <w:bdr w:val="none" w:sz="0" w:space="0" w:color="auto" w:frame="1"/>
        </w:rPr>
        <w:t> desktop.</w:t>
      </w:r>
    </w:p>
    <w:p w14:paraId="5FA89B0C"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00</w:t>
      </w:r>
      <w:r w:rsidRPr="00A405DB">
        <w:rPr>
          <w:rFonts w:ascii="Cambria" w:eastAsia="Times New Roman" w:hAnsi="Cambria" w:cs="Calibri"/>
          <w:b/>
          <w:bCs/>
          <w:color w:val="000000"/>
          <w:bdr w:val="none" w:sz="0" w:space="0" w:color="auto" w:frame="1"/>
        </w:rPr>
        <w:t>6724</w:t>
      </w:r>
      <w:r w:rsidRPr="00A405DB">
        <w:rPr>
          <w:rFonts w:ascii="Cambria" w:eastAsia="Times New Roman" w:hAnsi="Cambria" w:cs="Calibri"/>
          <w:color w:val="000000"/>
          <w:bdr w:val="none" w:sz="0" w:space="0" w:color="auto" w:frame="1"/>
        </w:rPr>
        <w:t xml:space="preserve"> -</w:t>
      </w:r>
      <w:r w:rsidRPr="00A405DB">
        <w:rPr>
          <w:rFonts w:ascii="Cambria" w:eastAsia="Times New Roman" w:hAnsi="Cambria" w:cs="Calibri"/>
          <w:color w:val="000000"/>
        </w:rPr>
        <w:t>Axpert</w:t>
      </w:r>
      <w:r w:rsidRPr="00A405DB">
        <w:rPr>
          <w:rFonts w:ascii="Cambria" w:eastAsia="Times New Roman" w:hAnsi="Cambria" w:cs="Calibri"/>
          <w:color w:val="000000"/>
          <w:bdr w:val="none" w:sz="0" w:space="0" w:color="auto" w:frame="1"/>
        </w:rPr>
        <w:t> DRC- Calculate field defined in grid DC using regvar function is not refreshing when the dependent fields are changed. Fields are displayed wrong values when we change the dependent field, but after saving the transaction the values are calculated properly. (The actual issue reported by DRC team is: A name contained a invalid character line)</w:t>
      </w:r>
    </w:p>
    <w:p w14:paraId="6250F6D8"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Note:</w:t>
      </w:r>
    </w:p>
    <w:p w14:paraId="571AB45A"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Regvar variables required to refresh dynamically based on Eval field. then Regvar field should be prefix with rvar_ with Eval field name after Eval field.</w:t>
      </w:r>
    </w:p>
    <w:p w14:paraId="3685D283" w14:textId="77777777" w:rsidR="000C2B4B" w:rsidRPr="00A405DB" w:rsidRDefault="000C2B4B" w:rsidP="00A405DB">
      <w:pPr>
        <w:shd w:val="clear" w:color="auto" w:fill="FFFFFF"/>
        <w:spacing w:line="240" w:lineRule="auto"/>
        <w:ind w:left="144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Ex.: rval_calcamount -- calcamount is the Eval expression field.</w:t>
      </w:r>
    </w:p>
    <w:p w14:paraId="46E9C20F"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Regvar expression function syntax is 'regvar(evalparamname field,datatype,evalparmvalue field)'</w:t>
      </w:r>
    </w:p>
    <w:p w14:paraId="10C68475" w14:textId="77777777" w:rsidR="000C2B4B" w:rsidRPr="00A405DB" w:rsidRDefault="000C2B4B" w:rsidP="00A405DB">
      <w:pPr>
        <w:shd w:val="clear" w:color="auto" w:fill="FFFFFF"/>
        <w:spacing w:line="240" w:lineRule="auto"/>
        <w:ind w:left="144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Ex.: regvar(EvalPName,{n/c/d},EvalPValue)</w:t>
      </w:r>
    </w:p>
    <w:p w14:paraId="2AD4292A"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11220</w:t>
      </w:r>
      <w:r w:rsidRPr="00A405DB">
        <w:rPr>
          <w:rFonts w:ascii="Cambria" w:eastAsia="Times New Roman" w:hAnsi="Cambria" w:cs="Calibri"/>
          <w:color w:val="000000"/>
          <w:bdr w:val="none" w:sz="0" w:space="0" w:color="auto" w:frame="1"/>
        </w:rPr>
        <w:t xml:space="preserve"> -</w:t>
      </w:r>
      <w:r w:rsidRPr="00A405DB">
        <w:rPr>
          <w:rFonts w:ascii="Cambria" w:eastAsia="Times New Roman" w:hAnsi="Cambria" w:cs="Calibri"/>
          <w:color w:val="000000"/>
        </w:rPr>
        <w:t>Axpert</w:t>
      </w:r>
      <w:r w:rsidRPr="00A405DB">
        <w:rPr>
          <w:rFonts w:ascii="Cambria" w:eastAsia="Times New Roman" w:hAnsi="Cambria" w:cs="Calibri"/>
          <w:color w:val="000000"/>
          <w:bdr w:val="none" w:sz="0" w:space="0" w:color="auto" w:frame="1"/>
        </w:rPr>
        <w:t> DRC- Issue description: After customers export data from the TStruct grid, the captions are not visible in the Excel sheet. we checked this scenario in our dev and local instance, it comes with header ID but no caption.</w:t>
      </w:r>
    </w:p>
    <w:p w14:paraId="283BEDA0"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11230</w:t>
      </w:r>
      <w:r w:rsidRPr="00A405DB">
        <w:rPr>
          <w:rFonts w:ascii="Cambria" w:eastAsia="Times New Roman" w:hAnsi="Cambria" w:cs="Calibri"/>
          <w:color w:val="000000"/>
          <w:bdr w:val="none" w:sz="0" w:space="0" w:color="auto" w:frame="1"/>
        </w:rPr>
        <w:t xml:space="preserve"> -</w:t>
      </w:r>
      <w:r w:rsidRPr="00A405DB">
        <w:rPr>
          <w:rFonts w:ascii="Cambria" w:eastAsia="Times New Roman" w:hAnsi="Cambria" w:cs="Calibri"/>
          <w:color w:val="000000"/>
        </w:rPr>
        <w:t>Axpert</w:t>
      </w:r>
      <w:r w:rsidRPr="00A405DB">
        <w:rPr>
          <w:rFonts w:ascii="Cambria" w:eastAsia="Times New Roman" w:hAnsi="Cambria" w:cs="Calibri"/>
          <w:color w:val="000000"/>
          <w:bdr w:val="none" w:sz="0" w:space="0" w:color="auto" w:frame="1"/>
        </w:rPr>
        <w:t> DRC- The customer currently experiencing an issue with the iView interface, where the available bond value (field name: "avlbond") is not updating as expected after new entries are made. We have written available bond query inside parameter. Whenever a new entry is made it should change the available bond value. In the desktop and older </w:t>
      </w:r>
      <w:r w:rsidRPr="00A405DB">
        <w:rPr>
          <w:rFonts w:ascii="Cambria" w:eastAsia="Times New Roman" w:hAnsi="Cambria" w:cs="Calibri"/>
          <w:color w:val="000000"/>
        </w:rPr>
        <w:t>web</w:t>
      </w:r>
      <w:r w:rsidRPr="00A405DB">
        <w:rPr>
          <w:rFonts w:ascii="Cambria" w:eastAsia="Times New Roman" w:hAnsi="Cambria" w:cs="Calibri"/>
          <w:color w:val="000000"/>
          <w:bdr w:val="none" w:sz="0" w:space="0" w:color="auto" w:frame="1"/>
        </w:rPr>
        <w:t> version is working correctly.Even after logging out and logging in again it is not refreshing.</w:t>
      </w:r>
    </w:p>
    <w:p w14:paraId="1E17E3E6"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11231</w:t>
      </w:r>
      <w:r w:rsidRPr="00A405DB">
        <w:rPr>
          <w:rFonts w:ascii="Cambria" w:eastAsia="Times New Roman" w:hAnsi="Cambria" w:cs="Calibri"/>
          <w:color w:val="000000"/>
          <w:bdr w:val="none" w:sz="0" w:space="0" w:color="auto" w:frame="1"/>
        </w:rPr>
        <w:t xml:space="preserve"> -Dilmah- Issue in Total quantity expression: On change of grid dc field total expression not working properly in non grid field</w:t>
      </w:r>
    </w:p>
    <w:p w14:paraId="158EC10E"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11197</w:t>
      </w:r>
      <w:r w:rsidRPr="00A405DB">
        <w:rPr>
          <w:rFonts w:ascii="Cambria" w:eastAsia="Times New Roman" w:hAnsi="Cambria" w:cs="Calibri"/>
          <w:color w:val="000000"/>
          <w:bdr w:val="none" w:sz="0" w:space="0" w:color="auto" w:frame="1"/>
        </w:rPr>
        <w:t xml:space="preserve"> -Zishta- Description: FormatAmount() Function is not working as expected</w:t>
      </w:r>
    </w:p>
    <w:p w14:paraId="2090E90A"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11178</w:t>
      </w:r>
      <w:r w:rsidRPr="00A405DB">
        <w:rPr>
          <w:rFonts w:ascii="Cambria" w:eastAsia="Times New Roman" w:hAnsi="Cambria" w:cs="Calibri"/>
          <w:color w:val="000000"/>
          <w:bdr w:val="none" w:sz="0" w:space="0" w:color="auto" w:frame="1"/>
        </w:rPr>
        <w:t xml:space="preserve"> -Zishta- Form tab order is not working based field tab order.</w:t>
      </w:r>
    </w:p>
    <w:p w14:paraId="7248EBE3"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11201</w:t>
      </w:r>
      <w:r w:rsidRPr="00A405DB">
        <w:rPr>
          <w:rFonts w:ascii="Cambria" w:eastAsia="Times New Roman" w:hAnsi="Cambria" w:cs="Calibri"/>
          <w:color w:val="000000"/>
          <w:bdr w:val="none" w:sz="0" w:space="0" w:color="auto" w:frame="1"/>
        </w:rPr>
        <w:t xml:space="preserve"> -Zishta- RUNTIME-In Display Details, non grid field values are not reflecting in grid field(on focus) when used display details property</w:t>
      </w:r>
    </w:p>
    <w:p w14:paraId="728E59B3"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11202</w:t>
      </w:r>
      <w:r w:rsidRPr="00A405DB">
        <w:rPr>
          <w:rFonts w:ascii="Cambria" w:eastAsia="Times New Roman" w:hAnsi="Cambria" w:cs="Calibri"/>
          <w:color w:val="000000"/>
          <w:bdr w:val="none" w:sz="0" w:space="0" w:color="auto" w:frame="1"/>
        </w:rPr>
        <w:t xml:space="preserve"> -Zishta- Requirement: In the RUNTIME environment, the "Details" keyword needs to be removed</w:t>
      </w:r>
    </w:p>
    <w:p w14:paraId="5A141A24"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11197</w:t>
      </w:r>
      <w:r w:rsidRPr="00A405DB">
        <w:rPr>
          <w:rFonts w:ascii="Cambria" w:eastAsia="Times New Roman" w:hAnsi="Cambria" w:cs="Calibri"/>
          <w:color w:val="000000"/>
          <w:bdr w:val="none" w:sz="0" w:space="0" w:color="auto" w:frame="1"/>
        </w:rPr>
        <w:t xml:space="preserve"> -Zishta- Description: FormateAmount() Function is not working as expected</w:t>
      </w:r>
    </w:p>
    <w:p w14:paraId="503BC97E"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lastRenderedPageBreak/>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11194</w:t>
      </w:r>
      <w:r w:rsidRPr="00A405DB">
        <w:rPr>
          <w:rFonts w:ascii="Cambria" w:eastAsia="Times New Roman" w:hAnsi="Cambria" w:cs="Calibri"/>
          <w:color w:val="000000"/>
          <w:bdr w:val="none" w:sz="0" w:space="0" w:color="auto" w:frame="1"/>
        </w:rPr>
        <w:t xml:space="preserve"> -Zishta- Requirement - User Required Highlight On Row Selection in iView.</w:t>
      </w:r>
    </w:p>
    <w:p w14:paraId="20ADCEA0"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11178</w:t>
      </w:r>
      <w:r w:rsidRPr="00A405DB">
        <w:rPr>
          <w:rFonts w:ascii="Cambria" w:eastAsia="Times New Roman" w:hAnsi="Cambria" w:cs="Calibri"/>
          <w:color w:val="000000"/>
          <w:bdr w:val="none" w:sz="0" w:space="0" w:color="auto" w:frame="1"/>
        </w:rPr>
        <w:t xml:space="preserve"> -Zishta- Form tab order is not working based field tab order.</w:t>
      </w:r>
    </w:p>
    <w:p w14:paraId="46DCA086"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11222</w:t>
      </w:r>
      <w:r w:rsidRPr="00A405DB">
        <w:rPr>
          <w:rFonts w:ascii="Cambria" w:eastAsia="Times New Roman" w:hAnsi="Cambria" w:cs="Calibri"/>
          <w:color w:val="000000"/>
          <w:bdr w:val="none" w:sz="0" w:space="0" w:color="auto" w:frame="1"/>
        </w:rPr>
        <w:t xml:space="preserve"> -QA- Issue Description : Copy option is not working for iview parameters.</w:t>
      </w:r>
    </w:p>
    <w:p w14:paraId="19070AB3"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11232</w:t>
      </w:r>
      <w:r w:rsidRPr="00A405DB">
        <w:rPr>
          <w:rFonts w:ascii="Cambria" w:eastAsia="Times New Roman" w:hAnsi="Cambria" w:cs="Calibri"/>
          <w:color w:val="000000"/>
          <w:bdr w:val="none" w:sz="0" w:space="0" w:color="auto" w:frame="1"/>
        </w:rPr>
        <w:t xml:space="preserve"> -QA- Config page: Added file server map username and password in File upload / download tab section in config page.</w:t>
      </w:r>
    </w:p>
    <w:p w14:paraId="3E323C96"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11175</w:t>
      </w:r>
      <w:r w:rsidRPr="00A405DB">
        <w:rPr>
          <w:rFonts w:ascii="Cambria" w:eastAsia="Times New Roman" w:hAnsi="Cambria" w:cs="Calibri"/>
          <w:color w:val="000000"/>
          <w:bdr w:val="none" w:sz="0" w:space="0" w:color="auto" w:frame="1"/>
        </w:rPr>
        <w:t xml:space="preserve"> -QA- Issue Description:Rule - Based on criteria Form controls are not working as per expected in runtime</w:t>
      </w:r>
    </w:p>
    <w:p w14:paraId="284B0BE1"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11137</w:t>
      </w:r>
      <w:r w:rsidRPr="00A405DB">
        <w:rPr>
          <w:rFonts w:ascii="Cambria" w:eastAsia="Times New Roman" w:hAnsi="Cambria" w:cs="Calibri"/>
          <w:color w:val="000000"/>
          <w:bdr w:val="none" w:sz="0" w:space="0" w:color="auto" w:frame="1"/>
        </w:rPr>
        <w:t xml:space="preserve"> -QA- Product Issue : User is unable to copy the selected lov from select fld.</w:t>
      </w:r>
    </w:p>
    <w:p w14:paraId="621371DB"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11205 -</w:t>
      </w:r>
      <w:r w:rsidRPr="00A405DB">
        <w:rPr>
          <w:rFonts w:ascii="Cambria" w:eastAsia="Times New Roman" w:hAnsi="Cambria" w:cs="Calibri"/>
          <w:color w:val="000000"/>
          <w:bdr w:val="none" w:sz="0" w:space="0" w:color="auto" w:frame="1"/>
        </w:rPr>
        <w:t>QA- Requirement : In Tstruct,The user requires an option to navigate HTML page with Display Details.</w:t>
      </w:r>
    </w:p>
    <w:p w14:paraId="1F03C477"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Note:</w:t>
      </w:r>
    </w:p>
    <w:p w14:paraId="6E94BDE7"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Display details hyperlink syntax</w:t>
      </w:r>
    </w:p>
    <w:p w14:paraId="5B463B5B"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tstruct: &lt;h&gt;type=t,name=transid&lt;/h&gt;</w:t>
      </w:r>
    </w:p>
    <w:p w14:paraId="305FF664"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Iview:&lt;h&gt;type=i,name=iview name&lt;/h&gt;</w:t>
      </w:r>
    </w:p>
    <w:p w14:paraId="6C7C161E" w14:textId="77777777" w:rsidR="000C2B4B" w:rsidRPr="00A405DB" w:rsidRDefault="000C2B4B" w:rsidP="00A405DB">
      <w:pPr>
        <w:shd w:val="clear" w:color="auto" w:fill="FFFFFF"/>
        <w:spacing w:line="240" w:lineRule="auto"/>
        <w:ind w:left="720"/>
        <w:rPr>
          <w:rFonts w:ascii="Cambria" w:eastAsia="Times New Roman" w:hAnsi="Cambria" w:cs="Calibri"/>
          <w:color w:val="000000"/>
          <w:sz w:val="24"/>
          <w:szCs w:val="24"/>
        </w:rPr>
      </w:pPr>
      <w:r w:rsidRPr="00A405DB">
        <w:rPr>
          <w:rFonts w:ascii="Cambria" w:eastAsia="Times New Roman" w:hAnsi="Cambria" w:cs="Calibri"/>
          <w:color w:val="000000"/>
          <w:bdr w:val="none" w:sz="0" w:space="0" w:color="auto" w:frame="1"/>
        </w:rPr>
        <w:t>Html Page:&lt;h&gt;type=hp,name=html PageId&lt;/h&gt;</w:t>
      </w:r>
    </w:p>
    <w:p w14:paraId="6F697B26" w14:textId="77777777"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11203</w:t>
      </w:r>
      <w:r w:rsidRPr="00A405DB">
        <w:rPr>
          <w:rFonts w:ascii="Cambria" w:eastAsia="Times New Roman" w:hAnsi="Cambria" w:cs="Calibri"/>
          <w:color w:val="000000"/>
          <w:bdr w:val="none" w:sz="0" w:space="0" w:color="auto" w:frame="1"/>
        </w:rPr>
        <w:t xml:space="preserve"> -QA- Description: In Periodic Notification, When the user provides Navigation parameters with Load, the record is not loaded in Runtime, On clicking the notification in Active List.</w:t>
      </w:r>
    </w:p>
    <w:p w14:paraId="56461713" w14:textId="2391DA55" w:rsidR="000C2B4B" w:rsidRPr="00A405DB" w:rsidRDefault="000C2B4B" w:rsidP="00A405DB">
      <w:pPr>
        <w:shd w:val="clear" w:color="auto" w:fill="FFFFFF"/>
        <w:spacing w:line="240" w:lineRule="auto"/>
        <w:rPr>
          <w:rFonts w:ascii="Cambria" w:eastAsia="Times New Roman" w:hAnsi="Cambria" w:cs="Calibri"/>
          <w:color w:val="000000"/>
          <w:sz w:val="24"/>
          <w:szCs w:val="24"/>
        </w:rPr>
      </w:pPr>
      <w:r w:rsidRPr="00A405DB">
        <w:rPr>
          <w:rFonts w:ascii="Cambria" w:eastAsia="Times New Roman" w:hAnsi="Cambria" w:cs="Calibri"/>
          <w:b/>
          <w:bCs/>
          <w:color w:val="000000"/>
          <w:bdr w:val="none" w:sz="0" w:space="0" w:color="auto" w:frame="1"/>
        </w:rPr>
        <w:t>Task ID-</w:t>
      </w:r>
      <w:r w:rsidRPr="00A405DB">
        <w:rPr>
          <w:rFonts w:ascii="Cambria" w:eastAsia="Times New Roman" w:hAnsi="Cambria" w:cs="Calibri"/>
          <w:b/>
          <w:bCs/>
          <w:color w:val="000000"/>
        </w:rPr>
        <w:t>0</w:t>
      </w:r>
      <w:r w:rsidRPr="00A405DB">
        <w:rPr>
          <w:rFonts w:ascii="Cambria" w:eastAsia="Times New Roman" w:hAnsi="Cambria" w:cs="Calibri"/>
          <w:b/>
          <w:bCs/>
          <w:color w:val="000000"/>
          <w:bdr w:val="none" w:sz="0" w:space="0" w:color="auto" w:frame="1"/>
        </w:rPr>
        <w:t>11027</w:t>
      </w:r>
      <w:r w:rsidRPr="00A405DB">
        <w:rPr>
          <w:rFonts w:ascii="Cambria" w:eastAsia="Times New Roman" w:hAnsi="Cambria" w:cs="Calibri"/>
          <w:color w:val="000000"/>
          <w:bdr w:val="none" w:sz="0" w:space="0" w:color="auto" w:frame="1"/>
        </w:rPr>
        <w:t xml:space="preserve"> -QA- When a user pushes record details from the source Tstruct to the Target Tstruct using SQL Post functionality through a user-defined action script button or </w:t>
      </w:r>
      <w:r w:rsidRPr="00A405DB">
        <w:rPr>
          <w:rFonts w:ascii="Cambria" w:eastAsia="Times New Roman" w:hAnsi="Cambria" w:cs="Calibri"/>
          <w:color w:val="000000"/>
        </w:rPr>
        <w:t>Axpert</w:t>
      </w:r>
      <w:r w:rsidRPr="00A405DB">
        <w:rPr>
          <w:rFonts w:ascii="Cambria" w:eastAsia="Times New Roman" w:hAnsi="Cambria" w:cs="Calibri"/>
          <w:color w:val="000000"/>
          <w:bdr w:val="none" w:sz="0" w:space="0" w:color="auto" w:frame="1"/>
        </w:rPr>
        <w:t> Jobs, messages were not pushed to the Notification Queue.</w:t>
      </w:r>
    </w:p>
    <w:p w14:paraId="59F02199" w14:textId="77777777" w:rsidR="000C2B4B" w:rsidRPr="00A405DB" w:rsidRDefault="000C2B4B" w:rsidP="000C2B4B">
      <w:pPr>
        <w:shd w:val="clear" w:color="auto" w:fill="FFFFFF"/>
        <w:spacing w:after="0" w:line="240" w:lineRule="auto"/>
        <w:rPr>
          <w:rFonts w:ascii="Calibri" w:eastAsia="Times New Roman" w:hAnsi="Calibri" w:cs="Calibri"/>
          <w:color w:val="EE0000"/>
          <w:sz w:val="24"/>
          <w:szCs w:val="24"/>
        </w:rPr>
      </w:pPr>
      <w:r w:rsidRPr="00A405DB">
        <w:rPr>
          <w:rFonts w:ascii="Calibri" w:eastAsia="Times New Roman" w:hAnsi="Calibri" w:cs="Calibri"/>
          <w:b/>
          <w:color w:val="EE0000"/>
          <w:sz w:val="24"/>
          <w:szCs w:val="24"/>
        </w:rPr>
        <w:t>Axpert Web 11.3.1.0_release10:</w:t>
      </w:r>
    </w:p>
    <w:p w14:paraId="6C45C16C" w14:textId="77777777" w:rsidR="000C2B4B" w:rsidRPr="009A5FFD" w:rsidRDefault="000C2B4B" w:rsidP="000C2B4B">
      <w:pPr>
        <w:shd w:val="clear" w:color="auto" w:fill="FFFFFF"/>
        <w:spacing w:after="0" w:line="240" w:lineRule="auto"/>
        <w:rPr>
          <w:rFonts w:ascii="Calibri" w:eastAsia="Times New Roman" w:hAnsi="Calibri" w:cs="Calibri"/>
          <w:b/>
          <w:color w:val="548DD4" w:themeColor="text2" w:themeTint="99"/>
          <w:sz w:val="28"/>
          <w:szCs w:val="24"/>
          <w:u w:val="single"/>
        </w:rPr>
      </w:pPr>
    </w:p>
    <w:p w14:paraId="4B1A3A14" w14:textId="77777777" w:rsidR="000C2B4B" w:rsidRPr="00A405DB" w:rsidRDefault="000C2B4B" w:rsidP="00A405DB">
      <w:pPr>
        <w:spacing w:line="240" w:lineRule="auto"/>
        <w:rPr>
          <w:rFonts w:cstheme="minorHAnsi"/>
        </w:rPr>
      </w:pPr>
      <w:r w:rsidRPr="00A405DB">
        <w:rPr>
          <w:rFonts w:cstheme="minorHAnsi"/>
          <w:b/>
          <w:bCs/>
        </w:rPr>
        <w:t>Task ID-011272</w:t>
      </w:r>
      <w:r w:rsidRPr="00A405DB">
        <w:rPr>
          <w:rFonts w:cstheme="minorHAnsi"/>
        </w:rPr>
        <w:t xml:space="preserve"> -- Iview Export enhancements: Iview export to Excel has been moved to backend process through ARM if the iview displayed records more than page size. In this case a message 'Your request to export data is submitted successfully. You will be notified once the file is ready.' will be displayed to the user.</w:t>
      </w:r>
    </w:p>
    <w:p w14:paraId="4832F632" w14:textId="77777777" w:rsidR="000C2B4B" w:rsidRPr="00A405DB" w:rsidRDefault="000C2B4B" w:rsidP="00A405DB">
      <w:pPr>
        <w:pStyle w:val="ListParagraph"/>
        <w:spacing w:line="240" w:lineRule="auto"/>
        <w:rPr>
          <w:rFonts w:cstheme="minorHAnsi"/>
        </w:rPr>
      </w:pPr>
      <w:r w:rsidRPr="00A405DB">
        <w:rPr>
          <w:rFonts w:cstheme="minorHAnsi"/>
        </w:rPr>
        <w:t>Note: ARM setup is mandatory to export iview data to Excel for the high-volume reports. Please follow ARMExportService doc provided along with ARMExportServer API.</w:t>
      </w:r>
    </w:p>
    <w:p w14:paraId="661BA957" w14:textId="77777777" w:rsidR="000C2B4B" w:rsidRPr="00A405DB" w:rsidRDefault="000C2B4B" w:rsidP="00A405DB">
      <w:pPr>
        <w:pStyle w:val="ListParagraph"/>
        <w:spacing w:line="240" w:lineRule="auto"/>
        <w:rPr>
          <w:rFonts w:cstheme="minorHAnsi"/>
        </w:rPr>
      </w:pPr>
      <w:r w:rsidRPr="00A405DB">
        <w:rPr>
          <w:rFonts w:cstheme="minorHAnsi"/>
        </w:rPr>
        <w:t>Iview export to Word has been introduced</w:t>
      </w:r>
    </w:p>
    <w:p w14:paraId="4E3C4BE4" w14:textId="77777777" w:rsidR="000C2B4B" w:rsidRPr="00A405DB" w:rsidRDefault="000C2B4B" w:rsidP="00A405DB">
      <w:pPr>
        <w:pStyle w:val="ListParagraph"/>
        <w:spacing w:line="240" w:lineRule="auto"/>
        <w:rPr>
          <w:rFonts w:cstheme="minorHAnsi"/>
        </w:rPr>
      </w:pPr>
      <w:r w:rsidRPr="00A405DB">
        <w:rPr>
          <w:rFonts w:cstheme="minorHAnsi"/>
        </w:rPr>
        <w:t>Note: DOP project requirement</w:t>
      </w:r>
    </w:p>
    <w:p w14:paraId="7A384922" w14:textId="77777777" w:rsidR="000C2B4B" w:rsidRPr="00A405DB" w:rsidRDefault="000C2B4B" w:rsidP="00A405DB">
      <w:pPr>
        <w:spacing w:line="240" w:lineRule="auto"/>
        <w:rPr>
          <w:rFonts w:cstheme="minorHAnsi"/>
        </w:rPr>
      </w:pPr>
      <w:r w:rsidRPr="00A405DB">
        <w:rPr>
          <w:rFonts w:cstheme="minorHAnsi"/>
          <w:b/>
          <w:bCs/>
        </w:rPr>
        <w:t>Task ID-011273</w:t>
      </w:r>
      <w:r w:rsidRPr="00A405DB">
        <w:rPr>
          <w:rFonts w:cstheme="minorHAnsi"/>
        </w:rPr>
        <w:t xml:space="preserve"> -- MOE Select from API changed to take API URL from run schema instated of Structure XML. Existing structures needs to resaved to get API RUL from rum schema other wise API URL will take from structure XML only as per the existing functionality. </w:t>
      </w:r>
    </w:p>
    <w:p w14:paraId="5C5A9F5A" w14:textId="77777777" w:rsidR="000C2B4B" w:rsidRPr="00A405DB" w:rsidRDefault="000C2B4B" w:rsidP="00A405DB">
      <w:pPr>
        <w:spacing w:line="240" w:lineRule="auto"/>
        <w:rPr>
          <w:rFonts w:cstheme="minorHAnsi"/>
        </w:rPr>
      </w:pPr>
      <w:r w:rsidRPr="00A405DB">
        <w:rPr>
          <w:rFonts w:cstheme="minorHAnsi"/>
          <w:b/>
          <w:bCs/>
        </w:rPr>
        <w:lastRenderedPageBreak/>
        <w:t>Task ID-011261</w:t>
      </w:r>
      <w:r w:rsidRPr="00A405DB">
        <w:rPr>
          <w:rFonts w:cstheme="minorHAnsi"/>
        </w:rPr>
        <w:t xml:space="preserve"> -Payazzure- Description - In Grid Multiselect Advance Search is listing nongrid Dropdown field values.</w:t>
      </w:r>
    </w:p>
    <w:p w14:paraId="1BA01F3B" w14:textId="77777777" w:rsidR="000C2B4B" w:rsidRPr="00A405DB" w:rsidRDefault="000C2B4B" w:rsidP="00A405DB">
      <w:pPr>
        <w:spacing w:line="240" w:lineRule="auto"/>
        <w:rPr>
          <w:rFonts w:cstheme="minorHAnsi"/>
        </w:rPr>
      </w:pPr>
      <w:r w:rsidRPr="00A405DB">
        <w:rPr>
          <w:rFonts w:cstheme="minorHAnsi"/>
          <w:b/>
          <w:bCs/>
        </w:rPr>
        <w:t>Task ID-011265</w:t>
      </w:r>
      <w:r w:rsidRPr="00A405DB">
        <w:rPr>
          <w:rFonts w:cstheme="minorHAnsi"/>
        </w:rPr>
        <w:t xml:space="preserve"> -Payazzure- Description - Processid is not Refreshing When user Open Form from Menu or Global Search </w:t>
      </w:r>
    </w:p>
    <w:p w14:paraId="68DAE49C" w14:textId="77777777" w:rsidR="000C2B4B" w:rsidRPr="00A405DB" w:rsidRDefault="000C2B4B" w:rsidP="00A405DB">
      <w:pPr>
        <w:pStyle w:val="ListParagraph"/>
        <w:spacing w:line="240" w:lineRule="auto"/>
        <w:rPr>
          <w:rFonts w:cstheme="minorHAnsi"/>
        </w:rPr>
      </w:pPr>
      <w:r w:rsidRPr="00A405DB">
        <w:rPr>
          <w:rFonts w:cstheme="minorHAnsi"/>
        </w:rPr>
        <w:t xml:space="preserve">Note - When User Click on NEW/Reload Button then Processid is updating </w:t>
      </w:r>
    </w:p>
    <w:p w14:paraId="30812E22" w14:textId="77777777" w:rsidR="000C2B4B" w:rsidRPr="00A405DB" w:rsidRDefault="000C2B4B" w:rsidP="00A405DB">
      <w:pPr>
        <w:spacing w:line="240" w:lineRule="auto"/>
        <w:rPr>
          <w:rFonts w:cstheme="minorHAnsi"/>
        </w:rPr>
      </w:pPr>
      <w:r w:rsidRPr="00A405DB">
        <w:rPr>
          <w:rFonts w:cstheme="minorHAnsi"/>
          <w:b/>
          <w:bCs/>
        </w:rPr>
        <w:t>Task ID-011241</w:t>
      </w:r>
      <w:r w:rsidRPr="00A405DB">
        <w:rPr>
          <w:rFonts w:cstheme="minorHAnsi"/>
        </w:rPr>
        <w:t xml:space="preserve"> -Payazzure- AxHideControl is not working in tabbed dc. For ex: Hide/Unhide of fields are not happened in tabbed dc.</w:t>
      </w:r>
    </w:p>
    <w:p w14:paraId="66D392AF" w14:textId="77777777" w:rsidR="000C2B4B" w:rsidRPr="00A405DB" w:rsidRDefault="000C2B4B" w:rsidP="00A405DB">
      <w:pPr>
        <w:spacing w:line="240" w:lineRule="auto"/>
        <w:rPr>
          <w:rFonts w:cstheme="minorHAnsi"/>
        </w:rPr>
      </w:pPr>
      <w:r w:rsidRPr="00A405DB">
        <w:rPr>
          <w:rFonts w:cstheme="minorHAnsi"/>
        </w:rPr>
        <w:t>Task ID-011258 -CMIS- Issue Description: Security Audit for CMIS application Rajasthan Govt. Project. Please find the attached issues document</w:t>
      </w:r>
    </w:p>
    <w:p w14:paraId="5DAF3696" w14:textId="128655CF" w:rsidR="000C2B4B" w:rsidRPr="00A405DB" w:rsidRDefault="000C2B4B" w:rsidP="00A405DB">
      <w:pPr>
        <w:spacing w:line="240" w:lineRule="auto"/>
        <w:ind w:left="360"/>
        <w:rPr>
          <w:rFonts w:cstheme="minorHAnsi"/>
        </w:rPr>
      </w:pPr>
      <w:r w:rsidRPr="00A405DB">
        <w:rPr>
          <w:rFonts w:cstheme="minorHAnsi"/>
        </w:rPr>
        <w:t>○ Point #1: Http-Secure Flag Not Set: When a cookie is set with the HttpSecure flag, it instructs the browser that the cookie can only be accessed by the server and not by client-side scripts. This is an important security protection for session cookies</w:t>
      </w:r>
    </w:p>
    <w:p w14:paraId="25CE11BA" w14:textId="77777777" w:rsidR="000C2B4B" w:rsidRPr="00A405DB" w:rsidRDefault="000C2B4B" w:rsidP="00A405DB">
      <w:pPr>
        <w:pStyle w:val="ListParagraph"/>
        <w:spacing w:line="240" w:lineRule="auto"/>
        <w:ind w:left="360"/>
        <w:rPr>
          <w:rFonts w:cstheme="minorHAnsi"/>
        </w:rPr>
      </w:pPr>
      <w:r w:rsidRPr="00A405DB">
        <w:rPr>
          <w:rFonts w:cstheme="minorHAnsi"/>
        </w:rPr>
        <w:t>Note: This httpCookies "&lt;httpCookies httpOnlyCookies="true" /&gt;" by default enabled in product web.config file. If "Http-Secure Flag Not Set" flag is not set, the key "&lt;httpCookies httpOnlyCookies="true" /&gt; in web.config needs to be commented out and the key "&lt;httpCookies httpOnlyCookies="true" requireSSL="true" /&gt;" needs to be uncommented.</w:t>
      </w:r>
    </w:p>
    <w:p w14:paraId="6D8AE25C" w14:textId="77777777" w:rsidR="000C2B4B" w:rsidRPr="00A405DB" w:rsidRDefault="000C2B4B" w:rsidP="00A405DB">
      <w:pPr>
        <w:pStyle w:val="ListParagraph"/>
        <w:spacing w:line="240" w:lineRule="auto"/>
        <w:ind w:left="360"/>
        <w:rPr>
          <w:rFonts w:cstheme="minorHAnsi"/>
        </w:rPr>
      </w:pPr>
      <w:r w:rsidRPr="00A405DB">
        <w:rPr>
          <w:rFonts w:cstheme="minorHAnsi"/>
        </w:rPr>
        <w:t>Point #2: OPTIONS Method Enable: Disable unnecessary allowed (TRACE, OPTIONS, DELETE, PUT, PATCH, HEAD) methods in the application.</w:t>
      </w:r>
    </w:p>
    <w:p w14:paraId="041AE2CE" w14:textId="77777777" w:rsidR="000C2B4B" w:rsidRPr="00A405DB" w:rsidRDefault="000C2B4B" w:rsidP="00A405DB">
      <w:pPr>
        <w:spacing w:line="240" w:lineRule="auto"/>
        <w:ind w:left="720"/>
        <w:rPr>
          <w:rFonts w:cstheme="minorHAnsi"/>
        </w:rPr>
      </w:pPr>
      <w:r w:rsidRPr="00A405DB">
        <w:rPr>
          <w:rFonts w:cstheme="minorHAnsi"/>
        </w:rPr>
        <w:t xml:space="preserve"> Note: Below security code needs to be add under security tab in web.config file.</w:t>
      </w:r>
    </w:p>
    <w:p w14:paraId="167BA439" w14:textId="77777777" w:rsidR="000C2B4B" w:rsidRPr="00A405DB" w:rsidRDefault="000C2B4B" w:rsidP="00A405DB">
      <w:pPr>
        <w:spacing w:line="240" w:lineRule="auto"/>
        <w:ind w:left="720"/>
        <w:rPr>
          <w:rFonts w:cstheme="minorHAnsi"/>
        </w:rPr>
      </w:pPr>
      <w:r w:rsidRPr="00A405DB">
        <w:rPr>
          <w:rFonts w:cstheme="minorHAnsi"/>
        </w:rPr>
        <w:t>&lt;verbs allowUnlisted="true"&gt;</w:t>
      </w:r>
    </w:p>
    <w:p w14:paraId="2057D8B4" w14:textId="77777777" w:rsidR="000C2B4B" w:rsidRPr="00A405DB" w:rsidRDefault="000C2B4B" w:rsidP="00A405DB">
      <w:pPr>
        <w:spacing w:line="240" w:lineRule="auto"/>
        <w:ind w:left="720"/>
        <w:rPr>
          <w:rFonts w:cstheme="minorHAnsi"/>
        </w:rPr>
      </w:pPr>
      <w:r w:rsidRPr="00A405DB">
        <w:rPr>
          <w:rFonts w:cstheme="minorHAnsi"/>
        </w:rPr>
        <w:t xml:space="preserve"> &lt;add verb="OPTIONS" allowed="false" /&gt;</w:t>
      </w:r>
    </w:p>
    <w:p w14:paraId="65213B7E" w14:textId="77777777" w:rsidR="000C2B4B" w:rsidRPr="00A405DB" w:rsidRDefault="000C2B4B" w:rsidP="00A405DB">
      <w:pPr>
        <w:spacing w:line="240" w:lineRule="auto"/>
        <w:ind w:left="720"/>
        <w:rPr>
          <w:rFonts w:cstheme="minorHAnsi"/>
        </w:rPr>
      </w:pPr>
      <w:r w:rsidRPr="00A405DB">
        <w:rPr>
          <w:rFonts w:cstheme="minorHAnsi"/>
        </w:rPr>
        <w:t>&lt;add verb="TRACE" allowed="false" /&gt;</w:t>
      </w:r>
    </w:p>
    <w:p w14:paraId="46F44344" w14:textId="77777777" w:rsidR="000C2B4B" w:rsidRPr="00A405DB" w:rsidRDefault="000C2B4B" w:rsidP="00A405DB">
      <w:pPr>
        <w:spacing w:line="240" w:lineRule="auto"/>
        <w:ind w:left="720"/>
        <w:rPr>
          <w:rFonts w:cstheme="minorHAnsi"/>
        </w:rPr>
      </w:pPr>
      <w:r w:rsidRPr="00A405DB">
        <w:rPr>
          <w:rFonts w:cstheme="minorHAnsi"/>
        </w:rPr>
        <w:t>&lt;add verb="HEAD" allowed="false" /&gt;</w:t>
      </w:r>
    </w:p>
    <w:p w14:paraId="23C55029" w14:textId="77777777" w:rsidR="000C2B4B" w:rsidRPr="00A405DB" w:rsidRDefault="000C2B4B" w:rsidP="00A405DB">
      <w:pPr>
        <w:spacing w:line="240" w:lineRule="auto"/>
        <w:ind w:left="720"/>
        <w:rPr>
          <w:rFonts w:cstheme="minorHAnsi"/>
        </w:rPr>
      </w:pPr>
      <w:r w:rsidRPr="00A405DB">
        <w:rPr>
          <w:rFonts w:cstheme="minorHAnsi"/>
        </w:rPr>
        <w:t>&lt;add verb="DELETE" allowed="false" /&gt;</w:t>
      </w:r>
    </w:p>
    <w:p w14:paraId="63A1012B" w14:textId="77777777" w:rsidR="000C2B4B" w:rsidRPr="00A405DB" w:rsidRDefault="000C2B4B" w:rsidP="00A405DB">
      <w:pPr>
        <w:spacing w:line="240" w:lineRule="auto"/>
        <w:ind w:left="720"/>
        <w:rPr>
          <w:rFonts w:cstheme="minorHAnsi"/>
        </w:rPr>
      </w:pPr>
      <w:r w:rsidRPr="00A405DB">
        <w:rPr>
          <w:rFonts w:cstheme="minorHAnsi"/>
        </w:rPr>
        <w:t>&lt;add verb="PUT" allowed="false" /&gt;</w:t>
      </w:r>
    </w:p>
    <w:p w14:paraId="32B6CB61" w14:textId="77777777" w:rsidR="000C2B4B" w:rsidRPr="00A405DB" w:rsidRDefault="000C2B4B" w:rsidP="00A405DB">
      <w:pPr>
        <w:spacing w:line="240" w:lineRule="auto"/>
        <w:ind w:left="720"/>
        <w:rPr>
          <w:rFonts w:cstheme="minorHAnsi"/>
        </w:rPr>
      </w:pPr>
      <w:r w:rsidRPr="00A405DB">
        <w:rPr>
          <w:rFonts w:cstheme="minorHAnsi"/>
        </w:rPr>
        <w:t>&lt;add verb="PATCH" allowed="false" /&gt;</w:t>
      </w:r>
    </w:p>
    <w:p w14:paraId="29A50C46" w14:textId="77777777" w:rsidR="000C2B4B" w:rsidRPr="00A405DB" w:rsidRDefault="000C2B4B" w:rsidP="00A405DB">
      <w:pPr>
        <w:spacing w:line="240" w:lineRule="auto"/>
        <w:ind w:left="720"/>
        <w:rPr>
          <w:rFonts w:cstheme="minorHAnsi"/>
        </w:rPr>
      </w:pPr>
      <w:r w:rsidRPr="00A405DB">
        <w:rPr>
          <w:rFonts w:cstheme="minorHAnsi"/>
        </w:rPr>
        <w:t>&lt;/verbs&gt;</w:t>
      </w:r>
    </w:p>
    <w:p w14:paraId="3BD4B092" w14:textId="77777777" w:rsidR="000C2B4B" w:rsidRPr="00A405DB" w:rsidRDefault="000C2B4B" w:rsidP="00A405DB">
      <w:pPr>
        <w:spacing w:line="240" w:lineRule="auto"/>
        <w:ind w:left="720"/>
        <w:rPr>
          <w:rFonts w:cstheme="minorHAnsi"/>
        </w:rPr>
      </w:pPr>
      <w:r w:rsidRPr="00A405DB">
        <w:rPr>
          <w:rFonts w:cstheme="minorHAnsi"/>
        </w:rPr>
        <w:t>Ex.: &lt;security&gt;</w:t>
      </w:r>
    </w:p>
    <w:p w14:paraId="6986B464" w14:textId="77777777" w:rsidR="000C2B4B" w:rsidRPr="00A405DB" w:rsidRDefault="000C2B4B" w:rsidP="00A405DB">
      <w:pPr>
        <w:spacing w:line="240" w:lineRule="auto"/>
        <w:ind w:left="720"/>
        <w:rPr>
          <w:rFonts w:cstheme="minorHAnsi"/>
        </w:rPr>
      </w:pPr>
      <w:r w:rsidRPr="00A405DB">
        <w:rPr>
          <w:rFonts w:cstheme="minorHAnsi"/>
        </w:rPr>
        <w:t>&lt;requestFiltering&gt;</w:t>
      </w:r>
    </w:p>
    <w:p w14:paraId="6FC35AFC" w14:textId="77777777" w:rsidR="000C2B4B" w:rsidRPr="00A405DB" w:rsidRDefault="000C2B4B" w:rsidP="00A405DB">
      <w:pPr>
        <w:spacing w:line="240" w:lineRule="auto"/>
        <w:ind w:left="720"/>
        <w:rPr>
          <w:rFonts w:cstheme="minorHAnsi"/>
        </w:rPr>
      </w:pPr>
      <w:r w:rsidRPr="00A405DB">
        <w:rPr>
          <w:rFonts w:cstheme="minorHAnsi"/>
        </w:rPr>
        <w:t>&lt;requestLimits maxAllowedContentLength="536870912"/&gt;</w:t>
      </w:r>
    </w:p>
    <w:p w14:paraId="34865CA6" w14:textId="77777777" w:rsidR="000C2B4B" w:rsidRPr="00A405DB" w:rsidRDefault="000C2B4B" w:rsidP="00A405DB">
      <w:pPr>
        <w:spacing w:line="240" w:lineRule="auto"/>
        <w:ind w:left="720"/>
        <w:rPr>
          <w:rFonts w:cstheme="minorHAnsi"/>
        </w:rPr>
      </w:pPr>
      <w:r w:rsidRPr="00A405DB">
        <w:rPr>
          <w:rFonts w:cstheme="minorHAnsi"/>
        </w:rPr>
        <w:t>&lt;verbs allowUnlisted="true"&gt;</w:t>
      </w:r>
    </w:p>
    <w:p w14:paraId="219D23C0" w14:textId="77777777" w:rsidR="000C2B4B" w:rsidRPr="00A405DB" w:rsidRDefault="000C2B4B" w:rsidP="00A405DB">
      <w:pPr>
        <w:spacing w:line="240" w:lineRule="auto"/>
        <w:ind w:left="720"/>
        <w:rPr>
          <w:rFonts w:cstheme="minorHAnsi"/>
        </w:rPr>
      </w:pPr>
      <w:r w:rsidRPr="00A405DB">
        <w:rPr>
          <w:rFonts w:cstheme="minorHAnsi"/>
        </w:rPr>
        <w:t>&lt;add verb="OPTIONS" allowed="false" /&gt;</w:t>
      </w:r>
    </w:p>
    <w:p w14:paraId="24712F41" w14:textId="77777777" w:rsidR="000C2B4B" w:rsidRPr="00A405DB" w:rsidRDefault="000C2B4B" w:rsidP="00A405DB">
      <w:pPr>
        <w:spacing w:line="240" w:lineRule="auto"/>
        <w:ind w:left="720"/>
        <w:rPr>
          <w:rFonts w:cstheme="minorHAnsi"/>
        </w:rPr>
      </w:pPr>
      <w:r w:rsidRPr="00A405DB">
        <w:rPr>
          <w:rFonts w:cstheme="minorHAnsi"/>
        </w:rPr>
        <w:lastRenderedPageBreak/>
        <w:t>&lt;add verb="TRACE" allowed="false" /&gt;</w:t>
      </w:r>
    </w:p>
    <w:p w14:paraId="252E946D" w14:textId="77777777" w:rsidR="000C2B4B" w:rsidRPr="00A405DB" w:rsidRDefault="000C2B4B" w:rsidP="00A405DB">
      <w:pPr>
        <w:spacing w:line="240" w:lineRule="auto"/>
        <w:ind w:left="720"/>
        <w:rPr>
          <w:rFonts w:cstheme="minorHAnsi"/>
        </w:rPr>
      </w:pPr>
      <w:r w:rsidRPr="00A405DB">
        <w:rPr>
          <w:rFonts w:cstheme="minorHAnsi"/>
        </w:rPr>
        <w:t>&lt;add verb="HEAD" allowed="false" /&gt;</w:t>
      </w:r>
    </w:p>
    <w:p w14:paraId="0700DBD7" w14:textId="77777777" w:rsidR="000C2B4B" w:rsidRPr="00A405DB" w:rsidRDefault="000C2B4B" w:rsidP="00A405DB">
      <w:pPr>
        <w:spacing w:line="240" w:lineRule="auto"/>
        <w:ind w:left="720"/>
        <w:rPr>
          <w:rFonts w:cstheme="minorHAnsi"/>
        </w:rPr>
      </w:pPr>
      <w:r w:rsidRPr="00A405DB">
        <w:rPr>
          <w:rFonts w:cstheme="minorHAnsi"/>
        </w:rPr>
        <w:t>&lt;add verb="DELETE" allowed="false" /&gt;</w:t>
      </w:r>
    </w:p>
    <w:p w14:paraId="46FE6A19" w14:textId="77777777" w:rsidR="000C2B4B" w:rsidRPr="00A405DB" w:rsidRDefault="000C2B4B" w:rsidP="00A405DB">
      <w:pPr>
        <w:spacing w:line="240" w:lineRule="auto"/>
        <w:ind w:left="720"/>
        <w:rPr>
          <w:rFonts w:cstheme="minorHAnsi"/>
        </w:rPr>
      </w:pPr>
      <w:r w:rsidRPr="00A405DB">
        <w:rPr>
          <w:rFonts w:cstheme="minorHAnsi"/>
        </w:rPr>
        <w:t>&lt;add verb="PUT" allowed="false" /&gt;</w:t>
      </w:r>
    </w:p>
    <w:p w14:paraId="29391441" w14:textId="77777777" w:rsidR="000C2B4B" w:rsidRPr="00A405DB" w:rsidRDefault="000C2B4B" w:rsidP="00A405DB">
      <w:pPr>
        <w:spacing w:line="240" w:lineRule="auto"/>
        <w:ind w:left="720"/>
        <w:rPr>
          <w:rFonts w:cstheme="minorHAnsi"/>
        </w:rPr>
      </w:pPr>
      <w:r w:rsidRPr="00A405DB">
        <w:rPr>
          <w:rFonts w:cstheme="minorHAnsi"/>
        </w:rPr>
        <w:t>&lt;add verb="PATCH" allowed="false" /&gt;</w:t>
      </w:r>
    </w:p>
    <w:p w14:paraId="0DCACCEB" w14:textId="77777777" w:rsidR="000C2B4B" w:rsidRPr="00A405DB" w:rsidRDefault="000C2B4B" w:rsidP="00A405DB">
      <w:pPr>
        <w:spacing w:line="240" w:lineRule="auto"/>
        <w:ind w:left="720"/>
        <w:rPr>
          <w:rFonts w:cstheme="minorHAnsi"/>
        </w:rPr>
      </w:pPr>
      <w:r w:rsidRPr="00A405DB">
        <w:rPr>
          <w:rFonts w:cstheme="minorHAnsi"/>
        </w:rPr>
        <w:t>&lt;/verbs&gt;</w:t>
      </w:r>
    </w:p>
    <w:p w14:paraId="38241BE7" w14:textId="77777777" w:rsidR="000C2B4B" w:rsidRPr="00A405DB" w:rsidRDefault="000C2B4B" w:rsidP="00A405DB">
      <w:pPr>
        <w:spacing w:line="240" w:lineRule="auto"/>
        <w:ind w:left="720"/>
        <w:rPr>
          <w:rFonts w:cstheme="minorHAnsi"/>
        </w:rPr>
      </w:pPr>
      <w:r w:rsidRPr="00A405DB">
        <w:rPr>
          <w:rFonts w:cstheme="minorHAnsi"/>
        </w:rPr>
        <w:t>&lt;hiddenSegments&gt;</w:t>
      </w:r>
    </w:p>
    <w:p w14:paraId="5C4F4029" w14:textId="77777777" w:rsidR="000C2B4B" w:rsidRPr="00A405DB" w:rsidRDefault="000C2B4B" w:rsidP="00A405DB">
      <w:pPr>
        <w:spacing w:line="240" w:lineRule="auto"/>
        <w:ind w:left="720"/>
        <w:rPr>
          <w:rFonts w:cstheme="minorHAnsi"/>
        </w:rPr>
      </w:pPr>
      <w:r w:rsidRPr="00A405DB">
        <w:rPr>
          <w:rFonts w:cstheme="minorHAnsi"/>
        </w:rPr>
        <w:t>&lt;add segment="node"/&gt;</w:t>
      </w:r>
    </w:p>
    <w:p w14:paraId="675D5D87" w14:textId="77777777" w:rsidR="000C2B4B" w:rsidRPr="00A405DB" w:rsidRDefault="000C2B4B" w:rsidP="00A405DB">
      <w:pPr>
        <w:spacing w:line="240" w:lineRule="auto"/>
        <w:ind w:left="720"/>
        <w:rPr>
          <w:rFonts w:cstheme="minorHAnsi"/>
        </w:rPr>
      </w:pPr>
      <w:r w:rsidRPr="00A405DB">
        <w:rPr>
          <w:rFonts w:cstheme="minorHAnsi"/>
        </w:rPr>
        <w:t xml:space="preserve">&lt;add segment="node*js"/&gt; </w:t>
      </w:r>
    </w:p>
    <w:p w14:paraId="03D9EED2" w14:textId="77777777" w:rsidR="000C2B4B" w:rsidRPr="00A405DB" w:rsidRDefault="000C2B4B" w:rsidP="00A405DB">
      <w:pPr>
        <w:spacing w:line="240" w:lineRule="auto"/>
        <w:ind w:left="720"/>
        <w:rPr>
          <w:rFonts w:cstheme="minorHAnsi"/>
        </w:rPr>
      </w:pPr>
      <w:r w:rsidRPr="00A405DB">
        <w:rPr>
          <w:rFonts w:cstheme="minorHAnsi"/>
        </w:rPr>
        <w:t>&lt;/hiddenSegments&gt;</w:t>
      </w:r>
    </w:p>
    <w:p w14:paraId="5AAB9B8B" w14:textId="77777777" w:rsidR="000C2B4B" w:rsidRPr="00A405DB" w:rsidRDefault="000C2B4B" w:rsidP="00A405DB">
      <w:pPr>
        <w:spacing w:line="240" w:lineRule="auto"/>
        <w:ind w:left="720"/>
        <w:rPr>
          <w:rFonts w:cstheme="minorHAnsi"/>
        </w:rPr>
      </w:pPr>
      <w:r w:rsidRPr="00A405DB">
        <w:rPr>
          <w:rFonts w:cstheme="minorHAnsi"/>
        </w:rPr>
        <w:t>&lt;/requestFiltering&gt;</w:t>
      </w:r>
    </w:p>
    <w:p w14:paraId="047B189D" w14:textId="77777777" w:rsidR="000C2B4B" w:rsidRPr="00A405DB" w:rsidRDefault="000C2B4B" w:rsidP="00A405DB">
      <w:pPr>
        <w:spacing w:line="240" w:lineRule="auto"/>
        <w:ind w:left="720"/>
        <w:rPr>
          <w:rFonts w:cstheme="minorHAnsi"/>
        </w:rPr>
      </w:pPr>
      <w:r w:rsidRPr="00A405DB">
        <w:rPr>
          <w:rFonts w:cstheme="minorHAnsi"/>
        </w:rPr>
        <w:t>&lt;/security&gt;</w:t>
      </w:r>
    </w:p>
    <w:p w14:paraId="016BEED8" w14:textId="77777777" w:rsidR="000C2B4B" w:rsidRPr="00A405DB" w:rsidRDefault="000C2B4B" w:rsidP="00A405DB">
      <w:pPr>
        <w:spacing w:line="240" w:lineRule="auto"/>
        <w:ind w:left="720"/>
        <w:rPr>
          <w:rFonts w:cstheme="minorHAnsi"/>
        </w:rPr>
      </w:pPr>
      <w:r w:rsidRPr="00A405DB">
        <w:rPr>
          <w:rFonts w:cstheme="minorHAnsi"/>
        </w:rPr>
        <w:t xml:space="preserve">○ Point #3: Using Known Vulnerable Component: All jQuery file versions removed. </w:t>
      </w:r>
    </w:p>
    <w:p w14:paraId="24B6839A" w14:textId="77777777" w:rsidR="000C2B4B" w:rsidRPr="00A405DB" w:rsidRDefault="000C2B4B" w:rsidP="00A405DB">
      <w:pPr>
        <w:spacing w:line="240" w:lineRule="auto"/>
        <w:ind w:left="720"/>
        <w:rPr>
          <w:rFonts w:cstheme="minorHAnsi"/>
        </w:rPr>
      </w:pPr>
      <w:r w:rsidRPr="00A405DB">
        <w:rPr>
          <w:rFonts w:cstheme="minorHAnsi"/>
        </w:rPr>
        <w:t>○  Point #4: Reflected Cross Site Scripting: handled in signin and main pages.</w:t>
      </w:r>
    </w:p>
    <w:p w14:paraId="08E36817" w14:textId="77777777" w:rsidR="000C2B4B" w:rsidRPr="00A405DB" w:rsidRDefault="000C2B4B" w:rsidP="00A405DB">
      <w:pPr>
        <w:spacing w:line="240" w:lineRule="auto"/>
        <w:rPr>
          <w:rFonts w:cstheme="minorHAnsi"/>
        </w:rPr>
      </w:pPr>
      <w:r w:rsidRPr="005207F6">
        <w:rPr>
          <w:rFonts w:cstheme="minorHAnsi"/>
          <w:b/>
          <w:bCs/>
        </w:rPr>
        <w:t>Task ID-011230</w:t>
      </w:r>
      <w:r w:rsidRPr="00A405DB">
        <w:rPr>
          <w:rFonts w:cstheme="minorHAnsi"/>
        </w:rPr>
        <w:t xml:space="preserve"> -Axpert DRC- The customer currently experiencing an issue with the iView interface, where the available bond value (field name: "avlbond") is not updating as expected after new entries are made. We have written available bond query inside parameter. Whenever a new entry is made it should change the available bond value. In the desktop and older web version is working correctly. Even after logging out and logging in again it is not refreshing.</w:t>
      </w:r>
    </w:p>
    <w:p w14:paraId="171D01BA" w14:textId="77777777" w:rsidR="000C2B4B" w:rsidRPr="00A405DB" w:rsidRDefault="000C2B4B" w:rsidP="00A405DB">
      <w:pPr>
        <w:spacing w:line="240" w:lineRule="auto"/>
        <w:rPr>
          <w:rFonts w:cstheme="minorHAnsi"/>
        </w:rPr>
      </w:pPr>
      <w:r w:rsidRPr="005207F6">
        <w:rPr>
          <w:rFonts w:cstheme="minorHAnsi"/>
          <w:b/>
          <w:bCs/>
        </w:rPr>
        <w:t>Task ID-011219</w:t>
      </w:r>
      <w:r w:rsidRPr="00A405DB">
        <w:rPr>
          <w:rFonts w:cstheme="minorHAnsi"/>
        </w:rPr>
        <w:t xml:space="preserve"> -Axpert DRC- Issue: Although the subtotal display on the web appears in black and bold, customers have expressed a desire for it to be shown in a different color for an enhanced user experience, especially when compared to the display on Axpert desktop.</w:t>
      </w:r>
    </w:p>
    <w:p w14:paraId="4ED803B7" w14:textId="77777777" w:rsidR="000C2B4B" w:rsidRPr="00A405DB" w:rsidRDefault="000C2B4B" w:rsidP="00A405DB">
      <w:pPr>
        <w:spacing w:line="240" w:lineRule="auto"/>
        <w:ind w:left="720"/>
        <w:rPr>
          <w:rFonts w:cstheme="minorHAnsi"/>
        </w:rPr>
      </w:pPr>
      <w:r w:rsidRPr="00A405DB">
        <w:rPr>
          <w:rFonts w:cstheme="minorHAnsi"/>
        </w:rPr>
        <w:t xml:space="preserve"> Note:1. Below developer option introduced to apply default axpert desktop subtotal color in web.</w:t>
      </w:r>
    </w:p>
    <w:p w14:paraId="50135C15" w14:textId="77777777" w:rsidR="000C2B4B" w:rsidRPr="00A405DB" w:rsidRDefault="000C2B4B" w:rsidP="00A405DB">
      <w:pPr>
        <w:spacing w:line="240" w:lineRule="auto"/>
        <w:ind w:left="1440"/>
        <w:rPr>
          <w:rFonts w:cstheme="minorHAnsi"/>
        </w:rPr>
      </w:pPr>
      <w:r w:rsidRPr="00A405DB">
        <w:rPr>
          <w:rFonts w:cstheme="minorHAnsi"/>
        </w:rPr>
        <w:t xml:space="preserve">           Developer option:</w:t>
      </w:r>
    </w:p>
    <w:p w14:paraId="11C076A3" w14:textId="77777777" w:rsidR="000C2B4B" w:rsidRPr="00A405DB" w:rsidRDefault="000C2B4B" w:rsidP="00A405DB">
      <w:pPr>
        <w:spacing w:line="240" w:lineRule="auto"/>
        <w:ind w:left="1440"/>
        <w:rPr>
          <w:rFonts w:cstheme="minorHAnsi"/>
        </w:rPr>
      </w:pPr>
      <w:r w:rsidRPr="00A405DB">
        <w:rPr>
          <w:rFonts w:cstheme="minorHAnsi"/>
        </w:rPr>
        <w:t xml:space="preserve">           Property: Set iview subtotal default color as Axpert desktop</w:t>
      </w:r>
    </w:p>
    <w:p w14:paraId="1F93F900" w14:textId="77777777" w:rsidR="000C2B4B" w:rsidRPr="00A405DB" w:rsidRDefault="000C2B4B" w:rsidP="00A405DB">
      <w:pPr>
        <w:spacing w:line="240" w:lineRule="auto"/>
        <w:ind w:left="1440"/>
        <w:rPr>
          <w:rFonts w:cstheme="minorHAnsi"/>
        </w:rPr>
      </w:pPr>
      <w:r w:rsidRPr="00A405DB">
        <w:rPr>
          <w:rFonts w:cstheme="minorHAnsi"/>
        </w:rPr>
        <w:t xml:space="preserve">           property Code: Set iview subtotal default color as Axpert desktop</w:t>
      </w:r>
    </w:p>
    <w:p w14:paraId="0AC427CE" w14:textId="77777777" w:rsidR="000C2B4B" w:rsidRPr="00A405DB" w:rsidRDefault="000C2B4B" w:rsidP="00A405DB">
      <w:pPr>
        <w:spacing w:line="240" w:lineRule="auto"/>
        <w:ind w:left="1440"/>
        <w:rPr>
          <w:rFonts w:cstheme="minorHAnsi"/>
        </w:rPr>
      </w:pPr>
      <w:r w:rsidRPr="00A405DB">
        <w:rPr>
          <w:rFonts w:cstheme="minorHAnsi"/>
        </w:rPr>
        <w:t xml:space="preserve">           Property Value: true/false</w:t>
      </w:r>
    </w:p>
    <w:p w14:paraId="2237C329" w14:textId="77777777" w:rsidR="000C2B4B" w:rsidRPr="00A405DB" w:rsidRDefault="000C2B4B" w:rsidP="00A405DB">
      <w:pPr>
        <w:spacing w:line="240" w:lineRule="auto"/>
        <w:ind w:left="1440"/>
        <w:rPr>
          <w:rFonts w:cstheme="minorHAnsi"/>
        </w:rPr>
      </w:pPr>
      <w:r w:rsidRPr="00A405DB">
        <w:rPr>
          <w:rFonts w:cstheme="minorHAnsi"/>
        </w:rPr>
        <w:t xml:space="preserve">           Form/Report: ALL Reports / Single Reports</w:t>
      </w:r>
    </w:p>
    <w:p w14:paraId="5046ADA5" w14:textId="77777777" w:rsidR="000C2B4B" w:rsidRPr="00A405DB" w:rsidRDefault="000C2B4B" w:rsidP="00A405DB">
      <w:pPr>
        <w:spacing w:line="240" w:lineRule="auto"/>
        <w:ind w:left="1440"/>
        <w:rPr>
          <w:rFonts w:cstheme="minorHAnsi"/>
        </w:rPr>
      </w:pPr>
      <w:r w:rsidRPr="00A405DB">
        <w:rPr>
          <w:rFonts w:cstheme="minorHAnsi"/>
        </w:rPr>
        <w:t xml:space="preserve">           User Role: All / Single role</w:t>
      </w:r>
    </w:p>
    <w:p w14:paraId="42808429" w14:textId="77777777" w:rsidR="000C2B4B" w:rsidRPr="00A405DB" w:rsidRDefault="000C2B4B" w:rsidP="00A405DB">
      <w:pPr>
        <w:spacing w:line="240" w:lineRule="auto"/>
        <w:ind w:left="720"/>
        <w:rPr>
          <w:rFonts w:cstheme="minorHAnsi"/>
        </w:rPr>
      </w:pPr>
      <w:r w:rsidRPr="00A405DB">
        <w:rPr>
          <w:rFonts w:cstheme="minorHAnsi"/>
        </w:rPr>
        <w:lastRenderedPageBreak/>
        <w:t>Below developer option introduced to apply default axpert desktop grand total color in web.</w:t>
      </w:r>
    </w:p>
    <w:p w14:paraId="575ADDFA" w14:textId="77777777" w:rsidR="000C2B4B" w:rsidRPr="00A405DB" w:rsidRDefault="000C2B4B" w:rsidP="00A405DB">
      <w:pPr>
        <w:spacing w:line="240" w:lineRule="auto"/>
        <w:ind w:left="1440"/>
        <w:rPr>
          <w:rFonts w:cstheme="minorHAnsi"/>
        </w:rPr>
      </w:pPr>
      <w:r w:rsidRPr="00A405DB">
        <w:rPr>
          <w:rFonts w:cstheme="minorHAnsi"/>
        </w:rPr>
        <w:t xml:space="preserve">           Developer option:</w:t>
      </w:r>
    </w:p>
    <w:p w14:paraId="5402ABCB" w14:textId="77777777" w:rsidR="000C2B4B" w:rsidRPr="00A405DB" w:rsidRDefault="000C2B4B" w:rsidP="00A405DB">
      <w:pPr>
        <w:spacing w:line="240" w:lineRule="auto"/>
        <w:ind w:left="1440"/>
        <w:rPr>
          <w:rFonts w:cstheme="minorHAnsi"/>
        </w:rPr>
      </w:pPr>
      <w:r w:rsidRPr="00A405DB">
        <w:rPr>
          <w:rFonts w:cstheme="minorHAnsi"/>
        </w:rPr>
        <w:t xml:space="preserve">           Property: Set iview grand total default color as Axpert desktop</w:t>
      </w:r>
    </w:p>
    <w:p w14:paraId="05855AC6" w14:textId="77777777" w:rsidR="000C2B4B" w:rsidRPr="00A405DB" w:rsidRDefault="000C2B4B" w:rsidP="00A405DB">
      <w:pPr>
        <w:spacing w:line="240" w:lineRule="auto"/>
        <w:ind w:left="1440"/>
        <w:rPr>
          <w:rFonts w:cstheme="minorHAnsi"/>
        </w:rPr>
      </w:pPr>
      <w:r w:rsidRPr="00A405DB">
        <w:rPr>
          <w:rFonts w:cstheme="minorHAnsi"/>
        </w:rPr>
        <w:t xml:space="preserve">           property Code: Set iview grand total default color as Axpert desktop</w:t>
      </w:r>
    </w:p>
    <w:p w14:paraId="67F8111B" w14:textId="77777777" w:rsidR="000C2B4B" w:rsidRPr="00A405DB" w:rsidRDefault="000C2B4B" w:rsidP="00A405DB">
      <w:pPr>
        <w:spacing w:line="240" w:lineRule="auto"/>
        <w:ind w:left="1440"/>
        <w:rPr>
          <w:rFonts w:cstheme="minorHAnsi"/>
        </w:rPr>
      </w:pPr>
      <w:r w:rsidRPr="00A405DB">
        <w:rPr>
          <w:rFonts w:cstheme="minorHAnsi"/>
        </w:rPr>
        <w:t xml:space="preserve">           Property Value: true/false</w:t>
      </w:r>
    </w:p>
    <w:p w14:paraId="32B514F9" w14:textId="77777777" w:rsidR="000C2B4B" w:rsidRPr="00A405DB" w:rsidRDefault="000C2B4B" w:rsidP="00A405DB">
      <w:pPr>
        <w:spacing w:line="240" w:lineRule="auto"/>
        <w:ind w:left="1440"/>
        <w:rPr>
          <w:rFonts w:cstheme="minorHAnsi"/>
        </w:rPr>
      </w:pPr>
      <w:r w:rsidRPr="00A405DB">
        <w:rPr>
          <w:rFonts w:cstheme="minorHAnsi"/>
        </w:rPr>
        <w:t xml:space="preserve">           Form/Report: ALL Reports / Single Reports</w:t>
      </w:r>
    </w:p>
    <w:p w14:paraId="67F257F7" w14:textId="77777777" w:rsidR="000C2B4B" w:rsidRPr="00A405DB" w:rsidRDefault="000C2B4B" w:rsidP="00A405DB">
      <w:pPr>
        <w:spacing w:line="240" w:lineRule="auto"/>
        <w:ind w:left="1440"/>
        <w:rPr>
          <w:rFonts w:cstheme="minorHAnsi"/>
        </w:rPr>
      </w:pPr>
      <w:r w:rsidRPr="00A405DB">
        <w:rPr>
          <w:rFonts w:cstheme="minorHAnsi"/>
        </w:rPr>
        <w:t xml:space="preserve">           User Role: All / Single role</w:t>
      </w:r>
    </w:p>
    <w:p w14:paraId="572591D2" w14:textId="77777777" w:rsidR="000C2B4B" w:rsidRPr="00A405DB" w:rsidRDefault="000C2B4B" w:rsidP="00A405DB">
      <w:pPr>
        <w:spacing w:line="240" w:lineRule="auto"/>
        <w:rPr>
          <w:rFonts w:cstheme="minorHAnsi"/>
        </w:rPr>
      </w:pPr>
      <w:r w:rsidRPr="005207F6">
        <w:rPr>
          <w:rFonts w:cstheme="minorHAnsi"/>
          <w:b/>
          <w:bCs/>
        </w:rPr>
        <w:t>Task ID-011275</w:t>
      </w:r>
      <w:r w:rsidRPr="00A405DB">
        <w:rPr>
          <w:rFonts w:cstheme="minorHAnsi"/>
        </w:rPr>
        <w:t xml:space="preserve"> -Zishta- Iview rowfresh is not working for the current row for the script/action if the column countians the html tags.</w:t>
      </w:r>
    </w:p>
    <w:p w14:paraId="5757FF21" w14:textId="77777777" w:rsidR="000C2B4B" w:rsidRPr="00A405DB" w:rsidRDefault="000C2B4B" w:rsidP="00A405DB">
      <w:pPr>
        <w:spacing w:line="240" w:lineRule="auto"/>
        <w:rPr>
          <w:rFonts w:cstheme="minorHAnsi"/>
        </w:rPr>
      </w:pPr>
      <w:r w:rsidRPr="00A405DB">
        <w:rPr>
          <w:rFonts w:cstheme="minorHAnsi"/>
        </w:rPr>
        <w:t>Task ID-011195 -Zishta-Requirement - User Require Iview/listview Column Freeze option In Definition Level.</w:t>
      </w:r>
    </w:p>
    <w:p w14:paraId="65E366A8" w14:textId="77777777" w:rsidR="000C2B4B" w:rsidRPr="00A405DB" w:rsidRDefault="000C2B4B" w:rsidP="00A405DB">
      <w:pPr>
        <w:spacing w:line="240" w:lineRule="auto"/>
        <w:ind w:left="1440"/>
        <w:rPr>
          <w:rFonts w:cstheme="minorHAnsi"/>
        </w:rPr>
      </w:pPr>
      <w:r w:rsidRPr="00A405DB">
        <w:rPr>
          <w:rFonts w:cstheme="minorHAnsi"/>
        </w:rPr>
        <w:t>○ Note: Apart from run time freeze column option in iviews, introduced freeze column property at column level during definition which can be used by solution developers as per the business/solution requirement.</w:t>
      </w:r>
    </w:p>
    <w:p w14:paraId="5FE63AC8" w14:textId="77777777" w:rsidR="000C2B4B" w:rsidRPr="00A405DB" w:rsidRDefault="000C2B4B" w:rsidP="00A405DB">
      <w:pPr>
        <w:spacing w:line="240" w:lineRule="auto"/>
        <w:rPr>
          <w:rFonts w:cstheme="minorHAnsi"/>
        </w:rPr>
      </w:pPr>
      <w:r w:rsidRPr="005207F6">
        <w:rPr>
          <w:rFonts w:cstheme="minorHAnsi"/>
          <w:b/>
          <w:bCs/>
        </w:rPr>
        <w:t>Task ID-011187</w:t>
      </w:r>
      <w:r w:rsidRPr="00A405DB">
        <w:rPr>
          <w:rFonts w:cstheme="minorHAnsi"/>
        </w:rPr>
        <w:t xml:space="preserve"> -Zishta- Requirement - In iView - user requires an option to Configure axrow option button position in iview Note - has to be kept anywhere, in between columns also</w:t>
      </w:r>
    </w:p>
    <w:p w14:paraId="1E69FF3F" w14:textId="77777777" w:rsidR="000C2B4B" w:rsidRPr="00A405DB" w:rsidRDefault="000C2B4B" w:rsidP="00A405DB">
      <w:pPr>
        <w:spacing w:line="240" w:lineRule="auto"/>
        <w:ind w:left="1440"/>
        <w:rPr>
          <w:rFonts w:cstheme="minorHAnsi"/>
        </w:rPr>
      </w:pPr>
      <w:r w:rsidRPr="00A405DB">
        <w:rPr>
          <w:rFonts w:cstheme="minorHAnsi"/>
        </w:rPr>
        <w:t>○ Note: A hyperlink introduced at column level definition to defined Row Options in desided columns. hyperlink will open the Row option definition form where the definition can be added as html which will be displayed as row option at run time.</w:t>
      </w:r>
    </w:p>
    <w:p w14:paraId="6371DFA3" w14:textId="77777777" w:rsidR="000C2B4B" w:rsidRPr="00A405DB" w:rsidRDefault="000C2B4B" w:rsidP="00A405DB">
      <w:pPr>
        <w:spacing w:line="240" w:lineRule="auto"/>
        <w:rPr>
          <w:rFonts w:cstheme="minorHAnsi"/>
        </w:rPr>
      </w:pPr>
      <w:r w:rsidRPr="005207F6">
        <w:rPr>
          <w:rFonts w:cstheme="minorHAnsi"/>
          <w:b/>
          <w:bCs/>
        </w:rPr>
        <w:t>Task ID-011247</w:t>
      </w:r>
      <w:r w:rsidRPr="00A405DB">
        <w:rPr>
          <w:rFonts w:cstheme="minorHAnsi"/>
        </w:rPr>
        <w:t xml:space="preserve"> -Zishta- A column level new property has been introduced for displaying the Negative values in desired financial formats(Ex.: Native value Suffice with Cr, Suffice with Db or In brackets). </w:t>
      </w:r>
    </w:p>
    <w:p w14:paraId="229D628F" w14:textId="77777777" w:rsidR="000C2B4B" w:rsidRPr="00A405DB" w:rsidRDefault="000C2B4B" w:rsidP="00A405DB">
      <w:pPr>
        <w:spacing w:line="240" w:lineRule="auto"/>
        <w:rPr>
          <w:rFonts w:cstheme="minorHAnsi"/>
        </w:rPr>
      </w:pPr>
      <w:r w:rsidRPr="005207F6">
        <w:rPr>
          <w:rFonts w:cstheme="minorHAnsi"/>
          <w:b/>
          <w:bCs/>
        </w:rPr>
        <w:t>Task ID-011236</w:t>
      </w:r>
      <w:r w:rsidRPr="00A405DB">
        <w:rPr>
          <w:rFonts w:cstheme="minorHAnsi"/>
        </w:rPr>
        <w:t xml:space="preserve"> -Zishta- SQLPost from iView - the intended functionality was not working.</w:t>
      </w:r>
    </w:p>
    <w:p w14:paraId="0ADAC279" w14:textId="77777777" w:rsidR="000C2B4B" w:rsidRPr="00A405DB" w:rsidRDefault="000C2B4B" w:rsidP="00A405DB">
      <w:pPr>
        <w:spacing w:line="240" w:lineRule="auto"/>
        <w:rPr>
          <w:rFonts w:cstheme="minorHAnsi"/>
        </w:rPr>
      </w:pPr>
      <w:r w:rsidRPr="005207F6">
        <w:rPr>
          <w:rFonts w:cstheme="minorHAnsi"/>
          <w:b/>
          <w:bCs/>
        </w:rPr>
        <w:t>Task ID-011274</w:t>
      </w:r>
      <w:r w:rsidRPr="00A405DB">
        <w:rPr>
          <w:rFonts w:cstheme="minorHAnsi"/>
        </w:rPr>
        <w:t xml:space="preserve"> -Dilmha- Error message 'Disconnected because you have logged into another session.' popups randomly for the limited user license.</w:t>
      </w:r>
    </w:p>
    <w:p w14:paraId="05634A1E" w14:textId="77777777" w:rsidR="000C2B4B" w:rsidRPr="00A405DB" w:rsidRDefault="000C2B4B" w:rsidP="00A405DB">
      <w:pPr>
        <w:spacing w:line="240" w:lineRule="auto"/>
        <w:rPr>
          <w:rFonts w:cstheme="minorHAnsi"/>
        </w:rPr>
      </w:pPr>
      <w:r w:rsidRPr="005207F6">
        <w:rPr>
          <w:rFonts w:cstheme="minorHAnsi"/>
          <w:b/>
          <w:bCs/>
        </w:rPr>
        <w:t>Task ID-011234</w:t>
      </w:r>
      <w:r w:rsidRPr="00A405DB">
        <w:rPr>
          <w:rFonts w:cstheme="minorHAnsi"/>
        </w:rPr>
        <w:t xml:space="preserve"> -Support- In the Pentagon Naturub project, there's an issue reported when attempting to log in as a non-default user. With the latest ASBMenu.dll, non-default users are unable to login.</w:t>
      </w:r>
    </w:p>
    <w:p w14:paraId="4D1F102D" w14:textId="77777777" w:rsidR="000C2B4B" w:rsidRPr="00A405DB" w:rsidRDefault="000C2B4B" w:rsidP="00A405DB">
      <w:pPr>
        <w:spacing w:line="240" w:lineRule="auto"/>
        <w:rPr>
          <w:rFonts w:cstheme="minorHAnsi"/>
        </w:rPr>
      </w:pPr>
      <w:r w:rsidRPr="005207F6">
        <w:rPr>
          <w:rFonts w:cstheme="minorHAnsi"/>
          <w:b/>
          <w:bCs/>
        </w:rPr>
        <w:t>Task ID-011239</w:t>
      </w:r>
      <w:r w:rsidRPr="00A405DB">
        <w:rPr>
          <w:rFonts w:cstheme="minorHAnsi"/>
        </w:rPr>
        <w:t xml:space="preserve"> -QA- getSQLData API - In the response JSON, fieldname keys were not following identical case formats, making it hard to handle on the end-user side. As Mohan requested, we handled it the same way as with getchoices.</w:t>
      </w:r>
    </w:p>
    <w:p w14:paraId="3BBC7FCA" w14:textId="77777777" w:rsidR="000C2B4B" w:rsidRPr="00A405DB" w:rsidRDefault="000C2B4B" w:rsidP="00A405DB">
      <w:pPr>
        <w:spacing w:line="240" w:lineRule="auto"/>
        <w:rPr>
          <w:rFonts w:cstheme="minorHAnsi"/>
        </w:rPr>
      </w:pPr>
      <w:r w:rsidRPr="005207F6">
        <w:rPr>
          <w:rFonts w:cstheme="minorHAnsi"/>
          <w:b/>
          <w:bCs/>
        </w:rPr>
        <w:t>Task ID-011245</w:t>
      </w:r>
      <w:r w:rsidRPr="00A405DB">
        <w:rPr>
          <w:rFonts w:cstheme="minorHAnsi"/>
        </w:rPr>
        <w:t xml:space="preserve"> -QA- Issue Description: The radio list appears duplicate at runtime when a user clicks the submit or new button in a form.</w:t>
      </w:r>
    </w:p>
    <w:p w14:paraId="497F425F" w14:textId="77777777" w:rsidR="000C2B4B" w:rsidRPr="00B00472" w:rsidRDefault="000C2B4B" w:rsidP="000C2B4B">
      <w:pPr>
        <w:spacing w:line="240" w:lineRule="auto"/>
        <w:rPr>
          <w:rFonts w:cstheme="minorHAnsi"/>
        </w:rPr>
      </w:pPr>
    </w:p>
    <w:p w14:paraId="3222161F" w14:textId="77777777" w:rsidR="000C2B4B" w:rsidRPr="005207F6" w:rsidRDefault="000C2B4B" w:rsidP="000C2B4B">
      <w:pPr>
        <w:spacing w:line="240" w:lineRule="auto"/>
        <w:rPr>
          <w:rFonts w:cstheme="minorHAnsi"/>
          <w:b/>
          <w:color w:val="EE0000"/>
          <w:sz w:val="24"/>
          <w:szCs w:val="24"/>
        </w:rPr>
      </w:pPr>
      <w:r w:rsidRPr="005207F6">
        <w:rPr>
          <w:rFonts w:cstheme="minorHAnsi"/>
          <w:b/>
          <w:color w:val="EE0000"/>
          <w:sz w:val="24"/>
          <w:szCs w:val="24"/>
        </w:rPr>
        <w:t>Axpert Web 11.3.1.0_release11:</w:t>
      </w:r>
    </w:p>
    <w:p w14:paraId="60B77468" w14:textId="77777777" w:rsidR="000C2B4B" w:rsidRPr="005207F6" w:rsidRDefault="000C2B4B" w:rsidP="005207F6">
      <w:pPr>
        <w:spacing w:line="240" w:lineRule="auto"/>
        <w:rPr>
          <w:rFonts w:cstheme="minorHAnsi"/>
        </w:rPr>
      </w:pPr>
      <w:r w:rsidRPr="005207F6">
        <w:rPr>
          <w:rFonts w:cstheme="minorHAnsi"/>
          <w:b/>
          <w:bCs/>
        </w:rPr>
        <w:t>Task ID-011425</w:t>
      </w:r>
      <w:r w:rsidRPr="005207F6">
        <w:rPr>
          <w:rFonts w:cstheme="minorHAnsi"/>
        </w:rPr>
        <w:t xml:space="preserve"> -QA- Enhancement in Grid DC: Merging header columns enhancement. </w:t>
      </w:r>
    </w:p>
    <w:p w14:paraId="78F9AF1E" w14:textId="77777777" w:rsidR="000C2B4B" w:rsidRPr="005207F6" w:rsidRDefault="000C2B4B" w:rsidP="005207F6">
      <w:pPr>
        <w:spacing w:line="240" w:lineRule="auto"/>
        <w:ind w:left="360"/>
        <w:rPr>
          <w:rFonts w:cstheme="minorHAnsi"/>
        </w:rPr>
      </w:pPr>
      <w:r w:rsidRPr="005207F6">
        <w:rPr>
          <w:rFonts w:cstheme="minorHAnsi"/>
        </w:rPr>
        <w:t>○  Note: To merge the header in grid dc's, the following steps needs to be followed.</w:t>
      </w:r>
    </w:p>
    <w:p w14:paraId="1DBFFCF9" w14:textId="77777777" w:rsidR="000C2B4B" w:rsidRPr="005207F6" w:rsidRDefault="000C2B4B" w:rsidP="005207F6">
      <w:pPr>
        <w:spacing w:line="240" w:lineRule="auto"/>
        <w:ind w:left="1080"/>
        <w:rPr>
          <w:rFonts w:cstheme="minorHAnsi"/>
        </w:rPr>
      </w:pPr>
      <w:r w:rsidRPr="005207F6">
        <w:rPr>
          <w:rFonts w:cstheme="minorHAnsi"/>
        </w:rPr>
        <w:t>§ There should be a field in header dc named as 'axp_colmerge_dcNumber' (save value false field).</w:t>
      </w:r>
    </w:p>
    <w:p w14:paraId="6958A5A9" w14:textId="77777777" w:rsidR="000C2B4B" w:rsidRPr="005207F6" w:rsidRDefault="000C2B4B" w:rsidP="005207F6">
      <w:pPr>
        <w:spacing w:line="240" w:lineRule="auto"/>
        <w:ind w:left="1080"/>
        <w:rPr>
          <w:rFonts w:cstheme="minorHAnsi"/>
        </w:rPr>
      </w:pPr>
      <w:r w:rsidRPr="005207F6">
        <w:rPr>
          <w:rFonts w:cstheme="minorHAnsi"/>
        </w:rPr>
        <w:t>§ The value of this field should be set as 'MergedColumnCaption~griddc field names' with defined field order</w:t>
      </w:r>
    </w:p>
    <w:p w14:paraId="08D82FFF" w14:textId="77777777" w:rsidR="000C2B4B" w:rsidRPr="005207F6" w:rsidRDefault="000C2B4B" w:rsidP="005207F6">
      <w:pPr>
        <w:spacing w:line="240" w:lineRule="auto"/>
        <w:ind w:left="1440"/>
        <w:rPr>
          <w:rFonts w:cstheme="minorHAnsi"/>
        </w:rPr>
      </w:pPr>
      <w:r w:rsidRPr="005207F6">
        <w:rPr>
          <w:rFonts w:cstheme="minorHAnsi"/>
        </w:rPr>
        <w:t xml:space="preserve">□ Ex.: If Dc2 is grid dc with fields fldA,fldB,fldC,fldD. If the columns fldB,fldC,fldD needs to merged, then </w:t>
      </w:r>
    </w:p>
    <w:p w14:paraId="68B5F6D1" w14:textId="77777777" w:rsidR="000C2B4B" w:rsidRPr="005207F6" w:rsidRDefault="000C2B4B" w:rsidP="005207F6">
      <w:pPr>
        <w:spacing w:line="240" w:lineRule="auto"/>
        <w:ind w:left="1440"/>
        <w:rPr>
          <w:rFonts w:cstheme="minorHAnsi"/>
        </w:rPr>
      </w:pPr>
      <w:r w:rsidRPr="005207F6">
        <w:rPr>
          <w:rFonts w:cstheme="minorHAnsi"/>
        </w:rPr>
        <w:t>® header dc should be having a field as 'axp_colmerge_2'</w:t>
      </w:r>
    </w:p>
    <w:p w14:paraId="27CA9E12" w14:textId="77777777" w:rsidR="000C2B4B" w:rsidRPr="005207F6" w:rsidRDefault="000C2B4B" w:rsidP="005207F6">
      <w:pPr>
        <w:spacing w:line="240" w:lineRule="auto"/>
        <w:ind w:left="1440"/>
        <w:rPr>
          <w:rFonts w:cstheme="minorHAnsi"/>
        </w:rPr>
      </w:pPr>
      <w:r w:rsidRPr="005207F6">
        <w:rPr>
          <w:rFonts w:cstheme="minorHAnsi"/>
        </w:rPr>
        <w:t xml:space="preserve">® This 'axp_colmerge_2' field value should be set as 'FldXYZ~fldB,fldC,fldD', where 'FldXYZ' is the caption for the merged columns. </w:t>
      </w:r>
    </w:p>
    <w:p w14:paraId="231EF2D4" w14:textId="77777777" w:rsidR="000C2B4B" w:rsidRPr="005207F6" w:rsidRDefault="000C2B4B" w:rsidP="005207F6">
      <w:pPr>
        <w:spacing w:line="240" w:lineRule="auto"/>
        <w:rPr>
          <w:rFonts w:cstheme="minorHAnsi"/>
        </w:rPr>
      </w:pPr>
      <w:r w:rsidRPr="005207F6">
        <w:rPr>
          <w:rFonts w:cstheme="minorHAnsi"/>
          <w:b/>
          <w:bCs/>
        </w:rPr>
        <w:t>Task ID-011350</w:t>
      </w:r>
      <w:r w:rsidRPr="005207F6">
        <w:rPr>
          <w:rFonts w:cstheme="minorHAnsi"/>
        </w:rPr>
        <w:t xml:space="preserve"> -PayAzzure- Description : If Iview Contains Date &amp; Numeric Field, in Downloaded excel Field type is taking as 'General'</w:t>
      </w:r>
    </w:p>
    <w:p w14:paraId="75568422" w14:textId="77777777" w:rsidR="000C2B4B" w:rsidRPr="005207F6" w:rsidRDefault="000C2B4B" w:rsidP="005207F6">
      <w:pPr>
        <w:spacing w:line="240" w:lineRule="auto"/>
        <w:rPr>
          <w:rFonts w:cstheme="minorHAnsi"/>
        </w:rPr>
      </w:pPr>
      <w:r w:rsidRPr="005207F6">
        <w:rPr>
          <w:rFonts w:cstheme="minorHAnsi"/>
          <w:b/>
          <w:bCs/>
        </w:rPr>
        <w:t>Task ID-011351</w:t>
      </w:r>
      <w:r w:rsidRPr="005207F6">
        <w:rPr>
          <w:rFonts w:cstheme="minorHAnsi"/>
        </w:rPr>
        <w:t xml:space="preserve"> -PayAzzure- Description: If a user hides any column using 'axHideColumn', that hidden column still appears in the downloaded Excel file</w:t>
      </w:r>
    </w:p>
    <w:p w14:paraId="1317F362" w14:textId="77777777" w:rsidR="000C2B4B" w:rsidRPr="005207F6" w:rsidRDefault="000C2B4B" w:rsidP="005207F6">
      <w:pPr>
        <w:spacing w:line="240" w:lineRule="auto"/>
        <w:rPr>
          <w:rFonts w:cstheme="minorHAnsi"/>
        </w:rPr>
      </w:pPr>
      <w:r w:rsidRPr="005207F6">
        <w:rPr>
          <w:rFonts w:cstheme="minorHAnsi"/>
          <w:b/>
          <w:bCs/>
        </w:rPr>
        <w:t>Task ID-011365</w:t>
      </w:r>
      <w:r w:rsidRPr="005207F6">
        <w:rPr>
          <w:rFonts w:cstheme="minorHAnsi"/>
        </w:rPr>
        <w:t xml:space="preserve"> -PayAzzure- Requirement : Customized Field Captions should be shown in Exported excel</w:t>
      </w:r>
    </w:p>
    <w:p w14:paraId="18E0A0CA" w14:textId="77777777" w:rsidR="000C2B4B" w:rsidRPr="005207F6" w:rsidRDefault="000C2B4B" w:rsidP="005207F6">
      <w:pPr>
        <w:spacing w:line="240" w:lineRule="auto"/>
        <w:rPr>
          <w:rFonts w:cstheme="minorHAnsi"/>
        </w:rPr>
      </w:pPr>
      <w:r w:rsidRPr="005207F6">
        <w:rPr>
          <w:rFonts w:cstheme="minorHAnsi"/>
          <w:b/>
          <w:bCs/>
        </w:rPr>
        <w:t>Task ID-011368</w:t>
      </w:r>
      <w:r w:rsidRPr="005207F6">
        <w:rPr>
          <w:rFonts w:cstheme="minorHAnsi"/>
        </w:rPr>
        <w:t xml:space="preserve"> -PayAzzure- Description: When users export more than 5000 records to Excel using the 'Export to Excel' feature, it takes a long time to generate Excel file</w:t>
      </w:r>
    </w:p>
    <w:p w14:paraId="7C8522F8" w14:textId="77777777" w:rsidR="000C2B4B" w:rsidRPr="005207F6" w:rsidRDefault="000C2B4B" w:rsidP="005207F6">
      <w:pPr>
        <w:spacing w:line="240" w:lineRule="auto"/>
        <w:rPr>
          <w:rFonts w:cstheme="minorHAnsi"/>
        </w:rPr>
      </w:pPr>
      <w:r w:rsidRPr="005207F6">
        <w:rPr>
          <w:rFonts w:cstheme="minorHAnsi"/>
          <w:b/>
          <w:bCs/>
        </w:rPr>
        <w:t>Task ID-011350</w:t>
      </w:r>
      <w:r w:rsidRPr="005207F6">
        <w:rPr>
          <w:rFonts w:cstheme="minorHAnsi"/>
        </w:rPr>
        <w:t xml:space="preserve"> -PayAzzure- Description : If Iview Contains Date &amp; Numeric Field, in Downloaded excel Field type is taking as 'General'</w:t>
      </w:r>
    </w:p>
    <w:p w14:paraId="1A9B9023" w14:textId="77777777" w:rsidR="000C2B4B" w:rsidRPr="005207F6" w:rsidRDefault="000C2B4B" w:rsidP="005207F6">
      <w:pPr>
        <w:spacing w:line="240" w:lineRule="auto"/>
        <w:rPr>
          <w:rFonts w:cstheme="minorHAnsi"/>
        </w:rPr>
      </w:pPr>
      <w:r w:rsidRPr="005207F6">
        <w:rPr>
          <w:rFonts w:cstheme="minorHAnsi"/>
          <w:b/>
          <w:bCs/>
        </w:rPr>
        <w:t>Task ID-011262</w:t>
      </w:r>
      <w:r w:rsidRPr="005207F6">
        <w:rPr>
          <w:rFonts w:cstheme="minorHAnsi"/>
        </w:rPr>
        <w:t xml:space="preserve"> -PayAzzure- Description: In the Dev Site, if any Tstruct contains a view, an error "cannot alter the type of a column used by a view or rule " appears upon saving the form. </w:t>
      </w:r>
    </w:p>
    <w:p w14:paraId="5CF554EC" w14:textId="77777777" w:rsidR="000C2B4B" w:rsidRPr="005207F6" w:rsidRDefault="000C2B4B" w:rsidP="005207F6">
      <w:pPr>
        <w:spacing w:line="240" w:lineRule="auto"/>
        <w:rPr>
          <w:rFonts w:cstheme="minorHAnsi"/>
        </w:rPr>
      </w:pPr>
      <w:r w:rsidRPr="005207F6">
        <w:rPr>
          <w:rFonts w:cstheme="minorHAnsi"/>
          <w:b/>
          <w:bCs/>
        </w:rPr>
        <w:t>Task ID-011316</w:t>
      </w:r>
      <w:r w:rsidRPr="005207F6">
        <w:rPr>
          <w:rFonts w:cstheme="minorHAnsi"/>
        </w:rPr>
        <w:t xml:space="preserve"> -PayAzzure-  FastReport Export - An option to export FastReport pages to Excel, with each page exported to a separate sheet (Please refer the attached Doc for more details)</w:t>
      </w:r>
    </w:p>
    <w:p w14:paraId="4AC7C324" w14:textId="77777777" w:rsidR="000C2B4B" w:rsidRPr="005207F6" w:rsidRDefault="000C2B4B" w:rsidP="005207F6">
      <w:pPr>
        <w:spacing w:line="240" w:lineRule="auto"/>
        <w:rPr>
          <w:rFonts w:cstheme="minorHAnsi"/>
        </w:rPr>
      </w:pPr>
      <w:r w:rsidRPr="005207F6">
        <w:rPr>
          <w:rFonts w:cstheme="minorHAnsi"/>
          <w:b/>
          <w:bCs/>
        </w:rPr>
        <w:t>Task ID-011328</w:t>
      </w:r>
      <w:r w:rsidRPr="005207F6">
        <w:rPr>
          <w:rFonts w:cstheme="minorHAnsi"/>
        </w:rPr>
        <w:t xml:space="preserve"> -Payazzure- Once the data is extracted from IView to Excel, the command shows 'Data submitted in queue successfully,'but the file is not downloading to the system, nor is it appearing in notifications.</w:t>
      </w:r>
    </w:p>
    <w:p w14:paraId="6C961B03" w14:textId="77777777" w:rsidR="000C2B4B" w:rsidRPr="005207F6" w:rsidRDefault="000C2B4B" w:rsidP="005207F6">
      <w:pPr>
        <w:spacing w:line="240" w:lineRule="auto"/>
        <w:rPr>
          <w:rFonts w:cstheme="minorHAnsi"/>
        </w:rPr>
      </w:pPr>
      <w:r w:rsidRPr="005207F6">
        <w:rPr>
          <w:rFonts w:cstheme="minorHAnsi"/>
          <w:b/>
          <w:bCs/>
        </w:rPr>
        <w:t>Task ID-011319 -</w:t>
      </w:r>
      <w:r w:rsidRPr="005207F6">
        <w:rPr>
          <w:rFonts w:cstheme="minorHAnsi"/>
        </w:rPr>
        <w:t>PayAzzure- Description: Even through Arabic language is published through Axpert Languages, At runtime login with Arabic Language - Still Arabic language is not showing in that particular tstruc</w:t>
      </w:r>
    </w:p>
    <w:p w14:paraId="5597213F" w14:textId="77777777" w:rsidR="000C2B4B" w:rsidRPr="005207F6" w:rsidRDefault="000C2B4B" w:rsidP="005207F6">
      <w:pPr>
        <w:spacing w:line="240" w:lineRule="auto"/>
        <w:rPr>
          <w:rFonts w:cstheme="minorHAnsi"/>
        </w:rPr>
      </w:pPr>
      <w:r w:rsidRPr="005207F6">
        <w:rPr>
          <w:rFonts w:cstheme="minorHAnsi"/>
          <w:b/>
          <w:bCs/>
        </w:rPr>
        <w:lastRenderedPageBreak/>
        <w:t>Task ID-011279</w:t>
      </w:r>
      <w:r w:rsidRPr="005207F6">
        <w:rPr>
          <w:rFonts w:cstheme="minorHAnsi"/>
        </w:rPr>
        <w:t xml:space="preserve"> -PayAzzure- Description - Customized functionality is not working.In Country Pay Code Templates, After opening the same form a second time, the Flexi Eligibility Formula (axpformula) is displaying as Accept Field</w:t>
      </w:r>
    </w:p>
    <w:p w14:paraId="21E3621A" w14:textId="77777777" w:rsidR="000C2B4B" w:rsidRPr="005207F6" w:rsidRDefault="000C2B4B" w:rsidP="005207F6">
      <w:pPr>
        <w:spacing w:line="240" w:lineRule="auto"/>
        <w:rPr>
          <w:rFonts w:cstheme="minorHAnsi"/>
        </w:rPr>
      </w:pPr>
      <w:r w:rsidRPr="005207F6">
        <w:rPr>
          <w:rFonts w:cstheme="minorHAnsi"/>
          <w:b/>
          <w:bCs/>
        </w:rPr>
        <w:t>Task ID-011281</w:t>
      </w:r>
      <w:r w:rsidRPr="005207F6">
        <w:rPr>
          <w:rFonts w:cstheme="minorHAnsi"/>
        </w:rPr>
        <w:t xml:space="preserve"> -PayAzzure- Requirement - User Requires Advance Search Option in MultiSelect</w:t>
      </w:r>
    </w:p>
    <w:p w14:paraId="2B374EB9" w14:textId="77777777" w:rsidR="000C2B4B" w:rsidRPr="005207F6" w:rsidRDefault="000C2B4B" w:rsidP="005207F6">
      <w:pPr>
        <w:spacing w:line="240" w:lineRule="auto"/>
        <w:rPr>
          <w:rFonts w:cstheme="minorHAnsi"/>
        </w:rPr>
      </w:pPr>
      <w:r w:rsidRPr="005207F6">
        <w:rPr>
          <w:rFonts w:cstheme="minorHAnsi"/>
          <w:b/>
          <w:bCs/>
        </w:rPr>
        <w:t>Task ID-011280</w:t>
      </w:r>
      <w:r w:rsidRPr="005207F6">
        <w:rPr>
          <w:rFonts w:cstheme="minorHAnsi"/>
        </w:rPr>
        <w:t xml:space="preserve"> -PayAzzure- Description -When User Open Employee Listing it is not Fetching records but in Pagination it is showing records Count</w:t>
      </w:r>
    </w:p>
    <w:p w14:paraId="03D3C96E" w14:textId="77777777" w:rsidR="000C2B4B" w:rsidRPr="005207F6" w:rsidRDefault="000C2B4B" w:rsidP="005207F6">
      <w:pPr>
        <w:spacing w:line="240" w:lineRule="auto"/>
        <w:rPr>
          <w:rFonts w:cstheme="minorHAnsi"/>
        </w:rPr>
      </w:pPr>
      <w:r w:rsidRPr="005207F6">
        <w:rPr>
          <w:rFonts w:cstheme="minorHAnsi"/>
          <w:b/>
          <w:bCs/>
        </w:rPr>
        <w:t>Task ID-011267</w:t>
      </w:r>
      <w:r w:rsidRPr="005207F6">
        <w:rPr>
          <w:rFonts w:cstheme="minorHAnsi"/>
        </w:rPr>
        <w:t xml:space="preserve"> -PayAzzure- Description - When user define SetFieldCaption() to any Field, if that field have any validation, in that error/Warning message "it is showing old Field name "</w:t>
      </w:r>
    </w:p>
    <w:p w14:paraId="6EE3399B" w14:textId="77777777" w:rsidR="000C2B4B" w:rsidRPr="005207F6" w:rsidRDefault="000C2B4B" w:rsidP="005207F6">
      <w:pPr>
        <w:spacing w:line="240" w:lineRule="auto"/>
        <w:rPr>
          <w:rFonts w:cstheme="minorHAnsi"/>
        </w:rPr>
      </w:pPr>
      <w:r w:rsidRPr="005207F6">
        <w:rPr>
          <w:rFonts w:cstheme="minorHAnsi"/>
          <w:b/>
          <w:bCs/>
        </w:rPr>
        <w:t>Task ID-011253</w:t>
      </w:r>
      <w:r w:rsidRPr="005207F6">
        <w:rPr>
          <w:rFonts w:cstheme="minorHAnsi"/>
        </w:rPr>
        <w:t xml:space="preserve"> -PayAzzure- Description : "axpbutton_actionname" is Not Working for Scripts in Web application</w:t>
      </w:r>
    </w:p>
    <w:p w14:paraId="1E25D570" w14:textId="77777777" w:rsidR="000C2B4B" w:rsidRPr="005207F6" w:rsidRDefault="000C2B4B" w:rsidP="005207F6">
      <w:pPr>
        <w:spacing w:line="240" w:lineRule="auto"/>
        <w:ind w:left="1080"/>
        <w:rPr>
          <w:rFonts w:cstheme="minorHAnsi"/>
        </w:rPr>
      </w:pPr>
      <w:r w:rsidRPr="005207F6">
        <w:rPr>
          <w:rFonts w:cstheme="minorHAnsi"/>
        </w:rPr>
        <w:t>○ Note - axpbutton_action if same script is created in Desktop as Action then it is working in WEB</w:t>
      </w:r>
    </w:p>
    <w:p w14:paraId="2C79F358" w14:textId="77777777" w:rsidR="000C2B4B" w:rsidRPr="005207F6" w:rsidRDefault="000C2B4B" w:rsidP="005207F6">
      <w:pPr>
        <w:spacing w:line="240" w:lineRule="auto"/>
        <w:rPr>
          <w:rFonts w:cstheme="minorHAnsi"/>
        </w:rPr>
      </w:pPr>
      <w:r w:rsidRPr="005207F6">
        <w:rPr>
          <w:rFonts w:cstheme="minorHAnsi"/>
          <w:b/>
          <w:bCs/>
        </w:rPr>
        <w:t>Task ID-011369</w:t>
      </w:r>
      <w:r w:rsidRPr="005207F6">
        <w:rPr>
          <w:rFonts w:cstheme="minorHAnsi"/>
        </w:rPr>
        <w:t xml:space="preserve"> -Zishta-  GenMap - GroupField is not working .</w:t>
      </w:r>
    </w:p>
    <w:p w14:paraId="5D793FA6" w14:textId="77777777" w:rsidR="000C2B4B" w:rsidRPr="005207F6" w:rsidRDefault="000C2B4B" w:rsidP="005207F6">
      <w:pPr>
        <w:spacing w:line="240" w:lineRule="auto"/>
        <w:rPr>
          <w:rFonts w:cstheme="minorHAnsi"/>
        </w:rPr>
      </w:pPr>
      <w:r w:rsidRPr="005207F6">
        <w:rPr>
          <w:rFonts w:cstheme="minorHAnsi"/>
          <w:b/>
          <w:bCs/>
        </w:rPr>
        <w:t>Task ID-011315</w:t>
      </w:r>
      <w:r w:rsidRPr="005207F6">
        <w:rPr>
          <w:rFonts w:cstheme="minorHAnsi"/>
        </w:rPr>
        <w:t xml:space="preserve"> -Zishta-  Issue Description: Barcode Scanning: When the user edits the quantity of a scanned item and then rescans the same item, the quantity is not being appended to the corresponding row in the grid</w:t>
      </w:r>
    </w:p>
    <w:p w14:paraId="0F8BA47D" w14:textId="77777777" w:rsidR="000C2B4B" w:rsidRPr="005207F6" w:rsidRDefault="000C2B4B" w:rsidP="005207F6">
      <w:pPr>
        <w:spacing w:line="240" w:lineRule="auto"/>
        <w:rPr>
          <w:rFonts w:cstheme="minorHAnsi"/>
        </w:rPr>
      </w:pPr>
      <w:r w:rsidRPr="005207F6">
        <w:rPr>
          <w:rFonts w:cstheme="minorHAnsi"/>
          <w:b/>
          <w:bCs/>
        </w:rPr>
        <w:t>Task ID-011284</w:t>
      </w:r>
      <w:r w:rsidRPr="005207F6">
        <w:rPr>
          <w:rFonts w:cstheme="minorHAnsi"/>
        </w:rPr>
        <w:t xml:space="preserve"> -Zishta- Description: Barcode is not working as expected</w:t>
      </w:r>
    </w:p>
    <w:p w14:paraId="7B321970" w14:textId="77777777" w:rsidR="000C2B4B" w:rsidRPr="005207F6" w:rsidRDefault="000C2B4B" w:rsidP="005207F6">
      <w:pPr>
        <w:spacing w:line="240" w:lineRule="auto"/>
        <w:rPr>
          <w:rFonts w:cstheme="minorHAnsi"/>
        </w:rPr>
      </w:pPr>
      <w:r w:rsidRPr="005207F6">
        <w:rPr>
          <w:rFonts w:cstheme="minorHAnsi"/>
          <w:b/>
          <w:bCs/>
        </w:rPr>
        <w:t>Task ID-011295 -</w:t>
      </w:r>
      <w:r w:rsidRPr="005207F6">
        <w:rPr>
          <w:rFonts w:cstheme="minorHAnsi"/>
        </w:rPr>
        <w:t>Zishta- Description: Based on Scanned values, Gross value expression is not calculating</w:t>
      </w:r>
    </w:p>
    <w:p w14:paraId="4C06C936" w14:textId="77777777" w:rsidR="000C2B4B" w:rsidRPr="005207F6" w:rsidRDefault="000C2B4B" w:rsidP="005207F6">
      <w:pPr>
        <w:spacing w:line="240" w:lineRule="auto"/>
        <w:ind w:left="1080"/>
        <w:rPr>
          <w:rFonts w:cstheme="minorHAnsi"/>
        </w:rPr>
      </w:pPr>
      <w:r w:rsidRPr="005207F6">
        <w:rPr>
          <w:rFonts w:cstheme="minorHAnsi"/>
        </w:rPr>
        <w:t>○ Note - On Entering Manual values Expression is calculating properly</w:t>
      </w:r>
    </w:p>
    <w:p w14:paraId="3B61E945" w14:textId="77777777" w:rsidR="000C2B4B" w:rsidRPr="005207F6" w:rsidRDefault="000C2B4B" w:rsidP="005207F6">
      <w:pPr>
        <w:spacing w:line="240" w:lineRule="auto"/>
        <w:rPr>
          <w:rFonts w:cstheme="minorHAnsi"/>
        </w:rPr>
      </w:pPr>
      <w:r w:rsidRPr="005207F6">
        <w:rPr>
          <w:rFonts w:cstheme="minorHAnsi"/>
          <w:b/>
          <w:bCs/>
        </w:rPr>
        <w:t>Task ID-011275</w:t>
      </w:r>
      <w:r w:rsidRPr="005207F6">
        <w:rPr>
          <w:rFonts w:cstheme="minorHAnsi"/>
        </w:rPr>
        <w:t xml:space="preserve"> -Zishta- Iview rowfresh is not working for the current row for the script/action if the column countians the html tags.</w:t>
      </w:r>
    </w:p>
    <w:p w14:paraId="363ECEF0" w14:textId="77777777" w:rsidR="000C2B4B" w:rsidRPr="005207F6" w:rsidRDefault="000C2B4B" w:rsidP="005207F6">
      <w:pPr>
        <w:spacing w:line="240" w:lineRule="auto"/>
        <w:rPr>
          <w:rFonts w:cstheme="minorHAnsi"/>
        </w:rPr>
      </w:pPr>
      <w:r w:rsidRPr="005207F6">
        <w:rPr>
          <w:rFonts w:cstheme="minorHAnsi"/>
          <w:b/>
          <w:bCs/>
        </w:rPr>
        <w:t>Task ID-011318</w:t>
      </w:r>
      <w:r w:rsidRPr="005207F6">
        <w:rPr>
          <w:rFonts w:cstheme="minorHAnsi"/>
        </w:rPr>
        <w:t xml:space="preserve"> -CMIS- Issue Description: column merge in grid dc -- axp_colmerge_dcNumber is not working in Axpert 11.3</w:t>
      </w:r>
    </w:p>
    <w:p w14:paraId="2295A2FC" w14:textId="77777777" w:rsidR="000C2B4B" w:rsidRPr="005207F6" w:rsidRDefault="000C2B4B" w:rsidP="005207F6">
      <w:pPr>
        <w:spacing w:line="240" w:lineRule="auto"/>
        <w:rPr>
          <w:rFonts w:cstheme="minorHAnsi"/>
        </w:rPr>
      </w:pPr>
      <w:r w:rsidRPr="005207F6">
        <w:rPr>
          <w:rFonts w:cstheme="minorHAnsi"/>
          <w:b/>
          <w:bCs/>
        </w:rPr>
        <w:t>Task ID-011297</w:t>
      </w:r>
      <w:r w:rsidRPr="005207F6">
        <w:rPr>
          <w:rFonts w:cstheme="minorHAnsi"/>
        </w:rPr>
        <w:t xml:space="preserve"> -CMIS- Issue Description: Runtime- Iview- Word option Word document is not generating properly, after downloading report from utility/list at runtime</w:t>
      </w:r>
    </w:p>
    <w:p w14:paraId="619A5032" w14:textId="77777777" w:rsidR="000C2B4B" w:rsidRPr="005207F6" w:rsidRDefault="000C2B4B" w:rsidP="005207F6">
      <w:pPr>
        <w:spacing w:line="240" w:lineRule="auto"/>
        <w:ind w:left="1080"/>
        <w:rPr>
          <w:rFonts w:cstheme="minorHAnsi"/>
        </w:rPr>
      </w:pPr>
      <w:r w:rsidRPr="005207F6">
        <w:rPr>
          <w:rFonts w:cstheme="minorHAnsi"/>
        </w:rPr>
        <w:t>○ Note: Below QA team raise point fixed</w:t>
      </w:r>
    </w:p>
    <w:p w14:paraId="78038645" w14:textId="77777777" w:rsidR="000C2B4B" w:rsidRPr="005207F6" w:rsidRDefault="000C2B4B" w:rsidP="005207F6">
      <w:pPr>
        <w:spacing w:line="240" w:lineRule="auto"/>
        <w:ind w:left="1800"/>
        <w:rPr>
          <w:rFonts w:cstheme="minorHAnsi"/>
        </w:rPr>
      </w:pPr>
      <w:r w:rsidRPr="005207F6">
        <w:rPr>
          <w:rFonts w:cstheme="minorHAnsi"/>
        </w:rPr>
        <w:t>§  Do you want to export Current record set or all records? (Loading all the records can take longer time than expected</w:t>
      </w:r>
    </w:p>
    <w:p w14:paraId="3A430BCA" w14:textId="77777777" w:rsidR="000C2B4B" w:rsidRPr="005207F6" w:rsidRDefault="000C2B4B" w:rsidP="005207F6">
      <w:pPr>
        <w:spacing w:line="240" w:lineRule="auto"/>
        <w:ind w:left="1800"/>
        <w:rPr>
          <w:rFonts w:cstheme="minorHAnsi"/>
        </w:rPr>
      </w:pPr>
      <w:r w:rsidRPr="005207F6">
        <w:rPr>
          <w:rFonts w:cstheme="minorHAnsi"/>
        </w:rPr>
        <w:t>§  Param Name and Values is not showing in Word Doc</w:t>
      </w:r>
    </w:p>
    <w:p w14:paraId="39280EA3" w14:textId="77777777" w:rsidR="000C2B4B" w:rsidRPr="005207F6" w:rsidRDefault="000C2B4B" w:rsidP="005207F6">
      <w:pPr>
        <w:spacing w:line="240" w:lineRule="auto"/>
        <w:rPr>
          <w:rFonts w:cstheme="minorHAnsi"/>
        </w:rPr>
      </w:pPr>
      <w:r w:rsidRPr="005207F6">
        <w:rPr>
          <w:rFonts w:cstheme="minorHAnsi"/>
          <w:b/>
          <w:bCs/>
        </w:rPr>
        <w:t>Task ID-011243</w:t>
      </w:r>
      <w:r w:rsidRPr="005207F6">
        <w:rPr>
          <w:rFonts w:cstheme="minorHAnsi"/>
        </w:rPr>
        <w:t xml:space="preserve"> -CMIS- Issue Description: Runtime - Checklist After selecting a value from the checklist field, the previously selected value is visible and highlighted instead of the newly searched value in the list.</w:t>
      </w:r>
    </w:p>
    <w:p w14:paraId="50C65D47" w14:textId="77777777" w:rsidR="000C2B4B" w:rsidRPr="005207F6" w:rsidRDefault="000C2B4B" w:rsidP="005207F6">
      <w:pPr>
        <w:spacing w:line="240" w:lineRule="auto"/>
        <w:rPr>
          <w:rFonts w:cstheme="minorHAnsi"/>
        </w:rPr>
      </w:pPr>
      <w:r w:rsidRPr="005207F6">
        <w:rPr>
          <w:rFonts w:cstheme="minorHAnsi"/>
          <w:b/>
          <w:bCs/>
        </w:rPr>
        <w:lastRenderedPageBreak/>
        <w:t>Task ID-011283</w:t>
      </w:r>
      <w:r w:rsidRPr="005207F6">
        <w:rPr>
          <w:rFonts w:cstheme="minorHAnsi"/>
        </w:rPr>
        <w:t xml:space="preserve"> -CMIS- Issue Description: CMIS Requirement: Track changes - User needs the caption name instead of field name on view History pop up at runtime.</w:t>
      </w:r>
    </w:p>
    <w:p w14:paraId="64F5535E" w14:textId="77777777" w:rsidR="000C2B4B" w:rsidRPr="005207F6" w:rsidRDefault="000C2B4B" w:rsidP="005207F6">
      <w:pPr>
        <w:spacing w:line="240" w:lineRule="auto"/>
        <w:rPr>
          <w:rFonts w:cstheme="minorHAnsi"/>
        </w:rPr>
      </w:pPr>
      <w:r w:rsidRPr="005207F6">
        <w:rPr>
          <w:rFonts w:cstheme="minorHAnsi"/>
          <w:b/>
          <w:bCs/>
        </w:rPr>
        <w:t>Task ID-011290</w:t>
      </w:r>
      <w:r w:rsidRPr="005207F6">
        <w:rPr>
          <w:rFonts w:cstheme="minorHAnsi"/>
        </w:rPr>
        <w:t xml:space="preserve"> -CMIS- When a user clicks the loadform button in the second row of the grid DC, by default it is passing the first row value to the Popped Up Form</w:t>
      </w:r>
    </w:p>
    <w:p w14:paraId="328C308A" w14:textId="77777777" w:rsidR="000C2B4B" w:rsidRPr="005207F6" w:rsidRDefault="000C2B4B" w:rsidP="005207F6">
      <w:pPr>
        <w:spacing w:line="240" w:lineRule="auto"/>
        <w:rPr>
          <w:rFonts w:cstheme="minorHAnsi"/>
        </w:rPr>
      </w:pPr>
      <w:r w:rsidRPr="005207F6">
        <w:rPr>
          <w:rFonts w:cstheme="minorHAnsi"/>
          <w:b/>
          <w:bCs/>
        </w:rPr>
        <w:t>Task ID-011298</w:t>
      </w:r>
      <w:r w:rsidRPr="005207F6">
        <w:rPr>
          <w:rFonts w:cstheme="minorHAnsi"/>
        </w:rPr>
        <w:t xml:space="preserve"> -CMIS- Runtime- Iview- Unicode Word: document not generating properly when iview contains unicode after downloading report from utility/list at runtime</w:t>
      </w:r>
    </w:p>
    <w:p w14:paraId="472EED7B" w14:textId="77777777" w:rsidR="000C2B4B" w:rsidRPr="005207F6" w:rsidRDefault="000C2B4B" w:rsidP="005207F6">
      <w:pPr>
        <w:spacing w:line="240" w:lineRule="auto"/>
        <w:ind w:left="1080"/>
        <w:rPr>
          <w:rFonts w:cstheme="minorHAnsi"/>
        </w:rPr>
      </w:pPr>
      <w:r w:rsidRPr="005207F6">
        <w:rPr>
          <w:rFonts w:cstheme="minorHAnsi"/>
        </w:rPr>
        <w:t>○ Note: To support Hindi/any other regional languages in MS Word, Hindi Unicode Font like Mangal, Arial Unicode MS, Aparajita ect.. font needs to be installed in the concerned systems.</w:t>
      </w:r>
    </w:p>
    <w:p w14:paraId="6E596F3B" w14:textId="77777777" w:rsidR="000C2B4B" w:rsidRPr="005207F6" w:rsidRDefault="000C2B4B" w:rsidP="005207F6">
      <w:pPr>
        <w:spacing w:line="240" w:lineRule="auto"/>
        <w:rPr>
          <w:rFonts w:cstheme="minorHAnsi"/>
        </w:rPr>
      </w:pPr>
      <w:r w:rsidRPr="005207F6">
        <w:rPr>
          <w:rFonts w:cstheme="minorHAnsi"/>
          <w:b/>
          <w:bCs/>
        </w:rPr>
        <w:t>Task ID-011296</w:t>
      </w:r>
      <w:r w:rsidRPr="005207F6">
        <w:rPr>
          <w:rFonts w:cstheme="minorHAnsi"/>
        </w:rPr>
        <w:t xml:space="preserve"> -CMIS- When the user loads the form using the iView hyperlink, it opens with data., if the same form is open from the menu, it opens in existing mode at runtime.</w:t>
      </w:r>
    </w:p>
    <w:p w14:paraId="780D2BAF" w14:textId="77777777" w:rsidR="000C2B4B" w:rsidRPr="005207F6" w:rsidRDefault="000C2B4B" w:rsidP="005207F6">
      <w:pPr>
        <w:spacing w:line="240" w:lineRule="auto"/>
        <w:rPr>
          <w:rFonts w:cstheme="minorHAnsi"/>
        </w:rPr>
      </w:pPr>
      <w:r w:rsidRPr="005207F6">
        <w:rPr>
          <w:rFonts w:cstheme="minorHAnsi"/>
          <w:b/>
          <w:bCs/>
        </w:rPr>
        <w:t>Task ID-011299</w:t>
      </w:r>
      <w:r w:rsidRPr="005207F6">
        <w:rPr>
          <w:rFonts w:cstheme="minorHAnsi"/>
        </w:rPr>
        <w:t xml:space="preserve"> -IMMS- Issue Description: Tstruct Grid DC having two row values with hyperlink- On Click of Button in Grid DC row1, It is passing the Second row value instead of first one</w:t>
      </w:r>
    </w:p>
    <w:p w14:paraId="2C51BF27" w14:textId="77777777" w:rsidR="000C2B4B" w:rsidRPr="005207F6" w:rsidRDefault="000C2B4B" w:rsidP="005207F6">
      <w:pPr>
        <w:spacing w:line="240" w:lineRule="auto"/>
        <w:rPr>
          <w:rFonts w:cstheme="minorHAnsi"/>
        </w:rPr>
      </w:pPr>
      <w:r w:rsidRPr="005207F6">
        <w:rPr>
          <w:rFonts w:cstheme="minorHAnsi"/>
          <w:b/>
          <w:bCs/>
        </w:rPr>
        <w:t>Task ID-011312</w:t>
      </w:r>
      <w:r w:rsidRPr="005207F6">
        <w:rPr>
          <w:rFonts w:cstheme="minorHAnsi"/>
        </w:rPr>
        <w:t xml:space="preserve"> -IMMS- Issue Description: Fillgrid- Row Level button Even though the row-level buttons are not visible in Grid DC after using the Fillgrid option to filling the data, the buttons in Grid DC are visible after loading the record from the list view.</w:t>
      </w:r>
    </w:p>
    <w:p w14:paraId="571F0845" w14:textId="77777777" w:rsidR="000C2B4B" w:rsidRPr="005207F6" w:rsidRDefault="000C2B4B" w:rsidP="005207F6">
      <w:pPr>
        <w:spacing w:line="240" w:lineRule="auto"/>
        <w:rPr>
          <w:rFonts w:cstheme="minorHAnsi"/>
        </w:rPr>
      </w:pPr>
      <w:r w:rsidRPr="005207F6">
        <w:rPr>
          <w:rFonts w:cstheme="minorHAnsi"/>
          <w:b/>
          <w:bCs/>
        </w:rPr>
        <w:t>Task ID-011291</w:t>
      </w:r>
      <w:r w:rsidRPr="005207F6">
        <w:rPr>
          <w:rFonts w:cstheme="minorHAnsi"/>
        </w:rPr>
        <w:t xml:space="preserve"> -BDF- Error while loading the transaction in iView -"Data Stored improper , Can Not load transaction"</w:t>
      </w:r>
    </w:p>
    <w:p w14:paraId="5C8D1562" w14:textId="77777777" w:rsidR="000C2B4B" w:rsidRPr="005207F6" w:rsidRDefault="000C2B4B" w:rsidP="005207F6">
      <w:pPr>
        <w:spacing w:line="240" w:lineRule="auto"/>
        <w:rPr>
          <w:rFonts w:cstheme="minorHAnsi"/>
        </w:rPr>
      </w:pPr>
      <w:r w:rsidRPr="005207F6">
        <w:rPr>
          <w:rFonts w:cstheme="minorHAnsi"/>
          <w:b/>
          <w:bCs/>
        </w:rPr>
        <w:t>Task ID-011370</w:t>
      </w:r>
      <w:r w:rsidRPr="005207F6">
        <w:rPr>
          <w:rFonts w:cstheme="minorHAnsi"/>
        </w:rPr>
        <w:t xml:space="preserve"> -Support(Pentagon) - The response content type from the ASBTStructRest DLL is coming as HTML instead of JSON. This issue was identified and reported by the Pentagon's Sampaths Bank project team.</w:t>
      </w:r>
    </w:p>
    <w:p w14:paraId="2B7A3408" w14:textId="77777777" w:rsidR="000C2B4B" w:rsidRPr="005207F6" w:rsidRDefault="000C2B4B" w:rsidP="005207F6">
      <w:pPr>
        <w:spacing w:line="240" w:lineRule="auto"/>
        <w:rPr>
          <w:rFonts w:cstheme="minorHAnsi"/>
        </w:rPr>
      </w:pPr>
      <w:r w:rsidRPr="005207F6">
        <w:rPr>
          <w:rFonts w:cstheme="minorHAnsi"/>
          <w:b/>
          <w:bCs/>
        </w:rPr>
        <w:t>Task ID-011272</w:t>
      </w:r>
      <w:r w:rsidRPr="005207F6">
        <w:rPr>
          <w:rFonts w:cstheme="minorHAnsi"/>
        </w:rPr>
        <w:t xml:space="preserve"> -QA- Iview Export enhancements: 1. Iview export to Excel has been moved to backend process through ARM if the iview displayed records more than page size. In this case a message 'Your request to export data is submitted successfully. You will be notified once the file is ready.' will be displayed to the user.2. Iview export to Word has been introduced</w:t>
      </w:r>
    </w:p>
    <w:p w14:paraId="0A2AF22C" w14:textId="77777777" w:rsidR="000C2B4B" w:rsidRPr="005207F6" w:rsidRDefault="000C2B4B" w:rsidP="005207F6">
      <w:pPr>
        <w:spacing w:line="240" w:lineRule="auto"/>
        <w:ind w:left="1800"/>
        <w:rPr>
          <w:rFonts w:cstheme="minorHAnsi"/>
        </w:rPr>
      </w:pPr>
      <w:r w:rsidRPr="005207F6">
        <w:rPr>
          <w:rFonts w:cstheme="minorHAnsi"/>
        </w:rPr>
        <w:t>○ Note: Logs handled based 'show logs' on/off. If show logs is on then only export logs will generate.</w:t>
      </w:r>
    </w:p>
    <w:p w14:paraId="2C993E9A" w14:textId="77777777" w:rsidR="000C2B4B" w:rsidRPr="005207F6" w:rsidRDefault="000C2B4B" w:rsidP="005207F6">
      <w:pPr>
        <w:spacing w:line="240" w:lineRule="auto"/>
        <w:rPr>
          <w:rFonts w:cstheme="minorHAnsi"/>
        </w:rPr>
      </w:pPr>
      <w:r w:rsidRPr="005207F6">
        <w:rPr>
          <w:rFonts w:cstheme="minorHAnsi"/>
          <w:b/>
          <w:bCs/>
        </w:rPr>
        <w:t>Task ID-011289</w:t>
      </w:r>
      <w:r w:rsidRPr="005207F6">
        <w:rPr>
          <w:rFonts w:cstheme="minorHAnsi"/>
        </w:rPr>
        <w:t xml:space="preserve"> -QA- Issue Description: Tstruct listview is disappear when user click on the Word option from utility / list view menu at runtime.</w:t>
      </w:r>
    </w:p>
    <w:p w14:paraId="0E0371C4" w14:textId="77777777" w:rsidR="000C2B4B" w:rsidRPr="005207F6" w:rsidRDefault="000C2B4B" w:rsidP="005207F6">
      <w:pPr>
        <w:spacing w:line="240" w:lineRule="auto"/>
        <w:rPr>
          <w:rFonts w:cstheme="minorHAnsi"/>
        </w:rPr>
      </w:pPr>
      <w:r w:rsidRPr="005207F6">
        <w:rPr>
          <w:rFonts w:cstheme="minorHAnsi"/>
          <w:b/>
          <w:bCs/>
        </w:rPr>
        <w:t>Task ID-011323</w:t>
      </w:r>
      <w:r w:rsidRPr="005207F6">
        <w:rPr>
          <w:rFonts w:cstheme="minorHAnsi"/>
        </w:rPr>
        <w:t xml:space="preserve"> -QA- Description - When user define SetFieldCaption() to any Field, if that field have any server side validation, in that error/Warning message "it is showing old Field name"</w:t>
      </w:r>
    </w:p>
    <w:p w14:paraId="35301B2F" w14:textId="77777777" w:rsidR="000C2B4B" w:rsidRPr="005207F6" w:rsidRDefault="000C2B4B" w:rsidP="005207F6">
      <w:pPr>
        <w:spacing w:line="240" w:lineRule="auto"/>
        <w:rPr>
          <w:rFonts w:cstheme="minorHAnsi"/>
        </w:rPr>
      </w:pPr>
      <w:r w:rsidRPr="005207F6">
        <w:rPr>
          <w:rFonts w:cstheme="minorHAnsi"/>
          <w:b/>
          <w:bCs/>
        </w:rPr>
        <w:t>Task ID-011340</w:t>
      </w:r>
      <w:r w:rsidRPr="005207F6">
        <w:rPr>
          <w:rFonts w:cstheme="minorHAnsi"/>
        </w:rPr>
        <w:t xml:space="preserve"> -QA- Export Excel through ARM Functionality is not working when Listview is having Pagination</w:t>
      </w:r>
    </w:p>
    <w:p w14:paraId="118FAFA5" w14:textId="77777777" w:rsidR="000C2B4B" w:rsidRPr="005207F6" w:rsidRDefault="000C2B4B" w:rsidP="005207F6">
      <w:pPr>
        <w:spacing w:line="240" w:lineRule="auto"/>
        <w:rPr>
          <w:rFonts w:cstheme="minorHAnsi"/>
        </w:rPr>
      </w:pPr>
      <w:r w:rsidRPr="005207F6">
        <w:rPr>
          <w:rFonts w:cstheme="minorHAnsi"/>
          <w:b/>
          <w:bCs/>
        </w:rPr>
        <w:t>Task ID-011341</w:t>
      </w:r>
      <w:r w:rsidRPr="005207F6">
        <w:rPr>
          <w:rFonts w:cstheme="minorHAnsi"/>
        </w:rPr>
        <w:t xml:space="preserve"> -QA- Description - When exporting from Iview/Listview to Excel, first click on the Excel file, then click on the 'Show All Records' icon to export the Excel file through ARM</w:t>
      </w:r>
    </w:p>
    <w:p w14:paraId="5052110D" w14:textId="77777777" w:rsidR="000C2B4B" w:rsidRPr="005207F6" w:rsidRDefault="000C2B4B" w:rsidP="005207F6">
      <w:pPr>
        <w:spacing w:line="240" w:lineRule="auto"/>
        <w:rPr>
          <w:rFonts w:cstheme="minorHAnsi"/>
        </w:rPr>
      </w:pPr>
      <w:r w:rsidRPr="005207F6">
        <w:rPr>
          <w:rFonts w:cstheme="minorHAnsi"/>
          <w:b/>
          <w:bCs/>
        </w:rPr>
        <w:lastRenderedPageBreak/>
        <w:t>Task ID-011387</w:t>
      </w:r>
      <w:r w:rsidRPr="005207F6">
        <w:rPr>
          <w:rFonts w:cstheme="minorHAnsi"/>
        </w:rPr>
        <w:t xml:space="preserve"> -QA- Enhancement: Export data is submitted in Queue and user try to submit again with same data for export before completing the previous request, system should popup a warning message as 'Previous request still in process. Please wait till you get the notification.'</w:t>
      </w:r>
    </w:p>
    <w:p w14:paraId="7764FDD4" w14:textId="77777777" w:rsidR="000C2B4B" w:rsidRPr="005207F6" w:rsidRDefault="000C2B4B" w:rsidP="005207F6">
      <w:pPr>
        <w:spacing w:line="240" w:lineRule="auto"/>
        <w:rPr>
          <w:rFonts w:cstheme="minorHAnsi"/>
        </w:rPr>
      </w:pPr>
      <w:r w:rsidRPr="005207F6">
        <w:rPr>
          <w:rFonts w:cstheme="minorHAnsi"/>
          <w:b/>
          <w:bCs/>
        </w:rPr>
        <w:t>Task ID-011364</w:t>
      </w:r>
      <w:r w:rsidRPr="005207F6">
        <w:rPr>
          <w:rFonts w:cstheme="minorHAnsi"/>
        </w:rPr>
        <w:t xml:space="preserve"> -QA- In the active list and notifications in Excel, notifications should display with the iView/ListView caption</w:t>
      </w:r>
    </w:p>
    <w:p w14:paraId="786AB39C" w14:textId="77777777" w:rsidR="000C2B4B" w:rsidRPr="005207F6" w:rsidRDefault="000C2B4B" w:rsidP="005207F6">
      <w:pPr>
        <w:spacing w:line="240" w:lineRule="auto"/>
        <w:rPr>
          <w:rFonts w:cstheme="minorHAnsi"/>
        </w:rPr>
      </w:pPr>
      <w:r w:rsidRPr="005207F6">
        <w:rPr>
          <w:rFonts w:cstheme="minorHAnsi"/>
          <w:b/>
          <w:bCs/>
        </w:rPr>
        <w:t>Task ID-011342</w:t>
      </w:r>
      <w:r w:rsidRPr="005207F6">
        <w:rPr>
          <w:rFonts w:cstheme="minorHAnsi"/>
        </w:rPr>
        <w:t xml:space="preserve"> -QA- Issue Description: Runtime - Word document-Word document is generating without any Data for an iview with params (MOE as Select, Multiselect, Picklist)</w:t>
      </w:r>
    </w:p>
    <w:p w14:paraId="307962C8" w14:textId="77777777" w:rsidR="000C2B4B" w:rsidRPr="005207F6" w:rsidRDefault="000C2B4B" w:rsidP="005207F6">
      <w:pPr>
        <w:spacing w:line="240" w:lineRule="auto"/>
        <w:rPr>
          <w:rFonts w:cstheme="minorHAnsi"/>
        </w:rPr>
      </w:pPr>
      <w:r w:rsidRPr="005207F6">
        <w:rPr>
          <w:rFonts w:cstheme="minorHAnsi"/>
          <w:b/>
          <w:bCs/>
        </w:rPr>
        <w:t>Task ID-011343</w:t>
      </w:r>
      <w:r w:rsidRPr="005207F6">
        <w:rPr>
          <w:rFonts w:cstheme="minorHAnsi"/>
        </w:rPr>
        <w:t xml:space="preserve"> -QA- Issue Description: RUNTIME -Word option When iview is created with enabled 'Grand total' in Properties(dev site), in RUNTIME on click of Word option it's throwing an error message "Error Oops! there seems to be some problem. Please try later'</w:t>
      </w:r>
    </w:p>
    <w:p w14:paraId="3BCF56EB" w14:textId="77777777" w:rsidR="000C2B4B" w:rsidRPr="005207F6" w:rsidRDefault="000C2B4B" w:rsidP="005207F6">
      <w:pPr>
        <w:spacing w:line="240" w:lineRule="auto"/>
        <w:rPr>
          <w:rFonts w:cstheme="minorHAnsi"/>
        </w:rPr>
      </w:pPr>
      <w:r w:rsidRPr="005207F6">
        <w:rPr>
          <w:rFonts w:cstheme="minorHAnsi"/>
          <w:b/>
          <w:bCs/>
        </w:rPr>
        <w:t>Task ID-011344</w:t>
      </w:r>
      <w:r w:rsidRPr="005207F6">
        <w:rPr>
          <w:rFonts w:cstheme="minorHAnsi"/>
        </w:rPr>
        <w:t xml:space="preserve"> -QA- Issue Description: When iview is created with 'Sub total' in dev site, in RUNTIME on click of Word option it's throwing an error message "Error.Oops! there seems to be some problem. Please try later'</w:t>
      </w:r>
    </w:p>
    <w:p w14:paraId="1C463B0F" w14:textId="77777777" w:rsidR="000C2B4B" w:rsidRPr="005207F6" w:rsidRDefault="000C2B4B" w:rsidP="005207F6">
      <w:pPr>
        <w:spacing w:line="240" w:lineRule="auto"/>
        <w:rPr>
          <w:rFonts w:cstheme="minorHAnsi"/>
        </w:rPr>
      </w:pPr>
      <w:r w:rsidRPr="005207F6">
        <w:rPr>
          <w:rFonts w:cstheme="minorHAnsi"/>
          <w:b/>
          <w:bCs/>
        </w:rPr>
        <w:t>Task ID-011357</w:t>
      </w:r>
      <w:r w:rsidRPr="005207F6">
        <w:rPr>
          <w:rFonts w:cstheme="minorHAnsi"/>
        </w:rPr>
        <w:t xml:space="preserve"> -QA- Issue Description: RUNTIME- word option When user creates a 'conditonal format' iview with and without params in dev site, in RUNTIME on click of Word option it's throwing an error message "Error Oops! there seems to be some problem. Please try later'</w:t>
      </w:r>
    </w:p>
    <w:p w14:paraId="4D545F14" w14:textId="77777777" w:rsidR="000C2B4B" w:rsidRPr="005207F6" w:rsidRDefault="000C2B4B" w:rsidP="005207F6">
      <w:pPr>
        <w:spacing w:line="240" w:lineRule="auto"/>
        <w:rPr>
          <w:rFonts w:cstheme="minorHAnsi"/>
        </w:rPr>
      </w:pPr>
      <w:r w:rsidRPr="005207F6">
        <w:rPr>
          <w:rFonts w:cstheme="minorHAnsi"/>
          <w:b/>
          <w:bCs/>
        </w:rPr>
        <w:t>Task ID-011371</w:t>
      </w:r>
      <w:r w:rsidRPr="005207F6">
        <w:rPr>
          <w:rFonts w:cstheme="minorHAnsi"/>
        </w:rPr>
        <w:t xml:space="preserve"> -QA- Saving to the AxRelations table is not being done properly | reported by Abinash</w:t>
      </w:r>
    </w:p>
    <w:p w14:paraId="38D057AF" w14:textId="77777777" w:rsidR="000C2B4B" w:rsidRPr="005207F6" w:rsidRDefault="000C2B4B" w:rsidP="005207F6">
      <w:pPr>
        <w:spacing w:line="240" w:lineRule="auto"/>
        <w:ind w:left="1800"/>
        <w:rPr>
          <w:rFonts w:cstheme="minorHAnsi"/>
        </w:rPr>
      </w:pPr>
      <w:r w:rsidRPr="005207F6">
        <w:rPr>
          <w:rFonts w:cstheme="minorHAnsi"/>
        </w:rPr>
        <w:t>○ Duplicate entries issue fixed</w:t>
      </w:r>
    </w:p>
    <w:p w14:paraId="2BC0B11D" w14:textId="77777777" w:rsidR="000C2B4B" w:rsidRPr="005207F6" w:rsidRDefault="000C2B4B" w:rsidP="005207F6">
      <w:pPr>
        <w:spacing w:line="240" w:lineRule="auto"/>
        <w:ind w:left="1800"/>
        <w:rPr>
          <w:rFonts w:cstheme="minorHAnsi"/>
        </w:rPr>
      </w:pPr>
      <w:r w:rsidRPr="005207F6">
        <w:rPr>
          <w:rFonts w:cstheme="minorHAnsi"/>
        </w:rPr>
        <w:t>○ The From SQL field update has been handled as we discussed (based on master form &amp; master field)</w:t>
      </w:r>
    </w:p>
    <w:p w14:paraId="1A576587" w14:textId="77777777" w:rsidR="000C2B4B" w:rsidRPr="005207F6" w:rsidRDefault="000C2B4B" w:rsidP="005207F6">
      <w:pPr>
        <w:spacing w:line="240" w:lineRule="auto"/>
        <w:rPr>
          <w:rFonts w:cstheme="minorHAnsi"/>
        </w:rPr>
      </w:pPr>
      <w:r w:rsidRPr="005207F6">
        <w:rPr>
          <w:rFonts w:cstheme="minorHAnsi"/>
          <w:b/>
          <w:bCs/>
        </w:rPr>
        <w:t>Task ID-011310</w:t>
      </w:r>
      <w:r w:rsidRPr="005207F6">
        <w:rPr>
          <w:rFonts w:cstheme="minorHAnsi"/>
        </w:rPr>
        <w:t xml:space="preserve"> -QA- Aximport-Dropdown validation Validation gets failed for dropdown field in aximport function. </w:t>
      </w:r>
    </w:p>
    <w:p w14:paraId="25DEA42B" w14:textId="77777777" w:rsidR="000C2B4B" w:rsidRPr="005207F6" w:rsidRDefault="000C2B4B" w:rsidP="005207F6">
      <w:pPr>
        <w:spacing w:line="240" w:lineRule="auto"/>
        <w:rPr>
          <w:rFonts w:cstheme="minorHAnsi"/>
        </w:rPr>
      </w:pPr>
      <w:r w:rsidRPr="005207F6">
        <w:rPr>
          <w:rFonts w:cstheme="minorHAnsi"/>
          <w:b/>
          <w:bCs/>
        </w:rPr>
        <w:t>Task ID-011305</w:t>
      </w:r>
      <w:r w:rsidRPr="005207F6">
        <w:rPr>
          <w:rFonts w:cstheme="minorHAnsi"/>
        </w:rPr>
        <w:t xml:space="preserve"> -QA- Error Message Text change . In Aximport if a single record has multiple error data it has give error message with serial number wise and error message text has to be changed.</w:t>
      </w:r>
    </w:p>
    <w:p w14:paraId="694CBAF8" w14:textId="77777777" w:rsidR="000C2B4B" w:rsidRPr="005207F6" w:rsidRDefault="000C2B4B" w:rsidP="005207F6">
      <w:pPr>
        <w:spacing w:line="240" w:lineRule="auto"/>
        <w:rPr>
          <w:rFonts w:cstheme="minorHAnsi"/>
        </w:rPr>
      </w:pPr>
      <w:r w:rsidRPr="005207F6">
        <w:rPr>
          <w:rFonts w:cstheme="minorHAnsi"/>
          <w:b/>
          <w:bCs/>
        </w:rPr>
        <w:t>Task ID-011352</w:t>
      </w:r>
      <w:r w:rsidRPr="005207F6">
        <w:rPr>
          <w:rFonts w:cstheme="minorHAnsi"/>
        </w:rPr>
        <w:t xml:space="preserve"> -QA- Issue Description: Iview Data having &amp;,&lt;,&gt; Special Characters are not showing properly in Exported Excel</w:t>
      </w:r>
    </w:p>
    <w:p w14:paraId="3FADA285" w14:textId="77777777" w:rsidR="000C2B4B" w:rsidRPr="005207F6" w:rsidRDefault="000C2B4B" w:rsidP="005207F6">
      <w:pPr>
        <w:spacing w:line="240" w:lineRule="auto"/>
        <w:rPr>
          <w:rFonts w:cstheme="minorHAnsi"/>
        </w:rPr>
      </w:pPr>
      <w:r w:rsidRPr="005207F6">
        <w:rPr>
          <w:rFonts w:cstheme="minorHAnsi"/>
          <w:b/>
          <w:bCs/>
        </w:rPr>
        <w:t>Task ID-011268</w:t>
      </w:r>
      <w:r w:rsidRPr="005207F6">
        <w:rPr>
          <w:rFonts w:cstheme="minorHAnsi"/>
        </w:rPr>
        <w:t xml:space="preserve"> -Aximport- PrimaryField issue</w:t>
      </w:r>
    </w:p>
    <w:p w14:paraId="0340ADC6" w14:textId="77777777" w:rsidR="000C2B4B" w:rsidRDefault="000C2B4B" w:rsidP="000C2B4B">
      <w:pPr>
        <w:spacing w:line="240" w:lineRule="auto"/>
        <w:rPr>
          <w:rFonts w:ascii="Calibri" w:eastAsia="Times New Roman" w:hAnsi="Calibri" w:cs="Calibri"/>
          <w:b/>
          <w:color w:val="548DD4" w:themeColor="text2" w:themeTint="99"/>
          <w:sz w:val="28"/>
          <w:szCs w:val="24"/>
          <w:u w:val="single"/>
        </w:rPr>
      </w:pPr>
    </w:p>
    <w:p w14:paraId="5125ADD6" w14:textId="77777777" w:rsidR="005207F6" w:rsidRDefault="005207F6" w:rsidP="000C2B4B">
      <w:pPr>
        <w:shd w:val="clear" w:color="auto" w:fill="FFFFFF"/>
        <w:spacing w:after="0" w:line="240" w:lineRule="auto"/>
        <w:rPr>
          <w:rFonts w:ascii="Calibri" w:eastAsia="Times New Roman" w:hAnsi="Calibri" w:cs="Calibri"/>
          <w:b/>
          <w:color w:val="EE0000"/>
          <w:sz w:val="24"/>
          <w:szCs w:val="24"/>
        </w:rPr>
      </w:pPr>
    </w:p>
    <w:p w14:paraId="41AF5442" w14:textId="77777777" w:rsidR="005207F6" w:rsidRDefault="005207F6" w:rsidP="000C2B4B">
      <w:pPr>
        <w:shd w:val="clear" w:color="auto" w:fill="FFFFFF"/>
        <w:spacing w:after="0" w:line="240" w:lineRule="auto"/>
        <w:rPr>
          <w:rFonts w:ascii="Calibri" w:eastAsia="Times New Roman" w:hAnsi="Calibri" w:cs="Calibri"/>
          <w:b/>
          <w:color w:val="EE0000"/>
          <w:sz w:val="24"/>
          <w:szCs w:val="24"/>
        </w:rPr>
      </w:pPr>
    </w:p>
    <w:p w14:paraId="01A5868D" w14:textId="77777777" w:rsidR="005207F6" w:rsidRDefault="005207F6" w:rsidP="000C2B4B">
      <w:pPr>
        <w:shd w:val="clear" w:color="auto" w:fill="FFFFFF"/>
        <w:spacing w:after="0" w:line="240" w:lineRule="auto"/>
        <w:rPr>
          <w:rFonts w:ascii="Calibri" w:eastAsia="Times New Roman" w:hAnsi="Calibri" w:cs="Calibri"/>
          <w:b/>
          <w:color w:val="EE0000"/>
          <w:sz w:val="24"/>
          <w:szCs w:val="24"/>
        </w:rPr>
      </w:pPr>
    </w:p>
    <w:p w14:paraId="7466635A" w14:textId="77777777" w:rsidR="005207F6" w:rsidRDefault="005207F6" w:rsidP="000C2B4B">
      <w:pPr>
        <w:shd w:val="clear" w:color="auto" w:fill="FFFFFF"/>
        <w:spacing w:after="0" w:line="240" w:lineRule="auto"/>
        <w:rPr>
          <w:rFonts w:ascii="Calibri" w:eastAsia="Times New Roman" w:hAnsi="Calibri" w:cs="Calibri"/>
          <w:b/>
          <w:color w:val="EE0000"/>
          <w:sz w:val="24"/>
          <w:szCs w:val="24"/>
        </w:rPr>
      </w:pPr>
    </w:p>
    <w:p w14:paraId="3B942629" w14:textId="77777777" w:rsidR="005207F6" w:rsidRDefault="005207F6" w:rsidP="000C2B4B">
      <w:pPr>
        <w:shd w:val="clear" w:color="auto" w:fill="FFFFFF"/>
        <w:spacing w:after="0" w:line="240" w:lineRule="auto"/>
        <w:rPr>
          <w:rFonts w:ascii="Calibri" w:eastAsia="Times New Roman" w:hAnsi="Calibri" w:cs="Calibri"/>
          <w:b/>
          <w:color w:val="EE0000"/>
          <w:sz w:val="24"/>
          <w:szCs w:val="24"/>
        </w:rPr>
      </w:pPr>
    </w:p>
    <w:p w14:paraId="435CC2E4" w14:textId="77777777" w:rsidR="005207F6" w:rsidRDefault="005207F6" w:rsidP="000C2B4B">
      <w:pPr>
        <w:shd w:val="clear" w:color="auto" w:fill="FFFFFF"/>
        <w:spacing w:after="0" w:line="240" w:lineRule="auto"/>
        <w:rPr>
          <w:rFonts w:ascii="Calibri" w:eastAsia="Times New Roman" w:hAnsi="Calibri" w:cs="Calibri"/>
          <w:b/>
          <w:color w:val="EE0000"/>
          <w:sz w:val="24"/>
          <w:szCs w:val="24"/>
        </w:rPr>
      </w:pPr>
    </w:p>
    <w:p w14:paraId="63573628" w14:textId="3D88C790" w:rsidR="000C2B4B" w:rsidRPr="005207F6" w:rsidRDefault="000C2B4B" w:rsidP="000C2B4B">
      <w:pPr>
        <w:shd w:val="clear" w:color="auto" w:fill="FFFFFF"/>
        <w:spacing w:after="0" w:line="240" w:lineRule="auto"/>
        <w:rPr>
          <w:rFonts w:ascii="Cambria" w:eastAsia="Times New Roman" w:hAnsi="Cambria" w:cs="Calibri"/>
          <w:b/>
          <w:color w:val="EE0000"/>
          <w:sz w:val="24"/>
          <w:szCs w:val="24"/>
        </w:rPr>
      </w:pPr>
      <w:r w:rsidRPr="005207F6">
        <w:rPr>
          <w:rFonts w:ascii="Cambria" w:eastAsia="Times New Roman" w:hAnsi="Cambria" w:cs="Calibri"/>
          <w:b/>
          <w:color w:val="EE0000"/>
          <w:sz w:val="24"/>
          <w:szCs w:val="24"/>
        </w:rPr>
        <w:lastRenderedPageBreak/>
        <w:t>Axpert Web 11.3.1.0_release12:</w:t>
      </w:r>
    </w:p>
    <w:p w14:paraId="00746D7E" w14:textId="77777777" w:rsidR="005207F6" w:rsidRPr="005207F6" w:rsidRDefault="005207F6" w:rsidP="000C2B4B">
      <w:pPr>
        <w:shd w:val="clear" w:color="auto" w:fill="FFFFFF"/>
        <w:spacing w:after="0" w:line="240" w:lineRule="auto"/>
        <w:rPr>
          <w:rFonts w:ascii="Calibri" w:eastAsia="Times New Roman" w:hAnsi="Calibri" w:cs="Calibri"/>
          <w:color w:val="EE0000"/>
          <w:sz w:val="24"/>
          <w:szCs w:val="24"/>
        </w:rPr>
      </w:pPr>
    </w:p>
    <w:p w14:paraId="23C58356" w14:textId="77777777" w:rsidR="000C2B4B" w:rsidRPr="005207F6" w:rsidRDefault="000C2B4B" w:rsidP="005207F6">
      <w:pPr>
        <w:spacing w:line="240" w:lineRule="auto"/>
        <w:rPr>
          <w:rFonts w:cstheme="minorHAnsi"/>
        </w:rPr>
      </w:pPr>
      <w:r w:rsidRPr="005207F6">
        <w:rPr>
          <w:rFonts w:cstheme="minorHAnsi"/>
          <w:b/>
          <w:bCs/>
        </w:rPr>
        <w:t>Task ID-011412</w:t>
      </w:r>
      <w:r w:rsidRPr="005207F6">
        <w:rPr>
          <w:rFonts w:cstheme="minorHAnsi"/>
        </w:rPr>
        <w:t xml:space="preserve"> -PayAzzure- Android Pay Azzure Issue : Under Options, the word button is not displaying in Employee Pay Info Listings.</w:t>
      </w:r>
    </w:p>
    <w:p w14:paraId="6B4C4CD0" w14:textId="77777777" w:rsidR="000C2B4B" w:rsidRPr="005207F6" w:rsidRDefault="000C2B4B" w:rsidP="005207F6">
      <w:pPr>
        <w:spacing w:line="240" w:lineRule="auto"/>
        <w:rPr>
          <w:rFonts w:cstheme="minorHAnsi"/>
        </w:rPr>
      </w:pPr>
      <w:r w:rsidRPr="005207F6">
        <w:rPr>
          <w:rFonts w:cstheme="minorHAnsi"/>
          <w:b/>
          <w:bCs/>
        </w:rPr>
        <w:t>Task ID-011404</w:t>
      </w:r>
      <w:r w:rsidRPr="005207F6">
        <w:rPr>
          <w:rFonts w:cstheme="minorHAnsi"/>
        </w:rPr>
        <w:t xml:space="preserve"> -PayAzzure- Android Pay Azzure Issue : In Iview, options buttons are not listing instead while clicking the option button the page is showing blank.</w:t>
      </w:r>
    </w:p>
    <w:p w14:paraId="692BA7D8" w14:textId="77777777" w:rsidR="000C2B4B" w:rsidRPr="005207F6" w:rsidRDefault="000C2B4B" w:rsidP="005207F6">
      <w:pPr>
        <w:spacing w:line="240" w:lineRule="auto"/>
        <w:rPr>
          <w:rFonts w:cstheme="minorHAnsi"/>
        </w:rPr>
      </w:pPr>
      <w:r w:rsidRPr="005207F6">
        <w:rPr>
          <w:rFonts w:cstheme="minorHAnsi"/>
          <w:b/>
          <w:bCs/>
        </w:rPr>
        <w:t>Task ID-011447</w:t>
      </w:r>
      <w:r w:rsidRPr="005207F6">
        <w:rPr>
          <w:rFonts w:cstheme="minorHAnsi"/>
        </w:rPr>
        <w:t xml:space="preserve"> -Pay Azzure- IOS and Android Flutter Issue: User unable to download the Excel Export data from Active list.</w:t>
      </w:r>
    </w:p>
    <w:p w14:paraId="4AD2F30B" w14:textId="77777777" w:rsidR="000C2B4B" w:rsidRPr="005207F6" w:rsidRDefault="000C2B4B" w:rsidP="005207F6">
      <w:pPr>
        <w:spacing w:line="240" w:lineRule="auto"/>
        <w:rPr>
          <w:rFonts w:cstheme="minorHAnsi"/>
        </w:rPr>
      </w:pPr>
      <w:r w:rsidRPr="005207F6">
        <w:rPr>
          <w:rFonts w:cstheme="minorHAnsi"/>
          <w:b/>
          <w:bCs/>
        </w:rPr>
        <w:t>Task ID-011411</w:t>
      </w:r>
      <w:r w:rsidRPr="005207F6">
        <w:rPr>
          <w:rFonts w:cstheme="minorHAnsi"/>
        </w:rPr>
        <w:t xml:space="preserve"> -PayAzzure- Android Pay Azzure Issue : After click on print button the page is showing blank instead it should populate the print preview page.</w:t>
      </w:r>
    </w:p>
    <w:p w14:paraId="19C2C437" w14:textId="77777777" w:rsidR="000C2B4B" w:rsidRPr="005207F6" w:rsidRDefault="000C2B4B" w:rsidP="005207F6">
      <w:pPr>
        <w:spacing w:line="240" w:lineRule="auto"/>
        <w:rPr>
          <w:rFonts w:cstheme="minorHAnsi"/>
        </w:rPr>
      </w:pPr>
      <w:r w:rsidRPr="005207F6">
        <w:rPr>
          <w:rFonts w:cstheme="minorHAnsi"/>
          <w:b/>
          <w:bCs/>
        </w:rPr>
        <w:t>Task ID-011409</w:t>
      </w:r>
      <w:r w:rsidRPr="005207F6">
        <w:rPr>
          <w:rFonts w:cstheme="minorHAnsi"/>
        </w:rPr>
        <w:t xml:space="preserve"> -PayAzzure- Android Pay Azzure Issue : After click on html button the page is showing blank instead it should download the HTML file.</w:t>
      </w:r>
    </w:p>
    <w:p w14:paraId="5FEE35F0" w14:textId="77777777" w:rsidR="000C2B4B" w:rsidRPr="005207F6" w:rsidRDefault="000C2B4B" w:rsidP="005207F6">
      <w:pPr>
        <w:spacing w:line="240" w:lineRule="auto"/>
        <w:ind w:left="1800"/>
        <w:rPr>
          <w:rFonts w:cstheme="minorHAnsi"/>
        </w:rPr>
      </w:pPr>
      <w:r w:rsidRPr="005207F6">
        <w:rPr>
          <w:rFonts w:cstheme="minorHAnsi"/>
        </w:rPr>
        <w:t>○ Note: Only PDF,Excel and Word export options are available in iview for Mobile login</w:t>
      </w:r>
    </w:p>
    <w:p w14:paraId="50982EB9" w14:textId="77777777" w:rsidR="000C2B4B" w:rsidRPr="005207F6" w:rsidRDefault="000C2B4B" w:rsidP="005207F6">
      <w:pPr>
        <w:spacing w:line="240" w:lineRule="auto"/>
        <w:rPr>
          <w:rFonts w:cstheme="minorHAnsi"/>
        </w:rPr>
      </w:pPr>
      <w:r w:rsidRPr="005207F6">
        <w:rPr>
          <w:rFonts w:cstheme="minorHAnsi"/>
          <w:b/>
          <w:bCs/>
        </w:rPr>
        <w:t>Task ID-011478</w:t>
      </w:r>
      <w:r w:rsidRPr="005207F6">
        <w:rPr>
          <w:rFonts w:cstheme="minorHAnsi"/>
        </w:rPr>
        <w:t xml:space="preserve"> -PayAzzure- Requirement: User wants to increase the width in the "Responsibility Name" field in Responsibility</w:t>
      </w:r>
    </w:p>
    <w:p w14:paraId="794556AE" w14:textId="77777777" w:rsidR="000C2B4B" w:rsidRPr="005207F6" w:rsidRDefault="000C2B4B" w:rsidP="005207F6">
      <w:pPr>
        <w:spacing w:line="240" w:lineRule="auto"/>
        <w:rPr>
          <w:rFonts w:cstheme="minorHAnsi"/>
        </w:rPr>
      </w:pPr>
      <w:r w:rsidRPr="005207F6">
        <w:rPr>
          <w:rFonts w:cstheme="minorHAnsi"/>
          <w:b/>
          <w:bCs/>
        </w:rPr>
        <w:t>Task ID-011509 -</w:t>
      </w:r>
      <w:r w:rsidRPr="005207F6">
        <w:rPr>
          <w:rFonts w:cstheme="minorHAnsi"/>
        </w:rPr>
        <w:t>PayAzzure- We want to make global tables accessible in all database calls within both the app schema and the def schema. Currently, we are unable to access global tables from dropdown sql and it is throwing an error "invalid tables".</w:t>
      </w:r>
    </w:p>
    <w:p w14:paraId="741B4B7E" w14:textId="77777777" w:rsidR="000C2B4B" w:rsidRPr="005207F6" w:rsidRDefault="000C2B4B" w:rsidP="005207F6">
      <w:pPr>
        <w:spacing w:line="240" w:lineRule="auto"/>
        <w:rPr>
          <w:rFonts w:cstheme="minorHAnsi"/>
        </w:rPr>
      </w:pPr>
      <w:r w:rsidRPr="005207F6">
        <w:rPr>
          <w:rFonts w:cstheme="minorHAnsi"/>
          <w:b/>
          <w:bCs/>
        </w:rPr>
        <w:t>Task ID-011345</w:t>
      </w:r>
      <w:r w:rsidRPr="005207F6">
        <w:rPr>
          <w:rFonts w:cstheme="minorHAnsi"/>
        </w:rPr>
        <w:t xml:space="preserve"> -Pay Azzure- Description - When a user creates a field name starting with 'dc1, dc2, ...' (ex - dc1am)and uses the same field in the AxHideControls() script, it hiding the entire DC.</w:t>
      </w:r>
    </w:p>
    <w:p w14:paraId="562C0B65" w14:textId="77777777" w:rsidR="000C2B4B" w:rsidRPr="005207F6" w:rsidRDefault="000C2B4B" w:rsidP="005207F6">
      <w:pPr>
        <w:spacing w:line="240" w:lineRule="auto"/>
        <w:rPr>
          <w:rFonts w:cstheme="minorHAnsi"/>
        </w:rPr>
      </w:pPr>
      <w:r w:rsidRPr="005207F6">
        <w:rPr>
          <w:rFonts w:cstheme="minorHAnsi"/>
          <w:b/>
          <w:bCs/>
        </w:rPr>
        <w:t>Task ID-011432</w:t>
      </w:r>
      <w:r w:rsidRPr="005207F6">
        <w:rPr>
          <w:rFonts w:cstheme="minorHAnsi"/>
        </w:rPr>
        <w:t xml:space="preserve"> -AxpertFlutter - IOS Flutter Issue: In Iview/Listview under options except (print &amp; copy) all the buttons are not working.</w:t>
      </w:r>
    </w:p>
    <w:p w14:paraId="72BE0DCF" w14:textId="77777777" w:rsidR="000C2B4B" w:rsidRPr="005207F6" w:rsidRDefault="000C2B4B" w:rsidP="005207F6">
      <w:pPr>
        <w:spacing w:line="240" w:lineRule="auto"/>
        <w:rPr>
          <w:rFonts w:cstheme="minorHAnsi"/>
        </w:rPr>
      </w:pPr>
      <w:r w:rsidRPr="005207F6">
        <w:rPr>
          <w:rFonts w:cstheme="minorHAnsi"/>
          <w:b/>
          <w:bCs/>
        </w:rPr>
        <w:t>Task ID-011453</w:t>
      </w:r>
      <w:r w:rsidRPr="005207F6">
        <w:rPr>
          <w:rFonts w:cstheme="minorHAnsi"/>
        </w:rPr>
        <w:t xml:space="preserve"> -Axpert Mobile- Issue Description: Axpert Hybrid issue: When the user loads a record from the listview after adding the time field to the tstruct, the future field values are  not appears. </w:t>
      </w:r>
    </w:p>
    <w:p w14:paraId="0024C287" w14:textId="77777777" w:rsidR="000C2B4B" w:rsidRPr="005207F6" w:rsidRDefault="000C2B4B" w:rsidP="005207F6">
      <w:pPr>
        <w:spacing w:line="240" w:lineRule="auto"/>
        <w:rPr>
          <w:rFonts w:cstheme="minorHAnsi"/>
        </w:rPr>
      </w:pPr>
      <w:r w:rsidRPr="005207F6">
        <w:rPr>
          <w:rFonts w:cstheme="minorHAnsi"/>
          <w:b/>
          <w:bCs/>
        </w:rPr>
        <w:t>Task ID-011514</w:t>
      </w:r>
      <w:r w:rsidRPr="005207F6">
        <w:rPr>
          <w:rFonts w:cstheme="minorHAnsi"/>
        </w:rPr>
        <w:t xml:space="preserve"> -BDF- Issue Description : Fill filed not working when we select the value of "select field" from Advance search. </w:t>
      </w:r>
    </w:p>
    <w:p w14:paraId="1D476021" w14:textId="77777777" w:rsidR="000C2B4B" w:rsidRPr="005207F6" w:rsidRDefault="000C2B4B" w:rsidP="005207F6">
      <w:pPr>
        <w:spacing w:line="240" w:lineRule="auto"/>
        <w:ind w:left="1800"/>
        <w:rPr>
          <w:rFonts w:cstheme="minorHAnsi"/>
        </w:rPr>
      </w:pPr>
      <w:r w:rsidRPr="005207F6">
        <w:rPr>
          <w:rFonts w:cstheme="minorHAnsi"/>
        </w:rPr>
        <w:t xml:space="preserve">○ Scenario-1 : Select field in DC1 and Fill fields dc2 ( Non grid ) but values are not filling user select the value from advance search. Form name : Fill fld Issue from Dc1 to Dc2 </w:t>
      </w:r>
    </w:p>
    <w:p w14:paraId="563F9679" w14:textId="77777777" w:rsidR="000C2B4B" w:rsidRPr="005207F6" w:rsidRDefault="000C2B4B" w:rsidP="005207F6">
      <w:pPr>
        <w:spacing w:line="240" w:lineRule="auto"/>
        <w:ind w:left="1800"/>
        <w:rPr>
          <w:rFonts w:cstheme="minorHAnsi"/>
        </w:rPr>
      </w:pPr>
      <w:r w:rsidRPr="005207F6">
        <w:rPr>
          <w:rFonts w:cstheme="minorHAnsi"/>
        </w:rPr>
        <w:t xml:space="preserve">○ Scenario-2 : In Grid DC , Fill fields are not working when user select the value from the Advance search- Form Name : Regular issue </w:t>
      </w:r>
    </w:p>
    <w:p w14:paraId="607C88EE" w14:textId="77777777" w:rsidR="000C2B4B" w:rsidRPr="005207F6" w:rsidRDefault="000C2B4B" w:rsidP="005207F6">
      <w:pPr>
        <w:spacing w:line="240" w:lineRule="auto"/>
        <w:rPr>
          <w:rFonts w:cstheme="minorHAnsi"/>
        </w:rPr>
      </w:pPr>
      <w:r w:rsidRPr="005207F6">
        <w:rPr>
          <w:rFonts w:cstheme="minorHAnsi"/>
          <w:b/>
          <w:bCs/>
        </w:rPr>
        <w:t>Task ID-011515</w:t>
      </w:r>
      <w:r w:rsidRPr="005207F6">
        <w:rPr>
          <w:rFonts w:cstheme="minorHAnsi"/>
        </w:rPr>
        <w:t xml:space="preserve"> -BDF- BDF New Requirement - Currently the header attachment stores in database with multiple blob, need provision to store it in a single blob</w:t>
      </w:r>
    </w:p>
    <w:p w14:paraId="249DFEA9" w14:textId="77777777" w:rsidR="000C2B4B" w:rsidRPr="005207F6" w:rsidRDefault="000C2B4B" w:rsidP="005207F6">
      <w:pPr>
        <w:spacing w:line="240" w:lineRule="auto"/>
        <w:rPr>
          <w:rFonts w:cstheme="minorHAnsi"/>
        </w:rPr>
      </w:pPr>
      <w:r w:rsidRPr="005207F6">
        <w:rPr>
          <w:rFonts w:cstheme="minorHAnsi"/>
          <w:b/>
          <w:bCs/>
        </w:rPr>
        <w:t>Task ID-011529</w:t>
      </w:r>
      <w:r w:rsidRPr="005207F6">
        <w:rPr>
          <w:rFonts w:cstheme="minorHAnsi"/>
        </w:rPr>
        <w:t xml:space="preserve"> -BDF- Issue Description : BDF ISSUE - In advance search, after filtering the records using search text box, if user click on any record other than first record, then the </w:t>
      </w:r>
      <w:r w:rsidRPr="005207F6">
        <w:rPr>
          <w:rFonts w:cstheme="minorHAnsi"/>
        </w:rPr>
        <w:lastRenderedPageBreak/>
        <w:t>corresponding record is not getting selected, instead it is selecting the some other record, and if user click on the last record in the list, it will not select. (BDF #: T11-000458).</w:t>
      </w:r>
    </w:p>
    <w:p w14:paraId="5C3F57F5" w14:textId="77777777" w:rsidR="000C2B4B" w:rsidRPr="005207F6" w:rsidRDefault="000C2B4B" w:rsidP="005207F6">
      <w:pPr>
        <w:spacing w:line="240" w:lineRule="auto"/>
        <w:rPr>
          <w:rFonts w:cstheme="minorHAnsi"/>
        </w:rPr>
      </w:pPr>
      <w:r w:rsidRPr="005207F6">
        <w:rPr>
          <w:rFonts w:cstheme="minorHAnsi"/>
          <w:b/>
          <w:bCs/>
        </w:rPr>
        <w:t>Task ID-011520</w:t>
      </w:r>
      <w:r w:rsidRPr="005207F6">
        <w:rPr>
          <w:rFonts w:cstheme="minorHAnsi"/>
        </w:rPr>
        <w:t xml:space="preserve"> -CMIS- Issue Description: When a user loads a record using a hyperlink in Iview, the screen keeps loading at runtime</w:t>
      </w:r>
    </w:p>
    <w:p w14:paraId="051E458C" w14:textId="77777777" w:rsidR="000C2B4B" w:rsidRPr="005207F6" w:rsidRDefault="000C2B4B" w:rsidP="005207F6">
      <w:pPr>
        <w:spacing w:line="240" w:lineRule="auto"/>
        <w:ind w:left="1800"/>
        <w:rPr>
          <w:rFonts w:cstheme="minorHAnsi"/>
        </w:rPr>
      </w:pPr>
      <w:r w:rsidRPr="005207F6">
        <w:rPr>
          <w:rFonts w:cstheme="minorHAnsi"/>
        </w:rPr>
        <w:t xml:space="preserve">○ Note- Click on update hyperlink of Action ID ACT000002 </w:t>
      </w:r>
    </w:p>
    <w:p w14:paraId="755EC2C7" w14:textId="77777777" w:rsidR="000C2B4B" w:rsidRPr="005207F6" w:rsidRDefault="000C2B4B" w:rsidP="005207F6">
      <w:pPr>
        <w:spacing w:line="240" w:lineRule="auto"/>
        <w:rPr>
          <w:rFonts w:cstheme="minorHAnsi"/>
        </w:rPr>
      </w:pPr>
      <w:r w:rsidRPr="005207F6">
        <w:rPr>
          <w:rFonts w:cstheme="minorHAnsi"/>
          <w:b/>
          <w:bCs/>
        </w:rPr>
        <w:t>Task ID-011270</w:t>
      </w:r>
      <w:r w:rsidRPr="005207F6">
        <w:rPr>
          <w:rFonts w:cstheme="minorHAnsi"/>
        </w:rPr>
        <w:t xml:space="preserve"> -CMIS- Issue Description: At runtime, When a user selects multiple values at same time through keyboard action in the checklist field the selected count does not appears, but selected count appears after click on the checklist field  </w:t>
      </w:r>
    </w:p>
    <w:p w14:paraId="4F6351F7" w14:textId="77777777" w:rsidR="000C2B4B" w:rsidRPr="005207F6" w:rsidRDefault="000C2B4B" w:rsidP="005207F6">
      <w:pPr>
        <w:spacing w:line="240" w:lineRule="auto"/>
        <w:rPr>
          <w:rFonts w:cstheme="minorHAnsi"/>
        </w:rPr>
      </w:pPr>
      <w:r w:rsidRPr="005207F6">
        <w:rPr>
          <w:rFonts w:cstheme="minorHAnsi"/>
          <w:b/>
          <w:bCs/>
        </w:rPr>
        <w:t>Task ID-011426</w:t>
      </w:r>
      <w:r w:rsidRPr="005207F6">
        <w:rPr>
          <w:rFonts w:cstheme="minorHAnsi"/>
        </w:rPr>
        <w:t xml:space="preserve"> -CMIS- Issue Description: When a user enters data with a newline character in Large Text Field 1, the data is not copied to Large Text Field 2 On the field exit event.</w:t>
      </w:r>
    </w:p>
    <w:p w14:paraId="304C4C5E" w14:textId="77777777" w:rsidR="000C2B4B" w:rsidRPr="005207F6" w:rsidRDefault="000C2B4B" w:rsidP="005207F6">
      <w:pPr>
        <w:spacing w:line="240" w:lineRule="auto"/>
        <w:rPr>
          <w:rFonts w:cstheme="minorHAnsi"/>
        </w:rPr>
      </w:pPr>
      <w:r w:rsidRPr="005207F6">
        <w:rPr>
          <w:rFonts w:cstheme="minorHAnsi"/>
          <w:b/>
          <w:bCs/>
        </w:rPr>
        <w:t>Task ID-011450</w:t>
      </w:r>
      <w:r w:rsidRPr="005207F6">
        <w:rPr>
          <w:rFonts w:cstheme="minorHAnsi"/>
        </w:rPr>
        <w:t xml:space="preserve"> -Zishta- Issue Description: GenMap is not working when transactions are posted via SQLPOST to the genmap source</w:t>
      </w:r>
    </w:p>
    <w:p w14:paraId="7A1A919B" w14:textId="77777777" w:rsidR="000C2B4B" w:rsidRPr="005207F6" w:rsidRDefault="000C2B4B" w:rsidP="005207F6">
      <w:pPr>
        <w:spacing w:line="240" w:lineRule="auto"/>
        <w:rPr>
          <w:rFonts w:cstheme="minorHAnsi"/>
        </w:rPr>
      </w:pPr>
      <w:r w:rsidRPr="005207F6">
        <w:rPr>
          <w:rFonts w:cstheme="minorHAnsi"/>
          <w:b/>
          <w:bCs/>
        </w:rPr>
        <w:t>Task ID-011451</w:t>
      </w:r>
      <w:r w:rsidRPr="005207F6">
        <w:rPr>
          <w:rFonts w:cstheme="minorHAnsi"/>
        </w:rPr>
        <w:t xml:space="preserve"> -Zishta- Issue Description: "Freeze till this column?" is not working in iview at runtime once user changes the param value</w:t>
      </w:r>
    </w:p>
    <w:p w14:paraId="6850D0E1" w14:textId="77777777" w:rsidR="000C2B4B" w:rsidRPr="005207F6" w:rsidRDefault="000C2B4B" w:rsidP="005207F6">
      <w:pPr>
        <w:spacing w:line="240" w:lineRule="auto"/>
        <w:rPr>
          <w:rFonts w:cstheme="minorHAnsi"/>
        </w:rPr>
      </w:pPr>
      <w:r w:rsidRPr="005207F6">
        <w:rPr>
          <w:rFonts w:cstheme="minorHAnsi"/>
          <w:b/>
          <w:bCs/>
        </w:rPr>
        <w:t>Task ID-011452</w:t>
      </w:r>
      <w:r w:rsidRPr="005207F6">
        <w:rPr>
          <w:rFonts w:cstheme="minorHAnsi"/>
        </w:rPr>
        <w:t xml:space="preserve"> -Zishta- Issue Description: "Negative numbers represented as" is not working with in the Pivot Column</w:t>
      </w:r>
    </w:p>
    <w:p w14:paraId="7F6A4564" w14:textId="77777777" w:rsidR="000C2B4B" w:rsidRPr="005207F6" w:rsidRDefault="000C2B4B" w:rsidP="005207F6">
      <w:pPr>
        <w:spacing w:line="240" w:lineRule="auto"/>
        <w:rPr>
          <w:rFonts w:cstheme="minorHAnsi"/>
        </w:rPr>
      </w:pPr>
      <w:r w:rsidRPr="005207F6">
        <w:rPr>
          <w:rFonts w:cstheme="minorHAnsi"/>
          <w:b/>
          <w:bCs/>
        </w:rPr>
        <w:t>Task ID-011362</w:t>
      </w:r>
      <w:r w:rsidRPr="005207F6">
        <w:rPr>
          <w:rFonts w:cstheme="minorHAnsi"/>
        </w:rPr>
        <w:t xml:space="preserve"> -Support- Issue: while uploading the excel file in Grid DC that has a total amount (calculation field) column that is not calculating automatically after importing the excel file. The field is not getting calculated even after clicking on the same field.</w:t>
      </w:r>
    </w:p>
    <w:p w14:paraId="2AF4FE9F" w14:textId="77777777" w:rsidR="000C2B4B" w:rsidRPr="005207F6" w:rsidRDefault="000C2B4B" w:rsidP="005207F6">
      <w:pPr>
        <w:spacing w:line="240" w:lineRule="auto"/>
        <w:rPr>
          <w:rFonts w:cstheme="minorHAnsi"/>
        </w:rPr>
      </w:pPr>
      <w:r w:rsidRPr="005207F6">
        <w:rPr>
          <w:rFonts w:cstheme="minorHAnsi"/>
          <w:b/>
          <w:bCs/>
        </w:rPr>
        <w:t>Task ID-011379</w:t>
      </w:r>
      <w:r w:rsidRPr="005207F6">
        <w:rPr>
          <w:rFonts w:cstheme="minorHAnsi"/>
        </w:rPr>
        <w:t xml:space="preserve"> -Support- Issue: The issue is that expression using getmax() is not refreshing on screen properly as on when the grid values are added.Rather it works after deleting the last blank row. Whereas getmin() is working fine.  The same is working on desktop, but on the web, the max field is not calculating. We also advise changing the remarks DC to a visible DC, but it is still not calculating</w:t>
      </w:r>
    </w:p>
    <w:p w14:paraId="13D8E5D1" w14:textId="77777777" w:rsidR="000C2B4B" w:rsidRPr="005207F6" w:rsidRDefault="000C2B4B" w:rsidP="005207F6">
      <w:pPr>
        <w:spacing w:line="240" w:lineRule="auto"/>
        <w:rPr>
          <w:rFonts w:cstheme="minorHAnsi"/>
        </w:rPr>
      </w:pPr>
      <w:r w:rsidRPr="005207F6">
        <w:rPr>
          <w:rFonts w:cstheme="minorHAnsi"/>
          <w:b/>
          <w:bCs/>
        </w:rPr>
        <w:t>Task ID-011380</w:t>
      </w:r>
      <w:r w:rsidRPr="005207F6">
        <w:rPr>
          <w:rFonts w:cstheme="minorHAnsi"/>
        </w:rPr>
        <w:t xml:space="preserve"> -Support- Issue: There are 2 multi select params in an iview, where one is dependant on another. In the given scenario, Company parameter is multi selected first and then when we look for account name multiselect, it is not working. </w:t>
      </w:r>
    </w:p>
    <w:p w14:paraId="02F5446B" w14:textId="77777777" w:rsidR="000C2B4B" w:rsidRPr="005207F6" w:rsidRDefault="000C2B4B" w:rsidP="005207F6">
      <w:pPr>
        <w:spacing w:line="240" w:lineRule="auto"/>
        <w:ind w:left="1800"/>
        <w:rPr>
          <w:rFonts w:cstheme="minorHAnsi"/>
        </w:rPr>
      </w:pPr>
      <w:r w:rsidRPr="005207F6">
        <w:rPr>
          <w:rFonts w:cstheme="minorHAnsi"/>
        </w:rPr>
        <w:t xml:space="preserve">○ Note: If the Multiselect parameter is used as query parameter in another parameters SQL, then this SQL should have 'IN' Clouse with ':' multiselect parameter name. </w:t>
      </w:r>
    </w:p>
    <w:p w14:paraId="164E66E9" w14:textId="77777777" w:rsidR="000C2B4B" w:rsidRPr="005207F6" w:rsidRDefault="000C2B4B" w:rsidP="005207F6">
      <w:pPr>
        <w:spacing w:line="240" w:lineRule="auto"/>
        <w:rPr>
          <w:rFonts w:cstheme="minorHAnsi"/>
        </w:rPr>
      </w:pPr>
      <w:r w:rsidRPr="005207F6">
        <w:rPr>
          <w:rFonts w:cstheme="minorHAnsi"/>
          <w:b/>
          <w:bCs/>
        </w:rPr>
        <w:t>Task ID-011477</w:t>
      </w:r>
      <w:r w:rsidRPr="005207F6">
        <w:rPr>
          <w:rFonts w:cstheme="minorHAnsi"/>
        </w:rPr>
        <w:t xml:space="preserve"> -Support- Issue: In the dashboard Trying to open the same cards for the second time causes it to become unresponsive.</w:t>
      </w:r>
    </w:p>
    <w:p w14:paraId="58CEA84D" w14:textId="77777777" w:rsidR="000C2B4B" w:rsidRPr="005207F6" w:rsidRDefault="000C2B4B" w:rsidP="005207F6">
      <w:pPr>
        <w:spacing w:line="240" w:lineRule="auto"/>
        <w:rPr>
          <w:rFonts w:cstheme="minorHAnsi"/>
        </w:rPr>
      </w:pPr>
      <w:r w:rsidRPr="005207F6">
        <w:rPr>
          <w:rFonts w:cstheme="minorHAnsi"/>
          <w:b/>
          <w:bCs/>
        </w:rPr>
        <w:t>Task ID-011472</w:t>
      </w:r>
      <w:r w:rsidRPr="005207F6">
        <w:rPr>
          <w:rFonts w:cstheme="minorHAnsi"/>
        </w:rPr>
        <w:t xml:space="preserve"> -Support- Issue: In the grid view popup the fields are not enough to display the entered details clearly, details showing vertically. Issue in mobile view.</w:t>
      </w:r>
    </w:p>
    <w:p w14:paraId="0B1B7089" w14:textId="77777777" w:rsidR="000C2B4B" w:rsidRPr="005207F6" w:rsidRDefault="000C2B4B" w:rsidP="005207F6">
      <w:pPr>
        <w:spacing w:line="240" w:lineRule="auto"/>
        <w:rPr>
          <w:rFonts w:cstheme="minorHAnsi"/>
        </w:rPr>
      </w:pPr>
      <w:r w:rsidRPr="005207F6">
        <w:rPr>
          <w:rFonts w:cstheme="minorHAnsi"/>
          <w:b/>
          <w:bCs/>
        </w:rPr>
        <w:t>Task ID-011494</w:t>
      </w:r>
      <w:r w:rsidRPr="005207F6">
        <w:rPr>
          <w:rFonts w:cstheme="minorHAnsi"/>
        </w:rPr>
        <w:t xml:space="preserve"> -Support-Experiencing an issue in the Axpert application where duplicating more than one tab simultaneously is not possible. A solution is needed to release this control and allow for multiple tab duplication. Please find the attached screenshot for your reference.</w:t>
      </w:r>
    </w:p>
    <w:p w14:paraId="36B8F416" w14:textId="77777777" w:rsidR="000C2B4B" w:rsidRPr="005207F6" w:rsidRDefault="000C2B4B" w:rsidP="005207F6">
      <w:pPr>
        <w:spacing w:line="240" w:lineRule="auto"/>
        <w:rPr>
          <w:rFonts w:cstheme="minorHAnsi"/>
        </w:rPr>
      </w:pPr>
      <w:r w:rsidRPr="005207F6">
        <w:rPr>
          <w:rFonts w:cstheme="minorHAnsi"/>
          <w:b/>
          <w:bCs/>
        </w:rPr>
        <w:lastRenderedPageBreak/>
        <w:t>Task ID-011489</w:t>
      </w:r>
      <w:r w:rsidRPr="005207F6">
        <w:rPr>
          <w:rFonts w:cstheme="minorHAnsi"/>
        </w:rPr>
        <w:t xml:space="preserve"> -QA- Issue Description :load the data from the list view regardless of the if condition, and the user navigates to the valid records using the Previous and Next buttons. The Previous, Next Transaction and submit buttons are not hidden at RUNTIME.</w:t>
      </w:r>
    </w:p>
    <w:p w14:paraId="7078D24C" w14:textId="77777777" w:rsidR="000C2B4B" w:rsidRPr="005207F6" w:rsidRDefault="000C2B4B" w:rsidP="005207F6">
      <w:pPr>
        <w:spacing w:line="240" w:lineRule="auto"/>
        <w:rPr>
          <w:rFonts w:cstheme="minorHAnsi"/>
        </w:rPr>
      </w:pPr>
      <w:r w:rsidRPr="005207F6">
        <w:rPr>
          <w:rFonts w:cstheme="minorHAnsi"/>
          <w:b/>
          <w:bCs/>
        </w:rPr>
        <w:t>Task ID-011488</w:t>
      </w:r>
      <w:r w:rsidRPr="005207F6">
        <w:rPr>
          <w:rFonts w:cstheme="minorHAnsi"/>
        </w:rPr>
        <w:t xml:space="preserve"> -QA-Issue Description:Issue1: 'Submit button' is not hidden on field enter, on field exit and on click Form controls at RUNTIME.Issue2: 'Submit button' is not disabled on field enter, on field exit and on click Form controls at RUNTIME</w:t>
      </w:r>
    </w:p>
    <w:p w14:paraId="6628936F" w14:textId="77777777" w:rsidR="000C2B4B" w:rsidRPr="005207F6" w:rsidRDefault="000C2B4B" w:rsidP="005207F6">
      <w:pPr>
        <w:spacing w:line="240" w:lineRule="auto"/>
        <w:rPr>
          <w:rFonts w:cstheme="minorHAnsi"/>
        </w:rPr>
      </w:pPr>
      <w:r w:rsidRPr="005207F6">
        <w:rPr>
          <w:rFonts w:cstheme="minorHAnsi"/>
          <w:b/>
          <w:bCs/>
        </w:rPr>
        <w:t>Task ID-011501</w:t>
      </w:r>
      <w:r w:rsidRPr="005207F6">
        <w:rPr>
          <w:rFonts w:cstheme="minorHAnsi"/>
        </w:rPr>
        <w:t xml:space="preserve"> -QA- Issue Description : Project name appears in the Word document at runtime when the user enables the "Hide project name" checkbox from the properties in the iView on the DEVsite.</w:t>
      </w:r>
    </w:p>
    <w:p w14:paraId="3DAD03D5" w14:textId="77777777" w:rsidR="000C2B4B" w:rsidRPr="005207F6" w:rsidRDefault="000C2B4B" w:rsidP="005207F6">
      <w:pPr>
        <w:spacing w:line="240" w:lineRule="auto"/>
        <w:rPr>
          <w:rFonts w:cstheme="minorHAnsi"/>
        </w:rPr>
      </w:pPr>
      <w:r w:rsidRPr="005207F6">
        <w:rPr>
          <w:rFonts w:cstheme="minorHAnsi"/>
          <w:b/>
          <w:bCs/>
        </w:rPr>
        <w:t>Task ID-011527</w:t>
      </w:r>
      <w:r w:rsidRPr="005207F6">
        <w:rPr>
          <w:rFonts w:cstheme="minorHAnsi"/>
        </w:rPr>
        <w:t xml:space="preserve"> -QA- Issue Description: Axpert Hybrid issue: User unable to upload a file in the Non-Grid Attachment field (AxpFile_Upload).</w:t>
      </w:r>
    </w:p>
    <w:p w14:paraId="3178DB8B" w14:textId="77777777" w:rsidR="000C2B4B" w:rsidRPr="005207F6" w:rsidRDefault="000C2B4B" w:rsidP="005207F6">
      <w:pPr>
        <w:spacing w:line="240" w:lineRule="auto"/>
        <w:rPr>
          <w:rFonts w:cstheme="minorHAnsi"/>
        </w:rPr>
      </w:pPr>
      <w:r w:rsidRPr="005207F6">
        <w:rPr>
          <w:rFonts w:cstheme="minorHAnsi"/>
          <w:b/>
          <w:bCs/>
        </w:rPr>
        <w:t>Task ID-011535</w:t>
      </w:r>
      <w:r w:rsidRPr="005207F6">
        <w:rPr>
          <w:rFonts w:cstheme="minorHAnsi"/>
        </w:rPr>
        <w:t xml:space="preserve"> -QA- Issue Description: A file is uploaded to the server path once it is uploaded by the user in Grid DC having FillGrid(AxpFile_). The uploaded file is not visible in Webinterface</w:t>
      </w:r>
    </w:p>
    <w:p w14:paraId="048B432F" w14:textId="77777777" w:rsidR="000C2B4B" w:rsidRPr="005207F6" w:rsidRDefault="000C2B4B" w:rsidP="005207F6">
      <w:pPr>
        <w:spacing w:line="240" w:lineRule="auto"/>
        <w:rPr>
          <w:rFonts w:cstheme="minorHAnsi"/>
        </w:rPr>
      </w:pPr>
      <w:r w:rsidRPr="005207F6">
        <w:rPr>
          <w:rFonts w:cstheme="minorHAnsi"/>
          <w:b/>
          <w:bCs/>
        </w:rPr>
        <w:t>Task ID-011534</w:t>
      </w:r>
      <w:r w:rsidRPr="005207F6">
        <w:rPr>
          <w:rFonts w:cstheme="minorHAnsi"/>
        </w:rPr>
        <w:t xml:space="preserve"> -QA- Issue Description: 'File server path is empty/invalid' error is thrown when a user uploads a file (Axpfile_) in Grid DC with FillGrid that has a hidden filepath field.</w:t>
      </w:r>
    </w:p>
    <w:p w14:paraId="6D9D13D3" w14:textId="77777777" w:rsidR="000C2B4B" w:rsidRPr="005207F6" w:rsidRDefault="000C2B4B" w:rsidP="005207F6">
      <w:pPr>
        <w:spacing w:line="240" w:lineRule="auto"/>
        <w:ind w:left="1800"/>
        <w:rPr>
          <w:rFonts w:cstheme="minorHAnsi"/>
        </w:rPr>
      </w:pPr>
      <w:r w:rsidRPr="005207F6">
        <w:rPr>
          <w:rFonts w:cstheme="minorHAnsi"/>
        </w:rPr>
        <w:t>○ NOTE: Even if Filepath is a hidden field, without FillGrid. The files can be uploaded by the user.</w:t>
      </w:r>
    </w:p>
    <w:p w14:paraId="3E0E76DF" w14:textId="77777777" w:rsidR="000C2B4B" w:rsidRPr="005207F6" w:rsidRDefault="000C2B4B" w:rsidP="005207F6">
      <w:pPr>
        <w:spacing w:line="240" w:lineRule="auto"/>
        <w:rPr>
          <w:rFonts w:cstheme="minorHAnsi"/>
        </w:rPr>
      </w:pPr>
      <w:r w:rsidRPr="005207F6">
        <w:rPr>
          <w:rFonts w:cstheme="minorHAnsi"/>
          <w:b/>
          <w:bCs/>
        </w:rPr>
        <w:t>Task ID-011521</w:t>
      </w:r>
      <w:r w:rsidRPr="005207F6">
        <w:rPr>
          <w:rFonts w:cstheme="minorHAnsi"/>
        </w:rPr>
        <w:t xml:space="preserve"> -QA- APILogging (New feature to ALL REST APIs + ExecuteAPI calls)</w:t>
      </w:r>
    </w:p>
    <w:p w14:paraId="4BF30E2C" w14:textId="77777777" w:rsidR="000C2B4B" w:rsidRPr="005207F6" w:rsidRDefault="000C2B4B" w:rsidP="005207F6">
      <w:pPr>
        <w:spacing w:line="240" w:lineRule="auto"/>
        <w:ind w:left="1800"/>
        <w:rPr>
          <w:rFonts w:cstheme="minorHAnsi"/>
        </w:rPr>
      </w:pPr>
      <w:r w:rsidRPr="005207F6">
        <w:rPr>
          <w:rFonts w:cstheme="minorHAnsi"/>
        </w:rPr>
        <w:t>○ Note : Provided DB Scripts needs to be applied along with enhancement.</w:t>
      </w:r>
    </w:p>
    <w:p w14:paraId="46737A90" w14:textId="77777777" w:rsidR="000C2B4B" w:rsidRPr="005207F6" w:rsidRDefault="000C2B4B" w:rsidP="005207F6">
      <w:pPr>
        <w:spacing w:line="240" w:lineRule="auto"/>
        <w:rPr>
          <w:rFonts w:cstheme="minorHAnsi"/>
        </w:rPr>
      </w:pPr>
      <w:r w:rsidRPr="005207F6">
        <w:rPr>
          <w:rFonts w:cstheme="minorHAnsi"/>
          <w:b/>
          <w:bCs/>
        </w:rPr>
        <w:t>Task ID-011522</w:t>
      </w:r>
      <w:r w:rsidRPr="005207F6">
        <w:rPr>
          <w:rFonts w:cstheme="minorHAnsi"/>
        </w:rPr>
        <w:t xml:space="preserve"> -QA- ExecuteScripts: New API introduced in ASBScriptREST</w:t>
      </w:r>
    </w:p>
    <w:p w14:paraId="5731B237" w14:textId="77777777" w:rsidR="000C2B4B" w:rsidRPr="005207F6" w:rsidRDefault="000C2B4B" w:rsidP="005207F6">
      <w:pPr>
        <w:spacing w:line="240" w:lineRule="auto"/>
        <w:rPr>
          <w:rFonts w:cstheme="minorHAnsi"/>
        </w:rPr>
      </w:pPr>
      <w:r w:rsidRPr="005207F6">
        <w:rPr>
          <w:rFonts w:cstheme="minorHAnsi"/>
          <w:b/>
          <w:bCs/>
        </w:rPr>
        <w:t>Task ID-011524</w:t>
      </w:r>
      <w:r w:rsidRPr="005207F6">
        <w:rPr>
          <w:rFonts w:cstheme="minorHAnsi"/>
        </w:rPr>
        <w:t xml:space="preserve"> -QA- Setting the response content type of ALL REST APIs to application/json</w:t>
      </w:r>
    </w:p>
    <w:p w14:paraId="288EC1E5" w14:textId="77777777" w:rsidR="000C2B4B" w:rsidRPr="005207F6" w:rsidRDefault="000C2B4B" w:rsidP="005207F6">
      <w:pPr>
        <w:spacing w:line="240" w:lineRule="auto"/>
        <w:rPr>
          <w:rFonts w:cstheme="minorHAnsi"/>
        </w:rPr>
      </w:pPr>
      <w:r w:rsidRPr="005207F6">
        <w:rPr>
          <w:rFonts w:cstheme="minorHAnsi"/>
          <w:b/>
          <w:bCs/>
        </w:rPr>
        <w:t>Task ID-011525</w:t>
      </w:r>
      <w:r w:rsidRPr="005207F6">
        <w:rPr>
          <w:rFonts w:cstheme="minorHAnsi"/>
        </w:rPr>
        <w:t xml:space="preserve"> -QA- Fix for the Jaipur project PEG-related issue</w:t>
      </w:r>
    </w:p>
    <w:p w14:paraId="07B146D6" w14:textId="77777777" w:rsidR="000C2B4B" w:rsidRPr="005207F6" w:rsidRDefault="000C2B4B" w:rsidP="005207F6">
      <w:pPr>
        <w:spacing w:line="240" w:lineRule="auto"/>
        <w:rPr>
          <w:rFonts w:cstheme="minorHAnsi"/>
        </w:rPr>
      </w:pPr>
      <w:r w:rsidRPr="005207F6">
        <w:rPr>
          <w:rFonts w:cstheme="minorHAnsi"/>
          <w:b/>
          <w:bCs/>
        </w:rPr>
        <w:t>Task ID-011491</w:t>
      </w:r>
      <w:r w:rsidRPr="005207F6">
        <w:rPr>
          <w:rFonts w:cstheme="minorHAnsi"/>
        </w:rPr>
        <w:t xml:space="preserve"> -QA- Issue Description: Report Heading 2, Report Heading 3 values are not appears in word document, after downloading it from utility/list at runtime.</w:t>
      </w:r>
    </w:p>
    <w:p w14:paraId="36F72EA6" w14:textId="77777777" w:rsidR="000C2B4B" w:rsidRPr="005207F6" w:rsidRDefault="000C2B4B" w:rsidP="005207F6">
      <w:pPr>
        <w:spacing w:line="240" w:lineRule="auto"/>
        <w:rPr>
          <w:rFonts w:cstheme="minorHAnsi"/>
        </w:rPr>
      </w:pPr>
      <w:r w:rsidRPr="005207F6">
        <w:rPr>
          <w:rFonts w:cstheme="minorHAnsi"/>
          <w:b/>
          <w:bCs/>
        </w:rPr>
        <w:t>Task ID-011510</w:t>
      </w:r>
      <w:r w:rsidRPr="005207F6">
        <w:rPr>
          <w:rFonts w:cstheme="minorHAnsi"/>
        </w:rPr>
        <w:t xml:space="preserve"> -QA- Rules are not saving properly from config studio as rule engine transid is changed. </w:t>
      </w:r>
    </w:p>
    <w:p w14:paraId="43C564E8" w14:textId="77777777" w:rsidR="000C2B4B" w:rsidRPr="005207F6" w:rsidRDefault="000C2B4B" w:rsidP="005207F6">
      <w:pPr>
        <w:spacing w:line="240" w:lineRule="auto"/>
        <w:rPr>
          <w:rFonts w:cstheme="minorHAnsi"/>
        </w:rPr>
      </w:pPr>
      <w:r w:rsidRPr="005207F6">
        <w:rPr>
          <w:rFonts w:cstheme="minorHAnsi"/>
          <w:b/>
          <w:bCs/>
        </w:rPr>
        <w:t>Task ID-011467</w:t>
      </w:r>
      <w:r w:rsidRPr="005207F6">
        <w:rPr>
          <w:rFonts w:cstheme="minorHAnsi"/>
        </w:rPr>
        <w:t xml:space="preserve"> -QA- ARMExportExcel: Enabled global schema(Postgres) connectivity for excel export in RestDLL and added globalvars &amp; uservars for parameters </w:t>
      </w:r>
    </w:p>
    <w:p w14:paraId="083E8F52" w14:textId="77777777" w:rsidR="005207F6" w:rsidRDefault="000C2B4B" w:rsidP="005207F6">
      <w:pPr>
        <w:spacing w:line="240" w:lineRule="auto"/>
        <w:rPr>
          <w:rFonts w:cstheme="minorHAnsi"/>
        </w:rPr>
      </w:pPr>
      <w:r w:rsidRPr="005207F6">
        <w:rPr>
          <w:rFonts w:cstheme="minorHAnsi"/>
          <w:b/>
          <w:bCs/>
        </w:rPr>
        <w:t>Task ID-011468</w:t>
      </w:r>
      <w:r w:rsidRPr="005207F6">
        <w:rPr>
          <w:rFonts w:cstheme="minorHAnsi"/>
        </w:rPr>
        <w:t xml:space="preserve"> -QA- Enhancement in AxpFile upload: Uploaded files (through AxpFile upload functionality) in one form(Source form) can be bring to an another form(target form) through dependency.</w:t>
      </w:r>
    </w:p>
    <w:p w14:paraId="6FDC09AE" w14:textId="77777777" w:rsidR="005207F6" w:rsidRDefault="000C2B4B" w:rsidP="005207F6">
      <w:pPr>
        <w:spacing w:line="240" w:lineRule="auto"/>
        <w:rPr>
          <w:rFonts w:cstheme="minorHAnsi"/>
        </w:rPr>
      </w:pPr>
      <w:r w:rsidRPr="005207F6">
        <w:rPr>
          <w:rFonts w:cstheme="minorHAnsi"/>
        </w:rPr>
        <w:t>Note:Source and target form's upload path(AxpFielPath) should be same.</w:t>
      </w:r>
    </w:p>
    <w:p w14:paraId="11858E8F" w14:textId="72D85259" w:rsidR="000C2B4B" w:rsidRPr="005207F6" w:rsidRDefault="000C2B4B" w:rsidP="005207F6">
      <w:pPr>
        <w:spacing w:line="240" w:lineRule="auto"/>
        <w:rPr>
          <w:rFonts w:cstheme="minorHAnsi"/>
        </w:rPr>
      </w:pPr>
      <w:r w:rsidRPr="005207F6">
        <w:rPr>
          <w:rFonts w:cstheme="minorHAnsi"/>
        </w:rPr>
        <w:lastRenderedPageBreak/>
        <w:t>If the uploaded files changed (added/deleted), corresponding source form AxpFile upload field values needs to be updated though proper structure definition ( ex.: GenMap,SQlPOST, ect..).</w:t>
      </w:r>
    </w:p>
    <w:p w14:paraId="4BBABF4B" w14:textId="3F07D49B" w:rsidR="000C2B4B" w:rsidRPr="005207F6" w:rsidRDefault="000C2B4B" w:rsidP="005207F6">
      <w:pPr>
        <w:spacing w:line="240" w:lineRule="auto"/>
        <w:rPr>
          <w:rFonts w:cstheme="minorHAnsi"/>
        </w:rPr>
      </w:pPr>
      <w:r w:rsidRPr="005207F6">
        <w:rPr>
          <w:rFonts w:cstheme="minorHAnsi"/>
        </w:rPr>
        <w:t>If file upload(AxpFile) field is 'readonly' then the files can not be added/deleted. Only view option is available in this case.</w:t>
      </w:r>
    </w:p>
    <w:p w14:paraId="564974B0" w14:textId="77777777" w:rsidR="000C2B4B" w:rsidRPr="005207F6" w:rsidRDefault="000C2B4B" w:rsidP="005207F6">
      <w:pPr>
        <w:spacing w:line="240" w:lineRule="auto"/>
        <w:rPr>
          <w:rFonts w:cstheme="minorHAnsi"/>
        </w:rPr>
      </w:pPr>
      <w:r w:rsidRPr="005207F6">
        <w:rPr>
          <w:rFonts w:cstheme="minorHAnsi"/>
          <w:b/>
          <w:bCs/>
        </w:rPr>
        <w:t>Task ID-011400</w:t>
      </w:r>
      <w:r w:rsidRPr="005207F6">
        <w:rPr>
          <w:rFonts w:cstheme="minorHAnsi"/>
        </w:rPr>
        <w:t xml:space="preserve"> -QA- Issue Description: Rules functionality not working as per the expectation </w:t>
      </w:r>
    </w:p>
    <w:p w14:paraId="5B0E78F9" w14:textId="25E31D81" w:rsidR="000C2B4B" w:rsidRPr="005207F6" w:rsidRDefault="000C2B4B" w:rsidP="005207F6">
      <w:pPr>
        <w:spacing w:line="240" w:lineRule="auto"/>
        <w:rPr>
          <w:rFonts w:cstheme="minorHAnsi"/>
        </w:rPr>
      </w:pPr>
      <w:r w:rsidRPr="005207F6">
        <w:rPr>
          <w:rFonts w:cstheme="minorHAnsi"/>
        </w:rPr>
        <w:t>Note- This issue is happening only in oracle schemas</w:t>
      </w:r>
    </w:p>
    <w:p w14:paraId="5543DE05" w14:textId="77777777" w:rsidR="000C2B4B" w:rsidRPr="005207F6" w:rsidRDefault="000C2B4B" w:rsidP="005207F6">
      <w:pPr>
        <w:spacing w:line="240" w:lineRule="auto"/>
        <w:rPr>
          <w:rFonts w:cstheme="minorHAnsi"/>
        </w:rPr>
      </w:pPr>
      <w:r w:rsidRPr="005207F6">
        <w:rPr>
          <w:rFonts w:cstheme="minorHAnsi"/>
          <w:b/>
          <w:bCs/>
        </w:rPr>
        <w:t>Task ID-011391</w:t>
      </w:r>
      <w:r w:rsidRPr="005207F6">
        <w:rPr>
          <w:rFonts w:cstheme="minorHAnsi"/>
        </w:rPr>
        <w:t xml:space="preserve"> -QA- Issue Description: At runtime, On data load from the list view the next, previous, and Discard buttons are not hidden</w:t>
      </w:r>
    </w:p>
    <w:p w14:paraId="27A93F6F" w14:textId="77777777" w:rsidR="000C2B4B" w:rsidRPr="005207F6" w:rsidRDefault="000C2B4B" w:rsidP="005207F6">
      <w:pPr>
        <w:spacing w:line="240" w:lineRule="auto"/>
        <w:rPr>
          <w:rFonts w:cstheme="minorHAnsi"/>
        </w:rPr>
      </w:pPr>
      <w:r w:rsidRPr="005207F6">
        <w:rPr>
          <w:rFonts w:cstheme="minorHAnsi"/>
          <w:b/>
          <w:bCs/>
        </w:rPr>
        <w:t>Task ID-011385</w:t>
      </w:r>
      <w:r w:rsidRPr="005207F6">
        <w:rPr>
          <w:rFonts w:cstheme="minorHAnsi"/>
        </w:rPr>
        <w:t>-QA-Issue Description-If user selects Single/Double/Triple DC Layout in Formdesign, In RUNTIME the UI is not proper for Checklist and Multiselect Fields.</w:t>
      </w:r>
    </w:p>
    <w:p w14:paraId="22F34218" w14:textId="77777777" w:rsidR="000C2B4B" w:rsidRPr="005207F6" w:rsidRDefault="000C2B4B" w:rsidP="005207F6">
      <w:pPr>
        <w:spacing w:line="240" w:lineRule="auto"/>
        <w:rPr>
          <w:rFonts w:cstheme="minorHAnsi"/>
        </w:rPr>
      </w:pPr>
      <w:r w:rsidRPr="005207F6">
        <w:rPr>
          <w:rFonts w:cstheme="minorHAnsi"/>
          <w:b/>
          <w:bCs/>
        </w:rPr>
        <w:t>Task ID-011383</w:t>
      </w:r>
      <w:r w:rsidRPr="005207F6">
        <w:rPr>
          <w:rFonts w:cstheme="minorHAnsi"/>
        </w:rPr>
        <w:t>-QA-Issue Description-In runtime, the calendar and clocks are appearing outside the frame when the user clicks on calendar and clock icons, specifically when the Form Alignment is set to 'Right' in Tstruct Design on the Dev site.</w:t>
      </w:r>
    </w:p>
    <w:p w14:paraId="693B521B" w14:textId="77777777" w:rsidR="000C2B4B" w:rsidRPr="005207F6" w:rsidRDefault="000C2B4B" w:rsidP="005207F6">
      <w:pPr>
        <w:spacing w:line="240" w:lineRule="auto"/>
        <w:rPr>
          <w:rFonts w:cstheme="minorHAnsi"/>
        </w:rPr>
      </w:pPr>
      <w:r w:rsidRPr="005207F6">
        <w:rPr>
          <w:rFonts w:cstheme="minorHAnsi"/>
          <w:b/>
          <w:bCs/>
        </w:rPr>
        <w:t>Task ID-011455-</w:t>
      </w:r>
      <w:r w:rsidRPr="005207F6">
        <w:rPr>
          <w:rFonts w:cstheme="minorHAnsi"/>
        </w:rPr>
        <w:t>QA-Issue Description-Android Flutter Issue: When the user opens a popup window through add master data, the default button alignment does not appear properly.</w:t>
      </w:r>
    </w:p>
    <w:p w14:paraId="23C9C946" w14:textId="77777777" w:rsidR="000C2B4B" w:rsidRPr="005207F6" w:rsidRDefault="000C2B4B" w:rsidP="005207F6">
      <w:pPr>
        <w:spacing w:line="240" w:lineRule="auto"/>
        <w:rPr>
          <w:rFonts w:cstheme="minorHAnsi"/>
        </w:rPr>
      </w:pPr>
      <w:r w:rsidRPr="005207F6">
        <w:rPr>
          <w:rFonts w:cstheme="minorHAnsi"/>
          <w:b/>
          <w:bCs/>
        </w:rPr>
        <w:t>Task ID-011427</w:t>
      </w:r>
      <w:r w:rsidRPr="005207F6">
        <w:rPr>
          <w:rFonts w:cstheme="minorHAnsi"/>
        </w:rPr>
        <w:t>-QA-Issue Description-Android Flutter Issue: When the user swipe's the screen left to right the all fields are swipping and appearing blank space.</w:t>
      </w:r>
    </w:p>
    <w:p w14:paraId="0F3B58C0" w14:textId="77777777" w:rsidR="000C2B4B" w:rsidRPr="005207F6" w:rsidRDefault="000C2B4B" w:rsidP="005207F6">
      <w:pPr>
        <w:spacing w:line="240" w:lineRule="auto"/>
        <w:rPr>
          <w:rFonts w:cstheme="minorHAnsi"/>
        </w:rPr>
      </w:pPr>
      <w:r w:rsidRPr="005207F6">
        <w:rPr>
          <w:rFonts w:cstheme="minorHAnsi"/>
          <w:b/>
          <w:bCs/>
        </w:rPr>
        <w:t>Task ID-011471</w:t>
      </w:r>
      <w:r w:rsidRPr="005207F6">
        <w:rPr>
          <w:rFonts w:cstheme="minorHAnsi"/>
        </w:rPr>
        <w:t xml:space="preserve"> -QA-Issue Description: If the user ID has an associated email, then once the user navigates to the Forgot Password screen, the email should automatically appear based on the username</w:t>
      </w:r>
    </w:p>
    <w:p w14:paraId="72C87AD0" w14:textId="49987AE2" w:rsidR="000C2B4B" w:rsidRPr="005207F6" w:rsidRDefault="000C2B4B" w:rsidP="005207F6">
      <w:pPr>
        <w:spacing w:line="240" w:lineRule="auto"/>
        <w:rPr>
          <w:rFonts w:cstheme="minorHAnsi"/>
        </w:rPr>
      </w:pPr>
      <w:r w:rsidRPr="005207F6">
        <w:rPr>
          <w:rFonts w:cstheme="minorHAnsi"/>
        </w:rPr>
        <w:t>NOTE: The user email is visible until clicks on the email field</w:t>
      </w:r>
    </w:p>
    <w:p w14:paraId="101C7F31" w14:textId="77777777" w:rsidR="000C2B4B" w:rsidRPr="005207F6" w:rsidRDefault="000C2B4B" w:rsidP="005207F6">
      <w:pPr>
        <w:spacing w:line="240" w:lineRule="auto"/>
        <w:rPr>
          <w:rFonts w:cstheme="minorHAnsi"/>
        </w:rPr>
      </w:pPr>
      <w:r w:rsidRPr="005207F6">
        <w:rPr>
          <w:rFonts w:cstheme="minorHAnsi"/>
          <w:b/>
          <w:bCs/>
        </w:rPr>
        <w:t>Task ID-011470</w:t>
      </w:r>
      <w:r w:rsidRPr="005207F6">
        <w:rPr>
          <w:rFonts w:cstheme="minorHAnsi"/>
        </w:rPr>
        <w:t xml:space="preserve"> -TrustLine- Issue Description: LoggedIn URL: https://qa.agilecloud.biz/Axpert11. 3alpha/aspx/signin.aspx?axpost113</w:t>
      </w:r>
    </w:p>
    <w:p w14:paraId="30483792" w14:textId="77777777" w:rsidR="000C2B4B" w:rsidRPr="005207F6" w:rsidRDefault="000C2B4B" w:rsidP="005207F6">
      <w:pPr>
        <w:spacing w:line="240" w:lineRule="auto"/>
        <w:rPr>
          <w:rFonts w:cstheme="minorHAnsi"/>
        </w:rPr>
      </w:pPr>
      <w:r w:rsidRPr="005207F6">
        <w:rPr>
          <w:rFonts w:cstheme="minorHAnsi"/>
        </w:rPr>
        <w:t>Once user navigates to Forgot Password Page and click on "Go back to Login" Button, it is navigating to</w:t>
      </w:r>
    </w:p>
    <w:p w14:paraId="5D889B6D" w14:textId="77777777" w:rsidR="000C2B4B" w:rsidRPr="005207F6" w:rsidRDefault="000C2B4B" w:rsidP="005207F6">
      <w:pPr>
        <w:spacing w:line="240" w:lineRule="auto"/>
        <w:rPr>
          <w:rFonts w:cstheme="minorHAnsi"/>
        </w:rPr>
      </w:pPr>
      <w:r w:rsidRPr="005207F6">
        <w:rPr>
          <w:rFonts w:cstheme="minorHAnsi"/>
        </w:rPr>
        <w:t>https://qa.agilecloud.biz/Axpert11.3alpha/aspx/signin.aspx? instead of https://qa.agilecloud.biz/Axpert11.3alpha/aspx/signin.aspx?axpost113</w:t>
      </w:r>
    </w:p>
    <w:p w14:paraId="5CBF9810" w14:textId="77777777" w:rsidR="000C2B4B" w:rsidRPr="005207F6" w:rsidRDefault="000C2B4B" w:rsidP="005207F6">
      <w:pPr>
        <w:spacing w:line="240" w:lineRule="auto"/>
        <w:rPr>
          <w:rFonts w:cstheme="minorHAnsi"/>
        </w:rPr>
      </w:pPr>
      <w:r w:rsidRPr="005207F6">
        <w:rPr>
          <w:rFonts w:cstheme="minorHAnsi"/>
          <w:b/>
          <w:bCs/>
        </w:rPr>
        <w:t>Task ID-011481</w:t>
      </w:r>
      <w:r w:rsidRPr="005207F6">
        <w:rPr>
          <w:rFonts w:cstheme="minorHAnsi"/>
        </w:rPr>
        <w:t xml:space="preserve"> -TrustLine- Issue Description : Android Mobile view Issue: Is firs time, when user try to save the incorrect password the page is scrolling up automatically.  </w:t>
      </w:r>
    </w:p>
    <w:p w14:paraId="3D397421" w14:textId="77777777" w:rsidR="000C2B4B" w:rsidRPr="005207F6" w:rsidRDefault="000C2B4B" w:rsidP="005207F6">
      <w:pPr>
        <w:spacing w:line="240" w:lineRule="auto"/>
        <w:rPr>
          <w:rFonts w:cstheme="minorHAnsi"/>
        </w:rPr>
      </w:pPr>
      <w:r w:rsidRPr="005207F6">
        <w:rPr>
          <w:rFonts w:cstheme="minorHAnsi"/>
        </w:rPr>
        <w:t>Note : The issue is happening only in mobile view (chrome)</w:t>
      </w:r>
    </w:p>
    <w:p w14:paraId="6028F96B" w14:textId="77777777" w:rsidR="000C2B4B" w:rsidRPr="005207F6" w:rsidRDefault="000C2B4B" w:rsidP="005207F6">
      <w:pPr>
        <w:spacing w:line="240" w:lineRule="auto"/>
        <w:rPr>
          <w:rFonts w:cstheme="minorHAnsi"/>
        </w:rPr>
      </w:pPr>
      <w:r w:rsidRPr="005207F6">
        <w:rPr>
          <w:rFonts w:cstheme="minorHAnsi"/>
          <w:b/>
          <w:bCs/>
        </w:rPr>
        <w:t>Task ID-011541</w:t>
      </w:r>
      <w:r w:rsidRPr="005207F6">
        <w:rPr>
          <w:rFonts w:cstheme="minorHAnsi"/>
        </w:rPr>
        <w:t xml:space="preserve"> -Support(qbridge)- Issue: While uploading the Excel file in Grid  and total qty  the footer tab that is not calculating automatically. after applying the latest hotfix issue got raised.</w:t>
      </w:r>
    </w:p>
    <w:p w14:paraId="1EF55923" w14:textId="77777777" w:rsidR="000C2B4B" w:rsidRPr="005207F6" w:rsidRDefault="000C2B4B" w:rsidP="000C2B4B">
      <w:pPr>
        <w:spacing w:line="240" w:lineRule="auto"/>
        <w:rPr>
          <w:rFonts w:ascii="Cambria" w:hAnsi="Cambria" w:cstheme="minorHAnsi"/>
          <w:color w:val="EE0000"/>
          <w:sz w:val="24"/>
          <w:szCs w:val="24"/>
        </w:rPr>
      </w:pPr>
      <w:r w:rsidRPr="005207F6">
        <w:rPr>
          <w:rFonts w:ascii="Cambria" w:eastAsia="Times New Roman" w:hAnsi="Cambria" w:cs="Calibri"/>
          <w:b/>
          <w:color w:val="EE0000"/>
          <w:sz w:val="24"/>
          <w:szCs w:val="24"/>
          <w:u w:val="single"/>
        </w:rPr>
        <w:lastRenderedPageBreak/>
        <w:t>AxpertWeb 11.3.1.0_release13:</w:t>
      </w:r>
    </w:p>
    <w:p w14:paraId="45695055" w14:textId="77777777" w:rsidR="000C2B4B" w:rsidRPr="00DF51D5" w:rsidRDefault="000C2B4B" w:rsidP="00DF51D5">
      <w:pPr>
        <w:spacing w:line="240" w:lineRule="auto"/>
        <w:rPr>
          <w:rFonts w:cstheme="minorHAnsi"/>
        </w:rPr>
      </w:pPr>
      <w:r w:rsidRPr="00DF51D5">
        <w:rPr>
          <w:rFonts w:cstheme="minorHAnsi"/>
          <w:b/>
          <w:bCs/>
        </w:rPr>
        <w:t>Task ID-011576</w:t>
      </w:r>
      <w:r w:rsidRPr="00DF51D5">
        <w:rPr>
          <w:rFonts w:cstheme="minorHAnsi"/>
        </w:rPr>
        <w:t xml:space="preserve"> -PayAzzure- Global tables accessible in all database calls within both the app schema and def schema. Currently, we are unable to access global tables from multi select fields and it is throwing an error "relation table_name does not exist".</w:t>
      </w:r>
    </w:p>
    <w:p w14:paraId="743BA4B1" w14:textId="77777777" w:rsidR="000C2B4B" w:rsidRPr="00DF51D5" w:rsidRDefault="000C2B4B" w:rsidP="00DF51D5">
      <w:pPr>
        <w:spacing w:line="240" w:lineRule="auto"/>
        <w:rPr>
          <w:rFonts w:cstheme="minorHAnsi"/>
        </w:rPr>
      </w:pPr>
      <w:r w:rsidRPr="00DF51D5">
        <w:rPr>
          <w:rFonts w:cstheme="minorHAnsi"/>
          <w:b/>
          <w:bCs/>
        </w:rPr>
        <w:t>Task ID-011595</w:t>
      </w:r>
      <w:r w:rsidRPr="00DF51D5">
        <w:rPr>
          <w:rFonts w:cstheme="minorHAnsi"/>
        </w:rPr>
        <w:t>-BDF- The user requires the developer option - "Enforced Strong Password Policy" for isfirstime Reset password functionality.</w:t>
      </w:r>
    </w:p>
    <w:p w14:paraId="2F2A1602" w14:textId="77777777" w:rsidR="000C2B4B" w:rsidRPr="00DF51D5" w:rsidRDefault="000C2B4B" w:rsidP="00DF51D5">
      <w:pPr>
        <w:spacing w:line="240" w:lineRule="auto"/>
        <w:rPr>
          <w:rFonts w:cstheme="minorHAnsi"/>
        </w:rPr>
      </w:pPr>
      <w:r w:rsidRPr="00DF51D5">
        <w:rPr>
          <w:rFonts w:cstheme="minorHAnsi"/>
          <w:b/>
          <w:bCs/>
        </w:rPr>
        <w:t>Task ID-011585</w:t>
      </w:r>
      <w:r w:rsidRPr="00DF51D5">
        <w:rPr>
          <w:rFonts w:cstheme="minorHAnsi"/>
        </w:rPr>
        <w:t xml:space="preserve"> -CIMS- The ScriptREST API is returning an empty file as base64-encoded data in the API response for scripts containing PrintForm/PreviewForm. However, these scripts work correctly when executed from the web application interface.</w:t>
      </w:r>
    </w:p>
    <w:p w14:paraId="7C9B205E" w14:textId="77777777" w:rsidR="000C2B4B" w:rsidRPr="00DF51D5" w:rsidRDefault="000C2B4B" w:rsidP="00DF51D5">
      <w:pPr>
        <w:spacing w:line="240" w:lineRule="auto"/>
        <w:rPr>
          <w:rFonts w:cstheme="minorHAnsi"/>
        </w:rPr>
      </w:pPr>
      <w:r w:rsidRPr="00DF51D5">
        <w:rPr>
          <w:rFonts w:cstheme="minorHAnsi"/>
          <w:b/>
          <w:bCs/>
        </w:rPr>
        <w:t>Task ID-011580</w:t>
      </w:r>
      <w:r w:rsidRPr="00DF51D5">
        <w:rPr>
          <w:rFonts w:cstheme="minorHAnsi"/>
        </w:rPr>
        <w:t xml:space="preserve"> -CMIS- When a user selects a record that contains the '&amp;' symbol from the Iview parameter and downloads the Word document using the option button, the downloaded Word file does not include the selected records. </w:t>
      </w:r>
    </w:p>
    <w:p w14:paraId="6635A796" w14:textId="77777777" w:rsidR="000C2B4B" w:rsidRPr="00DF51D5" w:rsidRDefault="000C2B4B" w:rsidP="00DF51D5">
      <w:pPr>
        <w:spacing w:line="240" w:lineRule="auto"/>
        <w:rPr>
          <w:rFonts w:cstheme="minorHAnsi"/>
        </w:rPr>
      </w:pPr>
      <w:r w:rsidRPr="00DF51D5">
        <w:rPr>
          <w:rFonts w:cstheme="minorHAnsi"/>
          <w:b/>
          <w:bCs/>
        </w:rPr>
        <w:t>Task ID-011578</w:t>
      </w:r>
      <w:r w:rsidRPr="00DF51D5">
        <w:rPr>
          <w:rFonts w:cstheme="minorHAnsi"/>
        </w:rPr>
        <w:t xml:space="preserve"> -CMIS- Issue Description: When a user creates a report using the HTML function and tries to download it as a Word document using the option buttons, they notice that the 'IC' field in the downloaded Word file contains HTML tags."</w:t>
      </w:r>
    </w:p>
    <w:p w14:paraId="336B25FF" w14:textId="77777777" w:rsidR="000C2B4B" w:rsidRPr="00DF51D5" w:rsidRDefault="000C2B4B" w:rsidP="00DF51D5">
      <w:pPr>
        <w:spacing w:line="240" w:lineRule="auto"/>
        <w:rPr>
          <w:rFonts w:cstheme="minorHAnsi"/>
        </w:rPr>
      </w:pPr>
      <w:r w:rsidRPr="00DE3669">
        <w:rPr>
          <w:rFonts w:cstheme="minorHAnsi"/>
          <w:b/>
          <w:bCs/>
        </w:rPr>
        <w:t>Task ID-011504</w:t>
      </w:r>
      <w:r w:rsidRPr="00DF51D5">
        <w:rPr>
          <w:rFonts w:cstheme="minorHAnsi"/>
        </w:rPr>
        <w:t xml:space="preserve"> -CMIS- Issue Description: Runtime-Iview Word option The hidden column appears in the Word Document even though the user hides the column using the axHiddenColumn parameter in the iview at runtime.</w:t>
      </w:r>
    </w:p>
    <w:p w14:paraId="309D6ED2" w14:textId="77777777" w:rsidR="000C2B4B" w:rsidRPr="00DF51D5" w:rsidRDefault="000C2B4B" w:rsidP="00DF51D5">
      <w:pPr>
        <w:spacing w:line="240" w:lineRule="auto"/>
        <w:rPr>
          <w:rFonts w:cstheme="minorHAnsi"/>
        </w:rPr>
      </w:pPr>
      <w:r w:rsidRPr="00DE3669">
        <w:rPr>
          <w:rFonts w:cstheme="minorHAnsi"/>
          <w:b/>
          <w:bCs/>
        </w:rPr>
        <w:t>Task ID-011546</w:t>
      </w:r>
      <w:r w:rsidRPr="00DF51D5">
        <w:rPr>
          <w:rFonts w:cstheme="minorHAnsi"/>
        </w:rPr>
        <w:t xml:space="preserve"> -IMMS- Enhancements for form notifications in Genmap, file attachments, and HTML email bodies.</w:t>
      </w:r>
    </w:p>
    <w:p w14:paraId="22B13732" w14:textId="77777777" w:rsidR="000C2B4B" w:rsidRPr="00DF51D5" w:rsidRDefault="000C2B4B" w:rsidP="00DF51D5">
      <w:pPr>
        <w:spacing w:line="240" w:lineRule="auto"/>
        <w:rPr>
          <w:rFonts w:cstheme="minorHAnsi"/>
        </w:rPr>
      </w:pPr>
      <w:r w:rsidRPr="00DE3669">
        <w:rPr>
          <w:rFonts w:cstheme="minorHAnsi"/>
          <w:b/>
          <w:bCs/>
        </w:rPr>
        <w:t>Task ID-011547</w:t>
      </w:r>
      <w:r w:rsidRPr="00DF51D5">
        <w:rPr>
          <w:rFonts w:cstheme="minorHAnsi"/>
        </w:rPr>
        <w:t xml:space="preserve"> -IMMS- The Jaipur team has requested an enhancement for PEG Recall to allow recalling a task before it is acted upon by the next-level user.</w:t>
      </w:r>
    </w:p>
    <w:p w14:paraId="039F48E4" w14:textId="77777777" w:rsidR="000C2B4B" w:rsidRPr="00DF51D5" w:rsidRDefault="000C2B4B" w:rsidP="00DF51D5">
      <w:pPr>
        <w:spacing w:line="240" w:lineRule="auto"/>
        <w:rPr>
          <w:rFonts w:cstheme="minorHAnsi"/>
        </w:rPr>
      </w:pPr>
      <w:r w:rsidRPr="00DE3669">
        <w:rPr>
          <w:rFonts w:cstheme="minorHAnsi"/>
          <w:b/>
          <w:bCs/>
        </w:rPr>
        <w:t>Task ID-011518</w:t>
      </w:r>
      <w:r w:rsidRPr="00DF51D5">
        <w:rPr>
          <w:rFonts w:cstheme="minorHAnsi"/>
        </w:rPr>
        <w:t xml:space="preserve">  -AxpertDRC- The "Save and Email" button in Axpert 11.3 Web is not functioning correctly. When attempting to send attachments via email using the `i__*.*` syntax in the attachment section, the following error message appears: "Error while sending mail: Access violation at address 0000000000000000." This functionality works correctly in the Axpert desktop version but fails in the web version. </w:t>
      </w:r>
    </w:p>
    <w:p w14:paraId="10BC107F" w14:textId="77777777" w:rsidR="000C2B4B" w:rsidRPr="00DF51D5" w:rsidRDefault="000C2B4B" w:rsidP="00DF51D5">
      <w:pPr>
        <w:spacing w:line="240" w:lineRule="auto"/>
        <w:rPr>
          <w:rFonts w:cstheme="minorHAnsi"/>
        </w:rPr>
      </w:pPr>
      <w:r w:rsidRPr="00DE3669">
        <w:rPr>
          <w:rFonts w:cstheme="minorHAnsi"/>
          <w:b/>
          <w:bCs/>
        </w:rPr>
        <w:t>Task ID-011584</w:t>
      </w:r>
      <w:r w:rsidRPr="00DF51D5">
        <w:rPr>
          <w:rFonts w:cstheme="minorHAnsi"/>
        </w:rPr>
        <w:t xml:space="preserve"> -Nuwab- When saving any form from Developer Studio, the AXToolbar table is not updated at runtime for that particular form. This issue occurs because a reserved keyword, "key," is being used as a column name in the AXToolbar table. </w:t>
      </w:r>
    </w:p>
    <w:p w14:paraId="19D19E6C" w14:textId="77777777" w:rsidR="000C2B4B" w:rsidRPr="00DF51D5" w:rsidRDefault="000C2B4B" w:rsidP="00DF51D5">
      <w:pPr>
        <w:spacing w:line="240" w:lineRule="auto"/>
        <w:rPr>
          <w:rFonts w:cstheme="minorHAnsi"/>
        </w:rPr>
      </w:pPr>
      <w:r w:rsidRPr="00DE3669">
        <w:rPr>
          <w:rFonts w:cstheme="minorHAnsi"/>
          <w:b/>
          <w:bCs/>
        </w:rPr>
        <w:t>Task ID-011552</w:t>
      </w:r>
      <w:r w:rsidRPr="00DF51D5">
        <w:rPr>
          <w:rFonts w:cstheme="minorHAnsi"/>
        </w:rPr>
        <w:t xml:space="preserve"> -Support(trustline)- Issue:  When we enable the ListView in the developer mode, unable to save the screen, and the 'Structure Saved' message does not appear. However, if we disable the ListView, we are able to save the structures. This issue occurs for the Trustline customer and can be reproduced in our instance as well.Please find the details below.</w:t>
      </w:r>
    </w:p>
    <w:p w14:paraId="19B75740" w14:textId="77777777" w:rsidR="000C2B4B" w:rsidRPr="00DF51D5" w:rsidRDefault="000C2B4B" w:rsidP="00DF51D5">
      <w:pPr>
        <w:spacing w:line="240" w:lineRule="auto"/>
        <w:rPr>
          <w:rFonts w:cstheme="minorHAnsi"/>
        </w:rPr>
      </w:pPr>
      <w:r w:rsidRPr="00DE3669">
        <w:rPr>
          <w:rFonts w:cstheme="minorHAnsi"/>
          <w:b/>
          <w:bCs/>
        </w:rPr>
        <w:t>Task ID-011558</w:t>
      </w:r>
      <w:r w:rsidRPr="00DF51D5">
        <w:rPr>
          <w:rFonts w:cstheme="minorHAnsi"/>
        </w:rPr>
        <w:t xml:space="preserve"> -Support(Dilmha)- Issue: Clone option is not working in the web, after loading the transaction then clicked the clone it showing "clone not completed due to Access violation at address 0000003526366 in module ASBScript.dll" Read of address 0000000010" </w:t>
      </w:r>
    </w:p>
    <w:p w14:paraId="299AE6B4" w14:textId="77777777" w:rsidR="000C2B4B" w:rsidRPr="00DF51D5" w:rsidRDefault="000C2B4B" w:rsidP="00DF51D5">
      <w:pPr>
        <w:spacing w:line="240" w:lineRule="auto"/>
        <w:rPr>
          <w:rFonts w:cstheme="minorHAnsi"/>
        </w:rPr>
      </w:pPr>
      <w:r w:rsidRPr="00DE3669">
        <w:rPr>
          <w:rFonts w:cstheme="minorHAnsi"/>
          <w:b/>
          <w:bCs/>
        </w:rPr>
        <w:lastRenderedPageBreak/>
        <w:t>Task ID-011559</w:t>
      </w:r>
      <w:r w:rsidRPr="00DF51D5">
        <w:rPr>
          <w:rFonts w:cstheme="minorHAnsi"/>
        </w:rPr>
        <w:t xml:space="preserve"> -Support(Dilmha)-Issue: When enabling the ListView option, the structure is not saving properly.  As you discussed with the Dilmah team, this issue has been assigned to you.</w:t>
      </w:r>
    </w:p>
    <w:p w14:paraId="36914090" w14:textId="77777777" w:rsidR="000C2B4B" w:rsidRPr="00DF51D5" w:rsidRDefault="000C2B4B" w:rsidP="00DF51D5">
      <w:pPr>
        <w:spacing w:line="240" w:lineRule="auto"/>
        <w:rPr>
          <w:rFonts w:cstheme="minorHAnsi"/>
        </w:rPr>
      </w:pPr>
      <w:r w:rsidRPr="00DE3669">
        <w:rPr>
          <w:rFonts w:cstheme="minorHAnsi"/>
          <w:b/>
          <w:bCs/>
        </w:rPr>
        <w:t>Task ID-011499</w:t>
      </w:r>
      <w:r w:rsidRPr="00DF51D5">
        <w:rPr>
          <w:rFonts w:cstheme="minorHAnsi"/>
        </w:rPr>
        <w:t xml:space="preserve"> -Support(Dilmha)- Issue Description:  Copytrans() script is not working and throwing access violation issue. When connected with customer to verify, I had observed the same script working for another tstruct but throwing accessviolation in this tstruct. </w:t>
      </w:r>
    </w:p>
    <w:p w14:paraId="7D669E7D" w14:textId="77777777" w:rsidR="000C2B4B" w:rsidRPr="00DE3669" w:rsidRDefault="000C2B4B" w:rsidP="00DF51D5">
      <w:pPr>
        <w:spacing w:line="240" w:lineRule="auto"/>
        <w:rPr>
          <w:rFonts w:cstheme="minorHAnsi"/>
          <w:b/>
          <w:bCs/>
        </w:rPr>
      </w:pPr>
      <w:r w:rsidRPr="00DE3669">
        <w:rPr>
          <w:rFonts w:cstheme="minorHAnsi"/>
          <w:b/>
          <w:bCs/>
        </w:rPr>
        <w:t>Task ID-011591</w:t>
      </w:r>
      <w:r w:rsidRPr="00DF51D5">
        <w:rPr>
          <w:rFonts w:cstheme="minorHAnsi"/>
        </w:rPr>
        <w:t xml:space="preserve"> -QA- Issue Description: Global Schema Table is not working in Multiselect </w:t>
      </w:r>
      <w:r w:rsidRPr="00DE3669">
        <w:rPr>
          <w:rFonts w:cstheme="minorHAnsi"/>
          <w:b/>
          <w:bCs/>
        </w:rPr>
        <w:t>field</w:t>
      </w:r>
    </w:p>
    <w:p w14:paraId="64DB1ADE" w14:textId="77777777" w:rsidR="000C2B4B" w:rsidRPr="00DF51D5" w:rsidRDefault="000C2B4B" w:rsidP="00DF51D5">
      <w:pPr>
        <w:spacing w:line="240" w:lineRule="auto"/>
        <w:rPr>
          <w:rFonts w:cstheme="minorHAnsi"/>
        </w:rPr>
      </w:pPr>
      <w:r w:rsidRPr="00DE3669">
        <w:rPr>
          <w:rFonts w:cstheme="minorHAnsi"/>
          <w:b/>
          <w:bCs/>
        </w:rPr>
        <w:t>Task ID-011538</w:t>
      </w:r>
      <w:r w:rsidRPr="00DF51D5">
        <w:rPr>
          <w:rFonts w:cstheme="minorHAnsi"/>
        </w:rPr>
        <w:t xml:space="preserve"> -QA(Kauvery)- Issue Description: When a date field(Grid/Non Grid) is calculated using AddToDate() at RUNTIME, the calculated date is not highlighted in the date picker for the first time.</w:t>
      </w:r>
    </w:p>
    <w:p w14:paraId="44A2A16C" w14:textId="77777777" w:rsidR="000C2B4B" w:rsidRPr="00DF51D5" w:rsidRDefault="000C2B4B" w:rsidP="00DF51D5">
      <w:pPr>
        <w:spacing w:line="240" w:lineRule="auto"/>
        <w:ind w:left="1800"/>
        <w:rPr>
          <w:rFonts w:cstheme="minorHAnsi"/>
        </w:rPr>
      </w:pPr>
      <w:r w:rsidRPr="00DF51D5">
        <w:rPr>
          <w:rFonts w:cstheme="minorHAnsi"/>
        </w:rPr>
        <w:t xml:space="preserve">○ NOTE: It is highlighted when you click on the date picker for a second time </w:t>
      </w:r>
    </w:p>
    <w:p w14:paraId="2E177FDB" w14:textId="77777777" w:rsidR="000C2B4B" w:rsidRPr="00DF51D5" w:rsidRDefault="000C2B4B" w:rsidP="00DF51D5">
      <w:pPr>
        <w:spacing w:line="240" w:lineRule="auto"/>
        <w:rPr>
          <w:rFonts w:cstheme="minorHAnsi"/>
        </w:rPr>
      </w:pPr>
      <w:r w:rsidRPr="00DE3669">
        <w:rPr>
          <w:rFonts w:cstheme="minorHAnsi"/>
          <w:b/>
          <w:bCs/>
        </w:rPr>
        <w:t>Task ID-011570</w:t>
      </w:r>
      <w:r w:rsidRPr="00DF51D5">
        <w:rPr>
          <w:rFonts w:cstheme="minorHAnsi"/>
        </w:rPr>
        <w:t xml:space="preserve"> -QA- Issue Description: Once a record is loaded from the ListView, clicking 'Clear Cache and Reload' loads the form in new mode instead of reloading the existing record</w:t>
      </w:r>
    </w:p>
    <w:p w14:paraId="5690C34F" w14:textId="77777777" w:rsidR="000C2B4B" w:rsidRPr="00DF51D5" w:rsidRDefault="000C2B4B" w:rsidP="00DF51D5">
      <w:pPr>
        <w:spacing w:line="240" w:lineRule="auto"/>
        <w:rPr>
          <w:rFonts w:cstheme="minorHAnsi"/>
        </w:rPr>
      </w:pPr>
      <w:r w:rsidRPr="00DE3669">
        <w:rPr>
          <w:rFonts w:cstheme="minorHAnsi"/>
          <w:b/>
          <w:bCs/>
        </w:rPr>
        <w:t>Task ID-011599</w:t>
      </w:r>
      <w:r w:rsidRPr="00DF51D5">
        <w:rPr>
          <w:rFonts w:cstheme="minorHAnsi"/>
        </w:rPr>
        <w:t xml:space="preserve"> -QA- Execution trace enabling through Switch button(Same like Show Logs) introduced in right side options menu for build access users, which can be used to analyze client side issues. </w:t>
      </w:r>
    </w:p>
    <w:p w14:paraId="0AA183DF" w14:textId="77777777" w:rsidR="000C2B4B" w:rsidRPr="00DF51D5" w:rsidRDefault="000C2B4B" w:rsidP="00DF51D5">
      <w:pPr>
        <w:spacing w:line="240" w:lineRule="auto"/>
        <w:rPr>
          <w:rFonts w:cstheme="minorHAnsi"/>
        </w:rPr>
      </w:pPr>
      <w:r w:rsidRPr="00DE3669">
        <w:rPr>
          <w:rFonts w:cstheme="minorHAnsi"/>
          <w:b/>
          <w:bCs/>
        </w:rPr>
        <w:t>Task ID-011600</w:t>
      </w:r>
      <w:r w:rsidRPr="00DF51D5">
        <w:rPr>
          <w:rFonts w:cstheme="minorHAnsi"/>
        </w:rPr>
        <w:t xml:space="preserve"> -QA-When developer option for enforced strong password policy is set to true, there is error while changing password with defined format.</w:t>
      </w:r>
    </w:p>
    <w:p w14:paraId="714CB124" w14:textId="77777777" w:rsidR="000C2B4B" w:rsidRDefault="000C2B4B" w:rsidP="000C2B4B">
      <w:pPr>
        <w:spacing w:line="240" w:lineRule="auto"/>
        <w:rPr>
          <w:rFonts w:ascii="Calibri" w:eastAsia="Times New Roman" w:hAnsi="Calibri" w:cs="Calibri"/>
          <w:b/>
          <w:color w:val="548DD4" w:themeColor="text2" w:themeTint="99"/>
          <w:sz w:val="28"/>
          <w:szCs w:val="24"/>
          <w:u w:val="single"/>
        </w:rPr>
      </w:pPr>
    </w:p>
    <w:p w14:paraId="26349596" w14:textId="77777777" w:rsidR="000C2B4B" w:rsidRPr="00DE3669" w:rsidRDefault="000C2B4B" w:rsidP="000C2B4B">
      <w:pPr>
        <w:spacing w:line="240" w:lineRule="auto"/>
        <w:rPr>
          <w:rFonts w:cstheme="minorHAnsi"/>
          <w:color w:val="EE0000"/>
          <w:sz w:val="24"/>
          <w:szCs w:val="24"/>
        </w:rPr>
      </w:pPr>
      <w:r w:rsidRPr="00DE3669">
        <w:rPr>
          <w:rFonts w:ascii="Calibri" w:eastAsia="Times New Roman" w:hAnsi="Calibri" w:cs="Calibri"/>
          <w:b/>
          <w:color w:val="EE0000"/>
          <w:sz w:val="24"/>
          <w:szCs w:val="24"/>
        </w:rPr>
        <w:t>AxpertWeb 11.3.1.0_release14:</w:t>
      </w:r>
    </w:p>
    <w:p w14:paraId="4A5B575C"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ID-011772</w:t>
      </w:r>
      <w:r w:rsidRPr="00DE3669">
        <w:rPr>
          <w:rFonts w:ascii="Cambria" w:hAnsi="Cambria" w:cstheme="minorHAnsi"/>
        </w:rPr>
        <w:t xml:space="preserve"> -- Default home page cards setting has been changed below following options.</w:t>
      </w:r>
    </w:p>
    <w:p w14:paraId="2D334348" w14:textId="77777777" w:rsidR="000C2B4B" w:rsidRPr="00DE3669" w:rsidRDefault="000C2B4B" w:rsidP="00DE3669">
      <w:pPr>
        <w:spacing w:after="0" w:line="240" w:lineRule="auto"/>
        <w:ind w:left="360"/>
        <w:rPr>
          <w:rFonts w:ascii="Cambria" w:hAnsi="Cambria" w:cstheme="minorHAnsi"/>
        </w:rPr>
      </w:pPr>
      <w:r w:rsidRPr="00DE3669">
        <w:rPr>
          <w:rFonts w:ascii="Cambria" w:hAnsi="Cambria" w:cstheme="minorHAnsi"/>
        </w:rPr>
        <w:t>Menu Options</w:t>
      </w:r>
    </w:p>
    <w:p w14:paraId="22A8F959" w14:textId="77777777" w:rsidR="000C2B4B" w:rsidRPr="00DE3669" w:rsidRDefault="000C2B4B" w:rsidP="00DE3669">
      <w:pPr>
        <w:spacing w:after="0" w:line="240" w:lineRule="auto"/>
        <w:ind w:left="360"/>
        <w:rPr>
          <w:rFonts w:ascii="Cambria" w:hAnsi="Cambria" w:cstheme="minorHAnsi"/>
        </w:rPr>
      </w:pPr>
      <w:r w:rsidRPr="00DE3669">
        <w:rPr>
          <w:rFonts w:ascii="Cambria" w:hAnsi="Cambria" w:cstheme="minorHAnsi"/>
        </w:rPr>
        <w:t>Menu Folder</w:t>
      </w:r>
    </w:p>
    <w:p w14:paraId="47729D27" w14:textId="77777777" w:rsidR="000C2B4B" w:rsidRPr="00DE3669" w:rsidRDefault="000C2B4B" w:rsidP="00DE3669">
      <w:pPr>
        <w:spacing w:after="0" w:line="240" w:lineRule="auto"/>
        <w:ind w:left="360"/>
        <w:rPr>
          <w:rFonts w:ascii="Cambria" w:hAnsi="Cambria" w:cstheme="minorHAnsi"/>
        </w:rPr>
      </w:pPr>
      <w:r w:rsidRPr="00DE3669">
        <w:rPr>
          <w:rFonts w:ascii="Cambria" w:hAnsi="Cambria" w:cstheme="minorHAnsi"/>
        </w:rPr>
        <w:t>Note:1. Any project used existing home cards, those cards needs to be resaved after applying this patch.</w:t>
      </w:r>
    </w:p>
    <w:p w14:paraId="1303C87F" w14:textId="77777777" w:rsidR="000C2B4B" w:rsidRPr="00DE3669" w:rsidRDefault="000C2B4B" w:rsidP="00DE3669">
      <w:pPr>
        <w:spacing w:after="0" w:line="240" w:lineRule="auto"/>
        <w:ind w:left="360"/>
        <w:rPr>
          <w:rFonts w:ascii="Cambria" w:hAnsi="Cambria" w:cstheme="minorHAnsi"/>
        </w:rPr>
      </w:pPr>
      <w:r w:rsidRPr="00DE3669">
        <w:rPr>
          <w:rFonts w:ascii="Cambria" w:hAnsi="Cambria" w:cstheme="minorHAnsi"/>
        </w:rPr>
        <w:t>Only KPI cards can be set as home page cards in Axpert Developer cards definition.</w:t>
      </w:r>
    </w:p>
    <w:p w14:paraId="132F761F" w14:textId="77777777" w:rsidR="000C2B4B" w:rsidRPr="00DE3669" w:rsidRDefault="000C2B4B" w:rsidP="00DE3669">
      <w:pPr>
        <w:spacing w:after="0" w:line="240" w:lineRule="auto"/>
        <w:rPr>
          <w:rFonts w:ascii="Cambria" w:hAnsi="Cambria" w:cstheme="minorHAnsi"/>
        </w:rPr>
      </w:pPr>
      <w:r w:rsidRPr="00DE3669">
        <w:rPr>
          <w:rFonts w:ascii="Cambria" w:hAnsi="Cambria" w:cstheme="minorHAnsi"/>
          <w:b/>
          <w:bCs/>
        </w:rPr>
        <w:t>Task ID-011724</w:t>
      </w:r>
      <w:r w:rsidRPr="00DE3669">
        <w:rPr>
          <w:rFonts w:ascii="Cambria" w:hAnsi="Cambria" w:cstheme="minorHAnsi"/>
        </w:rPr>
        <w:t xml:space="preserve"> -Jaipur- Issue Description: In an Iview RUNTIME, More than one Default values are not listing in Multiselect Param</w:t>
      </w:r>
    </w:p>
    <w:p w14:paraId="1ED34FC4"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Note: If Multi select parameters default values(More than one) needs to be set, then following format(~ separated values) needs to be used either in expression or default values. </w:t>
      </w:r>
    </w:p>
    <w:p w14:paraId="2BA7D724"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Ex.:1. Expression : {EMP-002~EMP-004}</w:t>
      </w:r>
    </w:p>
    <w:p w14:paraId="60F537C0"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2. Default Value: EMP-002~EMP-004</w:t>
      </w:r>
    </w:p>
    <w:p w14:paraId="3A689904"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lastRenderedPageBreak/>
        <w:t>Task ID-011729</w:t>
      </w:r>
      <w:r w:rsidRPr="00DE3669">
        <w:rPr>
          <w:rFonts w:ascii="Cambria" w:hAnsi="Cambria" w:cstheme="minorHAnsi"/>
        </w:rPr>
        <w:t xml:space="preserve"> -Jaipur- Requirement: The user needs an option to change the DC caption dynamically.</w:t>
      </w:r>
    </w:p>
    <w:p w14:paraId="59C3073E"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Note: Below Form Control script function introduced to set DC caption dynamically by using form control events.</w:t>
      </w:r>
    </w:p>
    <w:p w14:paraId="29F9B8BB"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Ex.: SetDCCaption({dc1},{Test DC1})</w:t>
      </w:r>
    </w:p>
    <w:p w14:paraId="6C30A44A"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SetDCCaption({dc2},{Test DC2})</w:t>
      </w:r>
    </w:p>
    <w:p w14:paraId="211B9A3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ID-011749</w:t>
      </w:r>
      <w:r w:rsidRPr="00DE3669">
        <w:rPr>
          <w:rFonts w:ascii="Cambria" w:hAnsi="Cambria" w:cstheme="minorHAnsi"/>
        </w:rPr>
        <w:t xml:space="preserve"> -BDF- BDF Issue - When user search the value for approved by field getting this error message "Error occurred(2). Please try again or contact administrator."</w:t>
      </w:r>
    </w:p>
    <w:p w14:paraId="3AF879E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ID-011696</w:t>
      </w:r>
      <w:r w:rsidRPr="00DE3669">
        <w:rPr>
          <w:rFonts w:ascii="Cambria" w:hAnsi="Cambria" w:cstheme="minorHAnsi"/>
        </w:rPr>
        <w:t xml:space="preserve"> -QA(Qbridge)- Description: Autosave draft Developer option is not working for Dropdown, time and Multiselect Fields in Grid DC</w:t>
      </w:r>
    </w:p>
    <w:p w14:paraId="6969CD7D"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ID-011673</w:t>
      </w:r>
      <w:r w:rsidRPr="00DE3669">
        <w:rPr>
          <w:rFonts w:ascii="Cambria" w:hAnsi="Cambria" w:cstheme="minorHAnsi"/>
        </w:rPr>
        <w:t xml:space="preserve"> -Support(Trustline)- Issue: The user created a new account in the portal. After account creation, they are allowed to change the password. When they log in with the new credentials for the first time, a message appears: 'Security Alert: Your previous session will be closed.' This error only occurs during the first login; it does not appear on the second or third login. The same popup also appears on the desktop version as well.</w:t>
      </w:r>
    </w:p>
    <w:p w14:paraId="1AFD1931"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ID-011768</w:t>
      </w:r>
      <w:r w:rsidRPr="00DE3669">
        <w:rPr>
          <w:rFonts w:ascii="Cambria" w:hAnsi="Cambria" w:cstheme="minorHAnsi"/>
        </w:rPr>
        <w:t xml:space="preserve"> -QA- The following issues were reported while publishing from Config Studio:</w:t>
      </w:r>
    </w:p>
    <w:p w14:paraId="7ABC2C09"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Publishing rules not listing in the target  </w:t>
      </w:r>
    </w:p>
    <w:p w14:paraId="1FF2612A"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Error during the update of AxPublishReport  </w:t>
      </w:r>
    </w:p>
    <w:p w14:paraId="30864088"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Error in FastPrints when handling Memo fields (Oracle DB)  </w:t>
      </w:r>
    </w:p>
    <w:p w14:paraId="296664B2"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ID-011756</w:t>
      </w:r>
      <w:r w:rsidRPr="00DE3669">
        <w:rPr>
          <w:rFonts w:ascii="Cambria" w:hAnsi="Cambria" w:cstheme="minorHAnsi"/>
        </w:rPr>
        <w:t xml:space="preserve"> -Support(Dilmah)- There is an issue in the tstruct named Delivery Order where axpvalid is being used to conditionally enable or disable rows. However, it is not functioning as expected. Even with a simple condition like if recordid &gt; 0 then b else a, the logic is failing. Specifically, the delete button is not getting disabled, allowing the user to delete records when they shouldn't be able to</w:t>
      </w:r>
    </w:p>
    <w:p w14:paraId="5831B87C"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ID-011742</w:t>
      </w:r>
      <w:r w:rsidRPr="00DE3669">
        <w:rPr>
          <w:rFonts w:ascii="Cambria" w:hAnsi="Cambria" w:cstheme="minorHAnsi"/>
        </w:rPr>
        <w:t xml:space="preserve"> -Support(Dilmah)- In one specifc screen, the excel export button on grid is not working. Nothing happening on click. This is very specific to Dilmah instance and request your help in troubleshooting directly on the environment through remote access.</w:t>
      </w:r>
    </w:p>
    <w:p w14:paraId="067F5341"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ID-011740</w:t>
      </w:r>
      <w:r w:rsidRPr="00DE3669">
        <w:rPr>
          <w:rFonts w:ascii="Cambria" w:hAnsi="Cambria" w:cstheme="minorHAnsi"/>
        </w:rPr>
        <w:t xml:space="preserve"> -Support(Dilmah)- When items selected through fillgrid, user expectation is to fetch in the grid in the same order as clicked.</w:t>
      </w:r>
    </w:p>
    <w:p w14:paraId="5DA98ECC"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ID-011743</w:t>
      </w:r>
      <w:r w:rsidRPr="00DE3669">
        <w:rPr>
          <w:rFonts w:ascii="Cambria" w:hAnsi="Cambria" w:cstheme="minorHAnsi"/>
        </w:rPr>
        <w:t xml:space="preserve"> -Support(Dilmah)- An issue was previously reported regarding retaining selected rows in the Iview when a user opens a form and returns to the Iview without saving. </w:t>
      </w:r>
    </w:p>
    <w:p w14:paraId="4CD80C10"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ID-011746</w:t>
      </w:r>
      <w:r w:rsidRPr="00DE3669">
        <w:rPr>
          <w:rFonts w:ascii="Cambria" w:hAnsi="Cambria" w:cstheme="minorHAnsi"/>
        </w:rPr>
        <w:t xml:space="preserve"> -BDF- BDF Issue - Arithmetic calculation issue - Multiplication is not working after submitting the form.</w:t>
      </w:r>
    </w:p>
    <w:p w14:paraId="1753A77E"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lastRenderedPageBreak/>
        <w:t>Task ID-011730</w:t>
      </w:r>
      <w:r w:rsidRPr="00DE3669">
        <w:rPr>
          <w:rFonts w:ascii="Cambria" w:hAnsi="Cambria" w:cstheme="minorHAnsi"/>
        </w:rPr>
        <w:t xml:space="preserve"> -- Version 11.3 FCM API change, Google's FCM Legacy HTTP API has been deprecated, which caused our application to stop sending notifications as it relied on this API. </w:t>
      </w:r>
    </w:p>
    <w:p w14:paraId="7F4D52E7"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ID-011731</w:t>
      </w:r>
      <w:r w:rsidRPr="00DE3669">
        <w:rPr>
          <w:rFonts w:ascii="Cambria" w:hAnsi="Cambria" w:cstheme="minorHAnsi"/>
        </w:rPr>
        <w:t xml:space="preserve"> -- When publishing config studio def's webaxpapp not required in the req. payload &amp; handle same in dll</w:t>
      </w:r>
    </w:p>
    <w:p w14:paraId="547268B8"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When publishing Config Studio definitions, the webaxpapp key is not required in the request payload. This needs to be handled in the DLL to prevent the DLL from expecting this key when making API calls from the client side. </w:t>
      </w:r>
    </w:p>
    <w:p w14:paraId="44283DF9"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ID-011732</w:t>
      </w:r>
      <w:r w:rsidRPr="00DE3669">
        <w:rPr>
          <w:rFonts w:ascii="Cambria" w:hAnsi="Cambria" w:cstheme="minorHAnsi"/>
        </w:rPr>
        <w:t xml:space="preserve"> -- Issue with 'From API' Field in Publish Process</w:t>
      </w:r>
    </w:p>
    <w:p w14:paraId="56DE5F35"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When publishing a structure containing a 'From API' field (Dropdown/Accept), Publish is executed without updating the 'From API' field in the target form.</w:t>
      </w:r>
    </w:p>
    <w:p w14:paraId="2BF767B8"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ID-011733</w:t>
      </w:r>
      <w:r w:rsidRPr="00DE3669">
        <w:rPr>
          <w:rFonts w:ascii="Cambria" w:hAnsi="Cambria" w:cstheme="minorHAnsi"/>
        </w:rPr>
        <w:t xml:space="preserve"> -Support(Dilmah)- We're encountering a rounding issue in both the client and DLL. For example, when the value is 705.745, it should round off to 705.75, but instead, it’s being displayed as 705.74. The third decimal (5) should be triggering the second decimal to increment, but this is not happening.</w:t>
      </w:r>
    </w:p>
    <w:p w14:paraId="4D52D429"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ID-011204</w:t>
      </w:r>
      <w:r w:rsidRPr="00DE3669">
        <w:rPr>
          <w:rFonts w:ascii="Cambria" w:hAnsi="Cambria" w:cstheme="minorHAnsi"/>
        </w:rPr>
        <w:t xml:space="preserve"> -Support(Dilmah)- The user aims to enhance search functionality by enabling multiple filters across the entire system. Furthermore, automatically displaying the last-used search option would enhance user convenience. The search button in tstruct to have options to support additional filter parameters, similar to the desktop version, which currently only allows for a single search parameter.</w:t>
      </w:r>
    </w:p>
    <w:p w14:paraId="7DA20C52"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ID-011714</w:t>
      </w:r>
      <w:r w:rsidRPr="00DE3669">
        <w:rPr>
          <w:rFonts w:ascii="Cambria" w:hAnsi="Cambria" w:cstheme="minorHAnsi"/>
        </w:rPr>
        <w:t xml:space="preserve"> -Support(Pentagon)- After a transaction is approved, the approver's name appears truncated in the initiator's view, with only the last part of the name being displayed. For example, if the approver's name is Chamila Jeyasinghe, only Jeyasinghe is shown in the top bar. However, this issue does not occur in the workflow comments or history, where the full name is displayed correctly</w:t>
      </w:r>
    </w:p>
    <w:p w14:paraId="4CBFA76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ID-011719</w:t>
      </w:r>
      <w:r w:rsidRPr="00DE3669">
        <w:rPr>
          <w:rFonts w:ascii="Cambria" w:hAnsi="Cambria" w:cstheme="minorHAnsi"/>
        </w:rPr>
        <w:t xml:space="preserve"> -Support(Dilmah)- Header attachments are not opening in edit mode after logging out and logging back in. During the session, once attached, they can be opened multiple times without issue, but after logging out and logging in again, this functionality no longer works.</w:t>
      </w:r>
    </w:p>
    <w:p w14:paraId="6F8670A3"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ID-011718</w:t>
      </w:r>
      <w:r w:rsidRPr="00DE3669">
        <w:rPr>
          <w:rFonts w:ascii="Cambria" w:hAnsi="Cambria" w:cstheme="minorHAnsi"/>
        </w:rPr>
        <w:t xml:space="preserve"> -Support(Dilmah)- 1. Tabbing out from DC1 is not properly setting the focus on the grid DC. This functionality works for some structures but fails for others.</w:t>
      </w:r>
    </w:p>
    <w:p w14:paraId="139C02F8"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2. Tabed dc's mode, First grid empty row not getting edit mode.</w:t>
      </w:r>
    </w:p>
    <w:p w14:paraId="632AB158"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Mandatory grid select fields ui showing out of frame. </w:t>
      </w:r>
    </w:p>
    <w:p w14:paraId="77E26138"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Freeze column ui not proper if fixed header is enabled</w:t>
      </w:r>
    </w:p>
    <w:p w14:paraId="42B8A2E5"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ID-011715</w:t>
      </w:r>
      <w:r w:rsidRPr="00DE3669">
        <w:rPr>
          <w:rFonts w:ascii="Cambria" w:hAnsi="Cambria" w:cstheme="minorHAnsi"/>
        </w:rPr>
        <w:t xml:space="preserve"> -Support(Dilmah)- When a mandatory field is missing, an error message should pop up, and the cursor should automatically be directed to the missing field. Currently, there's an issue where the cursor only redirects to fields in the header frame, and it doesn't work for fields in other data containers (DCs)</w:t>
      </w:r>
    </w:p>
    <w:p w14:paraId="404E0747"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lastRenderedPageBreak/>
        <w:t>Task ID-011717</w:t>
      </w:r>
      <w:r w:rsidRPr="00DE3669">
        <w:rPr>
          <w:rFonts w:ascii="Cambria" w:hAnsi="Cambria" w:cstheme="minorHAnsi"/>
        </w:rPr>
        <w:t xml:space="preserve"> -Support(Dilmah)- The issue pertains to the Iview hyperlink, where parameter values are not being passed as entered, but instead encoded with %20 for spaces and other equivalent characters. This problem occurs when the form is loaded from the cache. When the user logs out and logs back in, it works correctly at the first time since the structure is loaded from db this time.</w:t>
      </w:r>
    </w:p>
    <w:p w14:paraId="0C7A11B4"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ID-011324</w:t>
      </w:r>
      <w:r w:rsidRPr="00DE3669">
        <w:rPr>
          <w:rFonts w:ascii="Cambria" w:hAnsi="Cambria" w:cstheme="minorHAnsi"/>
        </w:rPr>
        <w:t xml:space="preserve"> -Support(Dilmah)- Issue:  For non-approvers, it is possible to save and make changes on the screen. However, approvers are unable to save and make changes on the screen; it is throwing an error.</w:t>
      </w:r>
    </w:p>
    <w:p w14:paraId="4205D0E0"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ID-011675</w:t>
      </w:r>
      <w:r w:rsidRPr="00DE3669">
        <w:rPr>
          <w:rFonts w:ascii="Cambria" w:hAnsi="Cambria" w:cstheme="minorHAnsi"/>
        </w:rPr>
        <w:t xml:space="preserve"> -Support(Dilmah)- Issue: When any mandatory field is missing to enter, while submitting the form, the system correctly displays an error message but the cursor is not being directed to the missing field. This is happening only if it is dropdown field and for accept fielsds, the cursor goes to the field straight.</w:t>
      </w:r>
    </w:p>
    <w:p w14:paraId="742AFAD6"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ID-011639</w:t>
      </w:r>
      <w:r w:rsidRPr="00DE3669">
        <w:rPr>
          <w:rFonts w:ascii="Cambria" w:hAnsi="Cambria" w:cstheme="minorHAnsi"/>
        </w:rPr>
        <w:t xml:space="preserve"> -Support(Dilmah)- Issue: When we select the Excel export option under the utility icon, a confirmation popup appears as unexpected. However, after clicking "OK," an error message is displayed: "There was an error, please try again." This issue seems to be isolated to certain Iviews only.</w:t>
      </w:r>
    </w:p>
    <w:p w14:paraId="2FE5DF4D"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ID-011637</w:t>
      </w:r>
      <w:r w:rsidRPr="00DE3669">
        <w:rPr>
          <w:rFonts w:ascii="Cambria" w:hAnsi="Cambria" w:cstheme="minorHAnsi"/>
        </w:rPr>
        <w:t xml:space="preserve"> -Support(pentagon)- Issue: There is an issue with FillGrid: the total amount for the selected invoices is not being displayed in the footer, even though the footer string is defined.</w:t>
      </w:r>
    </w:p>
    <w:p w14:paraId="20B454AE"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ID-011229</w:t>
      </w:r>
      <w:r w:rsidRPr="00DE3669">
        <w:rPr>
          <w:rFonts w:ascii="Cambria" w:hAnsi="Cambria" w:cstheme="minorHAnsi"/>
        </w:rPr>
        <w:t xml:space="preserve"> -Support(Dilmah)- Feature Request: Maximize FillGrid and Column Adjustment Functionality</w:t>
      </w:r>
    </w:p>
    <w:p w14:paraId="41216A88"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ID-011707</w:t>
      </w:r>
      <w:r w:rsidRPr="00DE3669">
        <w:rPr>
          <w:rFonts w:ascii="Cambria" w:hAnsi="Cambria" w:cstheme="minorHAnsi"/>
        </w:rPr>
        <w:t xml:space="preserve"> -Support(Dilmah)- Grid Import button has issues when the fields are either having expression or SQL.  Even though the XL has data for those fields, it is not setting in the fields when importing </w:t>
      </w:r>
    </w:p>
    <w:p w14:paraId="3A00BCA6"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ID-011709</w:t>
      </w:r>
      <w:r w:rsidRPr="00DE3669">
        <w:rPr>
          <w:rFonts w:ascii="Cambria" w:hAnsi="Cambria" w:cstheme="minorHAnsi"/>
        </w:rPr>
        <w:t xml:space="preserve"> -Support(Dilmah)- When a tstruct is opened via an action button on an iview with a few rows selected (using the checkbox column), users expect the selected rows to remain checked when returning to the iview. </w:t>
      </w:r>
    </w:p>
    <w:p w14:paraId="4951EC98"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ID-011706</w:t>
      </w:r>
      <w:r w:rsidRPr="00DE3669">
        <w:rPr>
          <w:rFonts w:ascii="Cambria" w:hAnsi="Cambria" w:cstheme="minorHAnsi"/>
        </w:rPr>
        <w:t xml:space="preserve"> -Support(Dilmah)- Expression evaluation when more decimals involved are coming out with a difference of .01 between client and dll side.</w:t>
      </w:r>
    </w:p>
    <w:p w14:paraId="66EE5736"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ID-011678</w:t>
      </w:r>
      <w:r w:rsidRPr="00DE3669">
        <w:rPr>
          <w:rFonts w:ascii="Cambria" w:hAnsi="Cambria" w:cstheme="minorHAnsi"/>
        </w:rPr>
        <w:t xml:space="preserve"> -Support(Dilmah)-Fillgrid on the latest version (11.3_R13) has many user experience issues.</w:t>
      </w:r>
    </w:p>
    <w:p w14:paraId="6094A435"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When there are many columns, the headers and rows lose alignment, causing two horizontal scrollbars to appear.</w:t>
      </w:r>
    </w:p>
    <w:p w14:paraId="416C6D2E"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There's no option to maximize the Fill Grid, which limits users to viewing only 3 or 4 rows at a time when there are more rows to display. </w:t>
      </w:r>
    </w:p>
    <w:p w14:paraId="77A55513"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On the desktop version, users can set the footer to display a summary of selected rows, but this functionality isn’t working on the web version.</w:t>
      </w:r>
    </w:p>
    <w:p w14:paraId="1CBDB22A"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When navigating through many columns, the checkbox column gets hidden, forcing users to scroll back to the left to select a row.</w:t>
      </w:r>
    </w:p>
    <w:p w14:paraId="3468BD44"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lastRenderedPageBreak/>
        <w:t>On the desktop version, after filling two rows, the filled rows are no longer visible when returning to fill additional records. However, on the web version, the same records are displayed every time the Fill Grid is opened, leading to duplicate entries if users select the same records again.</w:t>
      </w:r>
    </w:p>
    <w:p w14:paraId="3131A289"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ID-011559</w:t>
      </w:r>
      <w:r w:rsidRPr="00DE3669">
        <w:rPr>
          <w:rFonts w:ascii="Cambria" w:hAnsi="Cambria" w:cstheme="minorHAnsi"/>
        </w:rPr>
        <w:t xml:space="preserve"> -Support(Dilmah)-Issue: When enabling the ListView option, the structure is not saving properly. </w:t>
      </w:r>
    </w:p>
    <w:p w14:paraId="58352A86"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ID-011722</w:t>
      </w:r>
      <w:r w:rsidRPr="00DE3669">
        <w:rPr>
          <w:rFonts w:ascii="Cambria" w:hAnsi="Cambria" w:cstheme="minorHAnsi"/>
        </w:rPr>
        <w:t xml:space="preserve"> -Kauvery- Issue Description: When a form with a grid DC is configured with a PEG process workflow, the values entered in the Grid DC are deleted during the data load event. Please refer to the attached screen recording for further details.</w:t>
      </w:r>
    </w:p>
    <w:p w14:paraId="0AAD3ED5"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ID-011726</w:t>
      </w:r>
      <w:r w:rsidRPr="00DE3669">
        <w:rPr>
          <w:rFonts w:ascii="Cambria" w:hAnsi="Cambria" w:cstheme="minorHAnsi"/>
        </w:rPr>
        <w:t xml:space="preserve"> -BDF- BDF Issue - Transaction is not loading through action from iView</w:t>
      </w:r>
    </w:p>
    <w:p w14:paraId="3350374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ID-011721</w:t>
      </w:r>
      <w:r w:rsidRPr="00DE3669">
        <w:rPr>
          <w:rFonts w:ascii="Cambria" w:hAnsi="Cambria" w:cstheme="minorHAnsi"/>
        </w:rPr>
        <w:t xml:space="preserve"> -BD- BDF Issue - Arithmetic calculation issue - Multiplication is not working in some random values. Ex: 10 * 1.32 (Instead of 10.32, calculated value showing as 0)</w:t>
      </w:r>
    </w:p>
    <w:p w14:paraId="2765D76B"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ID-011699</w:t>
      </w:r>
      <w:r w:rsidRPr="00DE3669">
        <w:rPr>
          <w:rFonts w:ascii="Cambria" w:hAnsi="Cambria" w:cstheme="minorHAnsi"/>
        </w:rPr>
        <w:t xml:space="preserve"> -BDF- BDF Issue - User trying to delete the field level attachment in modification mode from transaction, but file is not deleting from the attachment path.</w:t>
      </w:r>
    </w:p>
    <w:p w14:paraId="0905ECEE"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ID-011691</w:t>
      </w:r>
      <w:r w:rsidRPr="00DE3669">
        <w:rPr>
          <w:rFonts w:ascii="Cambria" w:hAnsi="Cambria" w:cstheme="minorHAnsi"/>
        </w:rPr>
        <w:t xml:space="preserve"> -BDF- BDF Issue - In Advance Search, The defined column Name's and Employee Name column values are shown incorrectly.  </w:t>
      </w:r>
    </w:p>
    <w:p w14:paraId="435F1DC2"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ID-011710</w:t>
      </w:r>
      <w:r w:rsidRPr="00DE3669">
        <w:rPr>
          <w:rFonts w:ascii="Cambria" w:hAnsi="Cambria" w:cstheme="minorHAnsi"/>
        </w:rPr>
        <w:t xml:space="preserve"> -BDF- BDF Issue - Error while saving the transaction, when user is using Gen Map and SQL post combination. Submit &amp; Action save behavior is different. Submit is giving error and not saving any entry but Action save is showing save success with error message and saving partial data. </w:t>
      </w:r>
    </w:p>
    <w:p w14:paraId="33057744"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ID-011687</w:t>
      </w:r>
      <w:r w:rsidRPr="00DE3669">
        <w:rPr>
          <w:rFonts w:ascii="Cambria" w:hAnsi="Cambria" w:cstheme="minorHAnsi"/>
        </w:rPr>
        <w:t xml:space="preserve"> -BDF- BDF Issue - Attachment download option not working in iview if user refer archive schema (agileorcl113).</w:t>
      </w:r>
    </w:p>
    <w:p w14:paraId="73BD32BB"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ID-011626</w:t>
      </w:r>
      <w:r w:rsidRPr="00DE3669">
        <w:rPr>
          <w:rFonts w:ascii="Cambria" w:hAnsi="Cambria" w:cstheme="minorHAnsi"/>
        </w:rPr>
        <w:t xml:space="preserve"> -Jaipur- Requirement: Top, Right, Left and Bottom Margins under Page Setup should be set to 1CM in the exported Iview Data as a Word Document</w:t>
      </w:r>
    </w:p>
    <w:p w14:paraId="3C5037A1"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l Note: A WordExporting config file has been introduced named as 'ExportConfig.ini' in JSON format(Example given below), which will be having the default settings for the WordExport. Margins(Top,Bottom,Left,Right) in centimeters and orientation(Landscape, portrait) can be set though this ini file to export the report to Word document. </w:t>
      </w:r>
    </w:p>
    <w:p w14:paraId="6C72F387"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Ex.: {"Word": {</w:t>
      </w:r>
    </w:p>
    <w:p w14:paraId="10F56C4B"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"margin": {</w:t>
      </w:r>
    </w:p>
    <w:p w14:paraId="3248429A"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"top": "1",</w:t>
      </w:r>
    </w:p>
    <w:p w14:paraId="192FE11E"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"left": "1",</w:t>
      </w:r>
    </w:p>
    <w:p w14:paraId="5CDC0733"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"right": "1",</w:t>
      </w:r>
    </w:p>
    <w:p w14:paraId="000D1E6D"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"bottom": "1"</w:t>
      </w:r>
    </w:p>
    <w:p w14:paraId="1254E87C"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w:t>
      </w:r>
    </w:p>
    <w:p w14:paraId="5E6788F4"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lastRenderedPageBreak/>
        <w:t>"orientation": "portrait"</w:t>
      </w:r>
    </w:p>
    <w:p w14:paraId="44FDF112"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w:t>
      </w:r>
    </w:p>
    <w:p w14:paraId="5D160D8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ID-011711</w:t>
      </w:r>
      <w:r w:rsidRPr="00DE3669">
        <w:rPr>
          <w:rFonts w:ascii="Cambria" w:hAnsi="Cambria" w:cstheme="minorHAnsi"/>
        </w:rPr>
        <w:t xml:space="preserve"> -AxpertFlutter- Axpert Hybrid Issue Vegola: Indospanish Bluetooth Get Weight not working and getting this error msg "Error occured while fecting weight, Please try again." </w:t>
      </w:r>
    </w:p>
    <w:p w14:paraId="32124458"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ID-011688</w:t>
      </w:r>
      <w:r w:rsidRPr="00DE3669">
        <w:rPr>
          <w:rFonts w:ascii="Cambria" w:hAnsi="Cambria" w:cstheme="minorHAnsi"/>
        </w:rPr>
        <w:t xml:space="preserve"> -QA- Description: In Global Parameters, alignment of the single DC layout is not displaying proper when Global params contains user defined params</w:t>
      </w:r>
    </w:p>
    <w:p w14:paraId="01D4BC50"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ID-011692</w:t>
      </w:r>
      <w:r w:rsidRPr="00DE3669">
        <w:rPr>
          <w:rFonts w:ascii="Cambria" w:hAnsi="Cambria" w:cstheme="minorHAnsi"/>
        </w:rPr>
        <w:t xml:space="preserve"> -QA- Product Issue: In grid DC, When the field is defined as Readonly in same row the duplicated field is appearing and the field will be editable.</w:t>
      </w:r>
    </w:p>
    <w:p w14:paraId="59490275"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ID-011680</w:t>
      </w:r>
      <w:r w:rsidRPr="00DE3669">
        <w:rPr>
          <w:rFonts w:ascii="Cambria" w:hAnsi="Cambria" w:cstheme="minorHAnsi"/>
        </w:rPr>
        <w:t xml:space="preserve"> -- The below UI changes has been applied at product level.</w:t>
      </w:r>
    </w:p>
    <w:p w14:paraId="60F02197"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New landing page has been introduced including banner. This banner title and description can be set as a JSON file named as 'mainpagebanner.json' and should be keep it in project_name folder under webcode folder, and banner images also can keep in the same folder.</w:t>
      </w:r>
    </w:p>
    <w:p w14:paraId="77457B96"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 xml:space="preserve">§ Note: </w:t>
      </w:r>
    </w:p>
    <w:p w14:paraId="3FA3329C"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 KPI dashboard cards can be set in landing page by using the checkbox 'Is required in homepage?' in the cards definition page</w:t>
      </w:r>
    </w:p>
    <w:p w14:paraId="72D97418"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 Users can set old landing page as default landing page by using home page setting in User level or Roles level.</w:t>
      </w:r>
    </w:p>
    <w:p w14:paraId="1B47AC5D"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 New Listing page introduced instead of listview   </w:t>
      </w:r>
    </w:p>
    <w:p w14:paraId="27AC3824"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 Note: Smart navigation is now part of Axpert. Smart navigation is achieved by a modern listing page and read only form page. The listing page lists form data as a card or a table. It has advanced features for filtering. It also provides configurable charts and summary. The read only form page presents the tstruct /form data in a standard and intuitive format with options to see all connected and similar data in a single page. By default when a tstruct is created (if no data available), user will be redirected to the new listing page and not to the form page.This functionality can be overridden using the below developer option.</w:t>
      </w:r>
    </w:p>
    <w:p w14:paraId="14F27414"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  Developer option(from menu) :</w:t>
      </w:r>
    </w:p>
    <w:p w14:paraId="345BE32E"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Property: Listview as Default</w:t>
      </w:r>
    </w:p>
    <w:p w14:paraId="4427333A"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property Code: Listview as Default</w:t>
      </w:r>
    </w:p>
    <w:p w14:paraId="2EE517E8"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Property Value: true/false (default value is true. To open tstruct directly, value should be 'false')</w:t>
      </w:r>
    </w:p>
    <w:p w14:paraId="25D2DEF9"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Form/Report: ALL Forms / Single Form</w:t>
      </w:r>
    </w:p>
    <w:p w14:paraId="25C0B912"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User Role: All / Single role</w:t>
      </w:r>
    </w:p>
    <w:p w14:paraId="6D88AD5F"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lastRenderedPageBreak/>
        <w:t>□ Developer option(from global search) :</w:t>
      </w:r>
    </w:p>
    <w:p w14:paraId="2F6FFA71"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Property: Listview as default from search</w:t>
      </w:r>
    </w:p>
    <w:p w14:paraId="75E78E4D"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property Code: Listview as default from search</w:t>
      </w:r>
    </w:p>
    <w:p w14:paraId="4F4B043A"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Property Value: true/false (default value is true. To open tstruct directly, value should be 'false'</w:t>
      </w:r>
    </w:p>
    <w:p w14:paraId="0BEE0069"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Form/Report: ALL Forms / Single Form</w:t>
      </w:r>
    </w:p>
    <w:p w14:paraId="44927FBB" w14:textId="77777777" w:rsidR="000C2B4B" w:rsidRPr="00DE3669" w:rsidRDefault="000C2B4B" w:rsidP="00DE3669">
      <w:pPr>
        <w:spacing w:line="240" w:lineRule="auto"/>
        <w:ind w:left="3240"/>
        <w:rPr>
          <w:rFonts w:ascii="Cambria" w:hAnsi="Cambria" w:cstheme="minorHAnsi"/>
        </w:rPr>
      </w:pPr>
      <w:r w:rsidRPr="00DE3669">
        <w:rPr>
          <w:rFonts w:ascii="Cambria" w:hAnsi="Cambria" w:cstheme="minorHAnsi"/>
        </w:rPr>
        <w:t>® User Role: All / Single role</w:t>
      </w:r>
    </w:p>
    <w:p w14:paraId="433AFCA1"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New Analytics page has been introduced as an option along with Home, active list, dashboard and calendar.</w:t>
      </w:r>
    </w:p>
    <w:p w14:paraId="48FA8235"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 Note: Analytics page, lets users analyze form data. This presents the users with aggregate fields on x-axis and the group fields in the y-axis. The user will be able to see charts for any pair of aggregate-group field pair. The drill down from here will take the user to the listing page. The next versions will have options to combine multiple more than one group and aggregate fields and create custom views.</w:t>
      </w:r>
    </w:p>
    <w:p w14:paraId="4D61FD4D" w14:textId="77777777" w:rsidR="000C2B4B" w:rsidRPr="00DE3669" w:rsidRDefault="000C2B4B" w:rsidP="00DE3669">
      <w:pPr>
        <w:spacing w:line="240" w:lineRule="auto"/>
        <w:ind w:left="1080"/>
        <w:rPr>
          <w:rFonts w:ascii="Cambria" w:hAnsi="Cambria" w:cstheme="minorHAnsi"/>
        </w:rPr>
      </w:pPr>
      <w:r w:rsidRPr="00DE3669">
        <w:rPr>
          <w:rFonts w:ascii="Cambria" w:hAnsi="Cambria" w:cstheme="minorHAnsi"/>
        </w:rPr>
        <w:t xml:space="preserve">○ Global parameter UI has been changed to Name-value pair and this can be open from the Title Bar </w:t>
      </w:r>
    </w:p>
    <w:p w14:paraId="433F48D7"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 Note: Above UI change will be the default product UI. If the old UI is required for any specific project, below web.config key needs to be introduced with value as 'true'</w:t>
      </w:r>
    </w:p>
    <w:p w14:paraId="6DDA4016"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 Web.config key:  &lt;add key="AxOldModel" value="true"/&gt;</w:t>
      </w:r>
    </w:p>
    <w:p w14:paraId="68D97FFB"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ID-011681</w:t>
      </w:r>
      <w:r w:rsidRPr="00DE3669">
        <w:rPr>
          <w:rFonts w:ascii="Cambria" w:hAnsi="Cambria" w:cstheme="minorHAnsi"/>
        </w:rPr>
        <w:t xml:space="preserve"> -- Config page changes:  a. Enhanced Config page UI changes. And config page title is changed to 'Instance Console' b. Project logo Setting moved to Settings page in Configuration studio. c. Web &amp; Mobile background images setting withdrawn, if separate images required it needs to handled in signin page templates. </w:t>
      </w:r>
    </w:p>
    <w:p w14:paraId="7B0FA0E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ID-011682</w:t>
      </w:r>
      <w:r w:rsidRPr="00DE3669">
        <w:rPr>
          <w:rFonts w:ascii="Cambria" w:hAnsi="Cambria" w:cstheme="minorHAnsi"/>
        </w:rPr>
        <w:t xml:space="preserve"> -- Setting page optimization in Configuration studio</w:t>
      </w:r>
    </w:p>
    <w:p w14:paraId="219D1DF5"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ID-011683</w:t>
      </w:r>
      <w:r w:rsidRPr="00DE3669">
        <w:rPr>
          <w:rFonts w:ascii="Cambria" w:hAnsi="Cambria" w:cstheme="minorHAnsi"/>
        </w:rPr>
        <w:t xml:space="preserve"> -- AxpFile Upload UI enchantment in tstruct.</w:t>
      </w:r>
    </w:p>
    <w:p w14:paraId="2392F7AD"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 xml:space="preserve">○  Note: If field level or application variable level file upload path is not set, then 'File Upload Virtual Path' path will be used for AxpFile upload if this path is set in Instance console page. </w:t>
      </w:r>
    </w:p>
    <w:p w14:paraId="5834801D"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ID-011684</w:t>
      </w:r>
      <w:r w:rsidRPr="00DE3669">
        <w:rPr>
          <w:rFonts w:ascii="Cambria" w:hAnsi="Cambria" w:cstheme="minorHAnsi"/>
        </w:rPr>
        <w:t xml:space="preserve"> -- Global Import UI enchantment in global import data page</w:t>
      </w:r>
    </w:p>
    <w:p w14:paraId="7123B153"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ID-011685</w:t>
      </w:r>
      <w:r w:rsidRPr="00DE3669">
        <w:rPr>
          <w:rFonts w:ascii="Cambria" w:hAnsi="Cambria" w:cstheme="minorHAnsi"/>
        </w:rPr>
        <w:t xml:space="preserve"> -- Publish listing has been introduce in configuration studio. This page can be used to publish the selected/all 'Form Notifications,Periodic Notification, PEG, Publish API and Rule'</w:t>
      </w:r>
    </w:p>
    <w:p w14:paraId="0156A05D"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ID-011661</w:t>
      </w:r>
      <w:r w:rsidRPr="00DE3669">
        <w:rPr>
          <w:rFonts w:ascii="Cambria" w:hAnsi="Cambria" w:cstheme="minorHAnsi"/>
        </w:rPr>
        <w:t xml:space="preserve"> -PayAzzure- Oracle DB - Description - When a user enables cached save for a tstruct and saves a record with an exception in that tstruct, when it is loaded from the active list, it is loading empty form and tstrcut is in Disable mode.</w:t>
      </w:r>
    </w:p>
    <w:p w14:paraId="7352AFC7"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lastRenderedPageBreak/>
        <w:t>Task ID-011605</w:t>
      </w:r>
      <w:r w:rsidRPr="00DE3669">
        <w:rPr>
          <w:rFonts w:ascii="Cambria" w:hAnsi="Cambria" w:cstheme="minorHAnsi"/>
        </w:rPr>
        <w:t xml:space="preserve"> -PayAzzure- In Iview we are getting below mentioned error message after adding paycycle as parameter.</w:t>
      </w:r>
    </w:p>
    <w:p w14:paraId="462E54A3"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ID-011633</w:t>
      </w:r>
      <w:r w:rsidRPr="00DE3669">
        <w:rPr>
          <w:rFonts w:ascii="Cambria" w:hAnsi="Cambria" w:cstheme="minorHAnsi"/>
        </w:rPr>
        <w:t xml:space="preserve"> -PayAzzure- Description : In Oracle Schema - Login with Check level user, navigate to the 'Active List,' and click on the 'View Form' button in the PEG task. Observe that it is displaying 'Approve' and 'Reject' buttons instead of 'Check' button</w:t>
      </w:r>
    </w:p>
    <w:p w14:paraId="7A71D371"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ID-010965</w:t>
      </w:r>
      <w:r w:rsidRPr="00DE3669">
        <w:rPr>
          <w:rFonts w:ascii="Cambria" w:hAnsi="Cambria" w:cstheme="minorHAnsi"/>
        </w:rPr>
        <w:t xml:space="preserve"> -PayAzzure(Mobile)- Android Pay Azzure Issue : Tstruct / Iview / Cards - Backbutton functionality is notworking</w:t>
      </w:r>
    </w:p>
    <w:p w14:paraId="7BC99B45"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ID-011630</w:t>
      </w:r>
      <w:r w:rsidRPr="00DE3669">
        <w:rPr>
          <w:rFonts w:ascii="Cambria" w:hAnsi="Cambria" w:cstheme="minorHAnsi"/>
        </w:rPr>
        <w:t xml:space="preserve"> -BDF- BDF Requirement - In Tstruct,The user requires an option to navigate HTML page with Display Details. </w:t>
      </w:r>
    </w:p>
    <w:p w14:paraId="0056A4C6"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xml:space="preserve">○ Note : </w:t>
      </w:r>
    </w:p>
    <w:p w14:paraId="16FBF967"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User Need a option to open as popup, this will help to use this feature effectively.</w:t>
      </w:r>
    </w:p>
    <w:p w14:paraId="5B9BA41B"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After closing the popup, the entered field values should be displayed.</w:t>
      </w:r>
    </w:p>
    <w:p w14:paraId="7CF39726"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Ex.: Hyperlink definition needs to be defined as follows in display details, where 'displaymode' is newly introduced with value 'p' for popup.</w:t>
      </w:r>
    </w:p>
    <w:p w14:paraId="27FA7C13" w14:textId="77777777" w:rsidR="000C2B4B" w:rsidRPr="00DE3669" w:rsidRDefault="000C2B4B" w:rsidP="00DE3669">
      <w:pPr>
        <w:spacing w:after="0" w:line="240" w:lineRule="auto"/>
        <w:ind w:left="1800"/>
        <w:rPr>
          <w:rFonts w:ascii="Cambria" w:hAnsi="Cambria" w:cstheme="minorHAnsi"/>
        </w:rPr>
      </w:pPr>
      <w:r w:rsidRPr="00DE3669">
        <w:rPr>
          <w:rFonts w:ascii="Cambria" w:hAnsi="Cambria" w:cstheme="minorHAnsi"/>
        </w:rPr>
        <w:t>® &lt;h&gt;type=t,name=tapfu,displaymode=p&lt;/h&gt;</w:t>
      </w:r>
    </w:p>
    <w:p w14:paraId="4F76B4B3" w14:textId="77777777" w:rsidR="000C2B4B" w:rsidRPr="00DE3669" w:rsidRDefault="000C2B4B" w:rsidP="00DE3669">
      <w:pPr>
        <w:spacing w:after="0" w:line="240" w:lineRule="auto"/>
        <w:rPr>
          <w:rFonts w:ascii="Cambria" w:hAnsi="Cambria" w:cstheme="minorHAnsi"/>
        </w:rPr>
      </w:pPr>
      <w:r w:rsidRPr="00DE3669">
        <w:rPr>
          <w:rFonts w:ascii="Cambria" w:hAnsi="Cambria" w:cstheme="minorHAnsi"/>
          <w:b/>
          <w:bCs/>
        </w:rPr>
        <w:t>Task ID-011629</w:t>
      </w:r>
      <w:r w:rsidRPr="00DE3669">
        <w:rPr>
          <w:rFonts w:ascii="Cambria" w:hAnsi="Cambria" w:cstheme="minorHAnsi"/>
        </w:rPr>
        <w:t xml:space="preserve"> -BDF- BDF Requirement - Display details : In BDF, purpose column was used to keep old query, modification details, old expressions, basically for developer's notes.Display details only user using for hint.</w:t>
      </w:r>
    </w:p>
    <w:p w14:paraId="17FF2207"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Note:</w:t>
      </w:r>
    </w:p>
    <w:p w14:paraId="31C928B5"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Below developer option introduced to Avoid purpose field from display details.</w:t>
      </w:r>
    </w:p>
    <w:p w14:paraId="0D2B6A25"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To avoid purpose field from display details, 'Avoid purpose field from display details' key needs to added with value 'true'</w:t>
      </w:r>
    </w:p>
    <w:p w14:paraId="5593BE5E"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Developer option:</w:t>
      </w:r>
    </w:p>
    <w:p w14:paraId="1FFB0D71"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Property: Avoid purpose field from display details</w:t>
      </w:r>
    </w:p>
    <w:p w14:paraId="7D3F7419"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property Code: Avoid purpose field from display details</w:t>
      </w:r>
    </w:p>
    <w:p w14:paraId="0655F14D"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Property Value: true/false</w:t>
      </w:r>
    </w:p>
    <w:p w14:paraId="2A16C129"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Form/Report: ALL Forms / Single Form</w:t>
      </w:r>
    </w:p>
    <w:p w14:paraId="45FCFF7C" w14:textId="77777777" w:rsidR="000C2B4B" w:rsidRPr="00DE3669" w:rsidRDefault="000C2B4B" w:rsidP="00DE3669">
      <w:pPr>
        <w:spacing w:after="0" w:line="240" w:lineRule="auto"/>
        <w:ind w:left="1080"/>
        <w:rPr>
          <w:rFonts w:ascii="Cambria" w:hAnsi="Cambria" w:cstheme="minorHAnsi"/>
        </w:rPr>
      </w:pPr>
      <w:r w:rsidRPr="00DE3669">
        <w:rPr>
          <w:rFonts w:ascii="Cambria" w:hAnsi="Cambria" w:cstheme="minorHAnsi"/>
        </w:rPr>
        <w:t>® User Role: All / Single role</w:t>
      </w:r>
    </w:p>
    <w:p w14:paraId="15E21DBA" w14:textId="77777777" w:rsidR="000C2B4B" w:rsidRPr="00DE3669" w:rsidRDefault="000C2B4B" w:rsidP="00DE3669">
      <w:pPr>
        <w:spacing w:after="0" w:line="240" w:lineRule="auto"/>
        <w:rPr>
          <w:rFonts w:ascii="Cambria" w:hAnsi="Cambria" w:cstheme="minorHAnsi"/>
        </w:rPr>
      </w:pPr>
      <w:r w:rsidRPr="00DE3669">
        <w:rPr>
          <w:rFonts w:ascii="Cambria" w:hAnsi="Cambria" w:cstheme="minorHAnsi"/>
          <w:b/>
          <w:bCs/>
        </w:rPr>
        <w:t>Task ID-011665</w:t>
      </w:r>
      <w:r w:rsidRPr="00DE3669">
        <w:rPr>
          <w:rFonts w:ascii="Cambria" w:hAnsi="Cambria" w:cstheme="minorHAnsi"/>
        </w:rPr>
        <w:t xml:space="preserve"> -BDF- BDF Issue - Iview refresh issue, Iview name and param details are getting hide while refreshing the Iview.</w:t>
      </w:r>
    </w:p>
    <w:p w14:paraId="1E9B2EB5" w14:textId="77777777" w:rsidR="000C2B4B" w:rsidRPr="00DE3669" w:rsidRDefault="000C2B4B" w:rsidP="00DE3669">
      <w:pPr>
        <w:spacing w:line="240" w:lineRule="auto"/>
        <w:rPr>
          <w:rFonts w:ascii="Cambria" w:hAnsi="Cambria" w:cstheme="minorHAnsi"/>
        </w:rPr>
      </w:pPr>
      <w:r w:rsidRPr="00DE3669">
        <w:rPr>
          <w:rFonts w:ascii="Cambria" w:hAnsi="Cambria" w:cstheme="minorHAnsi"/>
        </w:rPr>
        <w:t>Task ID-011632 -BDF- Issue Description : Round off issue, while entering the value is not rounding as expected and same issue while saving also.</w:t>
      </w:r>
    </w:p>
    <w:p w14:paraId="425B89D4"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 Note: The round off value should be ("38.709"),("48.709")</w:t>
      </w:r>
    </w:p>
    <w:p w14:paraId="4CC36D12"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ID-011614</w:t>
      </w:r>
      <w:r w:rsidRPr="00DE3669">
        <w:rPr>
          <w:rFonts w:ascii="Cambria" w:hAnsi="Cambria" w:cstheme="minorHAnsi"/>
        </w:rPr>
        <w:t xml:space="preserve"> -BDF- BDF Issue - Password should be changed to every 60 days, and the user should get password change alert before a week or 10 days. These Options are not working as expected.</w:t>
      </w:r>
    </w:p>
    <w:p w14:paraId="003C2A54" w14:textId="77777777" w:rsidR="000C2B4B" w:rsidRPr="00DE3669" w:rsidRDefault="000C2B4B" w:rsidP="00DE3669">
      <w:pPr>
        <w:spacing w:line="240" w:lineRule="auto"/>
        <w:ind w:left="1800"/>
        <w:rPr>
          <w:rFonts w:ascii="Cambria" w:hAnsi="Cambria" w:cstheme="minorHAnsi"/>
        </w:rPr>
      </w:pPr>
      <w:r w:rsidRPr="00DE3669">
        <w:rPr>
          <w:rFonts w:ascii="Cambria" w:hAnsi="Cambria" w:cstheme="minorHAnsi"/>
        </w:rPr>
        <w:t>○ Note:</w:t>
      </w:r>
    </w:p>
    <w:p w14:paraId="1F308360"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 Password policies not applicable for the user 'Admin'</w:t>
      </w:r>
    </w:p>
    <w:p w14:paraId="232CCFD2" w14:textId="77777777" w:rsidR="000C2B4B" w:rsidRPr="00DE3669" w:rsidRDefault="000C2B4B" w:rsidP="00DE3669">
      <w:pPr>
        <w:spacing w:line="240" w:lineRule="auto"/>
        <w:ind w:left="2520"/>
        <w:rPr>
          <w:rFonts w:ascii="Cambria" w:hAnsi="Cambria" w:cstheme="minorHAnsi"/>
        </w:rPr>
      </w:pPr>
      <w:r w:rsidRPr="00DE3669">
        <w:rPr>
          <w:rFonts w:ascii="Cambria" w:hAnsi="Cambria" w:cstheme="minorHAnsi"/>
        </w:rPr>
        <w:t>§ Notification though SignalR is introduced for password expiry notification.</w:t>
      </w:r>
    </w:p>
    <w:p w14:paraId="092D7A44"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lastRenderedPageBreak/>
        <w:t>Task ID-011613</w:t>
      </w:r>
      <w:r w:rsidRPr="00DE3669">
        <w:rPr>
          <w:rFonts w:ascii="Cambria" w:hAnsi="Cambria" w:cstheme="minorHAnsi"/>
        </w:rPr>
        <w:t xml:space="preserve"> -BDF- BDF Requirement - Required Hint option for Password field as per the enforced password policy and length setup. </w:t>
      </w:r>
    </w:p>
    <w:p w14:paraId="30B8476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ID-009699</w:t>
      </w:r>
      <w:r w:rsidRPr="00DE3669">
        <w:rPr>
          <w:rFonts w:ascii="Cambria" w:hAnsi="Cambria" w:cstheme="minorHAnsi"/>
        </w:rPr>
        <w:t xml:space="preserve"> -ALLSec- Description : In Active List  - When the user returns a transaction with a 'Previous level or initiator' task is  going to Initiator</w:t>
      </w:r>
    </w:p>
    <w:p w14:paraId="289876A4"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ID-011324</w:t>
      </w:r>
      <w:r w:rsidRPr="00DE3669">
        <w:rPr>
          <w:rFonts w:ascii="Cambria" w:hAnsi="Cambria" w:cstheme="minorHAnsi"/>
        </w:rPr>
        <w:t xml:space="preserve"> -Support(Dilmah)-Issue:  For non-approvers, it is possible to save and make changes on the screen. However, approvers are unable to save and make changes on the screen; it is throwing an error.</w:t>
      </w:r>
    </w:p>
    <w:p w14:paraId="7C0C2FD7"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ID-011625</w:t>
      </w:r>
      <w:r w:rsidRPr="00DE3669">
        <w:rPr>
          <w:rFonts w:ascii="Cambria" w:hAnsi="Cambria" w:cstheme="minorHAnsi"/>
        </w:rPr>
        <w:t xml:space="preserve"> -Support(Dilmah)-Issue:  FireSQL is used and should be triggered after the 'After Cancel Transaction' event to update records in the specified table. However, the script isn't working as expected, and the same issue occurs with the, 'Before Cancel Transaction', 'After Save Transaction', the 'Before Save Transaction', event.</w:t>
      </w:r>
    </w:p>
    <w:p w14:paraId="7A944922"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ID-011563</w:t>
      </w:r>
      <w:r w:rsidRPr="00DE3669">
        <w:rPr>
          <w:rFonts w:ascii="Cambria" w:hAnsi="Cambria" w:cstheme="minorHAnsi"/>
        </w:rPr>
        <w:t xml:space="preserve"> -Support(Dilmah)- Issue: A recurring issue with the grid functionality needs attention. The error message, "Itemcode Row3 can't be left empty," appears on the line immediately following the last row in the grid. For example, if one row is present, the error displays on the second line; with two rows, it appears on the third line, and so on.</w:t>
      </w:r>
    </w:p>
    <w:p w14:paraId="25C68B46"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ID-011442</w:t>
      </w:r>
      <w:r w:rsidRPr="00DE3669">
        <w:rPr>
          <w:rFonts w:ascii="Cambria" w:hAnsi="Cambria" w:cstheme="minorHAnsi"/>
        </w:rPr>
        <w:t xml:space="preserve"> -Support(Dilmah)- Issue: Reaching out regarding an issue encountered with our reports and screens. Initially, generating any pending report on the screen works correctly. However, after changing the application parameter selection, the report no longer functions as expected.</w:t>
      </w:r>
    </w:p>
    <w:p w14:paraId="4CD9C1E3"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ID-011618</w:t>
      </w:r>
      <w:r w:rsidRPr="00DE3669">
        <w:rPr>
          <w:rFonts w:ascii="Cambria" w:hAnsi="Cambria" w:cstheme="minorHAnsi"/>
        </w:rPr>
        <w:t xml:space="preserve"> -QA(ub)- Issue Description: Unable to create a new user,new role and new responsibility under User Management</w:t>
      </w:r>
    </w:p>
    <w:p w14:paraId="58F009EA"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ID-011617</w:t>
      </w:r>
      <w:r w:rsidRPr="00DE3669">
        <w:rPr>
          <w:rFonts w:ascii="Cambria" w:hAnsi="Cambria" w:cstheme="minorHAnsi"/>
        </w:rPr>
        <w:t xml:space="preserve"> -QA(ub)- Issue Description: Unable to load the iviews in mssql schema. Unable to see the Userlogins,Roles and responsibility Iview.</w:t>
      </w:r>
    </w:p>
    <w:p w14:paraId="0BB937CB"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ID-011669</w:t>
      </w:r>
      <w:r w:rsidRPr="00DE3669">
        <w:rPr>
          <w:rFonts w:ascii="Cambria" w:hAnsi="Cambria" w:cstheme="minorHAnsi"/>
        </w:rPr>
        <w:t xml:space="preserve"> -QA- Form Notifications: ORA-01461 Error.Issue: Error occurred while processing form notifications due to the AxActiveMessages table not being updated. The error encountered was: ORA-01461: can bind a LONG value only for insert into a LONG column.</w:t>
      </w:r>
    </w:p>
    <w:p w14:paraId="5B9E1BCB"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ID-011670</w:t>
      </w:r>
      <w:r w:rsidRPr="00DE3669">
        <w:rPr>
          <w:rFonts w:ascii="Cambria" w:hAnsi="Cambria" w:cstheme="minorHAnsi"/>
        </w:rPr>
        <w:t xml:space="preserve"> -QA- Autogen Field Data Not Being Pushed to Database.Issue: In the QA environment, when saving a form with an autogen field, the data is not being pushed to the database through the SubmitData API.</w:t>
      </w:r>
    </w:p>
    <w:p w14:paraId="5B9D2BA9"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ID-009890</w:t>
      </w:r>
      <w:r w:rsidRPr="00DE3669">
        <w:rPr>
          <w:rFonts w:ascii="Cambria" w:hAnsi="Cambria" w:cstheme="minorHAnsi"/>
        </w:rPr>
        <w:t>-QA-Test Case Description--In grid dc ,the eye icon for a password field is not visible</w:t>
      </w:r>
    </w:p>
    <w:p w14:paraId="37A0E855"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ID-011017</w:t>
      </w:r>
      <w:r w:rsidRPr="00DE3669">
        <w:rPr>
          <w:rFonts w:ascii="Cambria" w:hAnsi="Cambria" w:cstheme="minorHAnsi"/>
        </w:rPr>
        <w:t>-QA-Issue Description--Add View in Iview- Columns, Even though the user selects all the columns in Column View, the "Show all" checkbox still displays as "Unselect"</w:t>
      </w:r>
    </w:p>
    <w:p w14:paraId="32FDDAF9"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t>Task ID-011016</w:t>
      </w:r>
      <w:r w:rsidRPr="00DE3669">
        <w:rPr>
          <w:rFonts w:ascii="Cambria" w:hAnsi="Cambria" w:cstheme="minorHAnsi"/>
        </w:rPr>
        <w:t>-QA-Issue Description--Add View in Iview- Row Grouping-The user is unable to remove the count selection from the function dropdown once it's been chosen. When attempting to select a different value, the system is adding another count selection in the function dropdown instead of replacing the existing one</w:t>
      </w:r>
    </w:p>
    <w:p w14:paraId="4FC650FB" w14:textId="77777777" w:rsidR="000C2B4B" w:rsidRPr="00DE3669" w:rsidRDefault="000C2B4B" w:rsidP="00DE3669">
      <w:pPr>
        <w:spacing w:line="240" w:lineRule="auto"/>
        <w:rPr>
          <w:rFonts w:ascii="Cambria" w:hAnsi="Cambria" w:cstheme="minorHAnsi"/>
        </w:rPr>
      </w:pPr>
      <w:r w:rsidRPr="00DE3669">
        <w:rPr>
          <w:rFonts w:ascii="Cambria" w:hAnsi="Cambria" w:cstheme="minorHAnsi"/>
          <w:b/>
          <w:bCs/>
        </w:rPr>
        <w:lastRenderedPageBreak/>
        <w:t>Task ID-011668</w:t>
      </w:r>
      <w:r w:rsidRPr="00DE3669">
        <w:rPr>
          <w:rFonts w:ascii="Cambria" w:hAnsi="Cambria" w:cstheme="minorHAnsi"/>
        </w:rPr>
        <w:t xml:space="preserve"> -QA- Product : When the user opens the form, the select field and calendar fields lov window will populate after clicking out of the field, it does not close and same after loading the data from listview.</w:t>
      </w:r>
    </w:p>
    <w:p w14:paraId="061D94D0" w14:textId="77777777" w:rsidR="000C2B4B" w:rsidRPr="00DE3669" w:rsidRDefault="000C2B4B" w:rsidP="00DE3669">
      <w:pPr>
        <w:spacing w:line="240" w:lineRule="auto"/>
        <w:rPr>
          <w:rFonts w:ascii="Cambria" w:hAnsi="Cambria" w:cstheme="minorHAnsi"/>
        </w:rPr>
      </w:pPr>
      <w:r w:rsidRPr="00DE3669">
        <w:rPr>
          <w:rFonts w:ascii="Cambria" w:hAnsi="Cambria" w:cstheme="minorHAnsi"/>
        </w:rPr>
        <w:t>Note: Please generate the API URL and request payload for DAC_Master_data using Utilities-&gt;Get Axpert API and update the same in API definition "DAC_Master_Data"</w:t>
      </w:r>
    </w:p>
    <w:p w14:paraId="37E2AB0E" w14:textId="77777777" w:rsidR="000C2B4B" w:rsidRPr="00B671DE" w:rsidRDefault="000C2B4B" w:rsidP="000C2B4B">
      <w:pPr>
        <w:spacing w:line="240" w:lineRule="auto"/>
        <w:rPr>
          <w:rFonts w:cstheme="minorHAnsi"/>
          <w:color w:val="EE0000"/>
          <w:sz w:val="24"/>
          <w:szCs w:val="24"/>
        </w:rPr>
      </w:pPr>
      <w:r w:rsidRPr="00B671DE">
        <w:rPr>
          <w:rFonts w:ascii="Calibri" w:eastAsia="Times New Roman" w:hAnsi="Calibri" w:cs="Calibri"/>
          <w:b/>
          <w:color w:val="EE0000"/>
          <w:sz w:val="24"/>
          <w:szCs w:val="24"/>
        </w:rPr>
        <w:t>AxpertWeb 11.3.1.0_release15:</w:t>
      </w:r>
    </w:p>
    <w:p w14:paraId="0DC91A78" w14:textId="77777777" w:rsidR="000C2B4B" w:rsidRPr="00B671DE" w:rsidRDefault="000C2B4B" w:rsidP="00B671DE">
      <w:pPr>
        <w:spacing w:line="240" w:lineRule="auto"/>
        <w:rPr>
          <w:rFonts w:cstheme="minorHAnsi"/>
        </w:rPr>
      </w:pPr>
      <w:r w:rsidRPr="00B671DE">
        <w:rPr>
          <w:rFonts w:cstheme="minorHAnsi"/>
          <w:b/>
          <w:bCs/>
        </w:rPr>
        <w:t>Task ID-011847</w:t>
      </w:r>
      <w:r w:rsidRPr="00B671DE">
        <w:rPr>
          <w:rFonts w:cstheme="minorHAnsi"/>
        </w:rPr>
        <w:t xml:space="preserve"> -- Enhancement: With this enhancement, Lower version product site( forms/reports/html pages) can be open from the latest version from menu(by avoiding the separate login to lower version application) by using same schema. following setup needs to be done in the solution level to achieve this enhancement. </w:t>
      </w:r>
    </w:p>
    <w:p w14:paraId="77093406" w14:textId="77777777" w:rsidR="000C2B4B" w:rsidRPr="00B671DE" w:rsidRDefault="000C2B4B" w:rsidP="00B671DE">
      <w:pPr>
        <w:spacing w:line="240" w:lineRule="auto"/>
        <w:ind w:left="1080"/>
        <w:rPr>
          <w:rFonts w:cstheme="minorHAnsi"/>
        </w:rPr>
      </w:pPr>
      <w:r w:rsidRPr="00B671DE">
        <w:rPr>
          <w:rFonts w:cstheme="minorHAnsi"/>
        </w:rPr>
        <w:t xml:space="preserve">Attached script needs be run in latest upgraded schema. It will add a column as 'oldappurl' in axpages table. </w:t>
      </w:r>
    </w:p>
    <w:p w14:paraId="371DC07E" w14:textId="77777777" w:rsidR="000C2B4B" w:rsidRPr="00B671DE" w:rsidRDefault="000C2B4B" w:rsidP="00B671DE">
      <w:pPr>
        <w:spacing w:line="240" w:lineRule="auto"/>
        <w:ind w:left="1080"/>
        <w:rPr>
          <w:rFonts w:cstheme="minorHAnsi"/>
        </w:rPr>
      </w:pPr>
      <w:r w:rsidRPr="00B671DE">
        <w:rPr>
          <w:rFonts w:cstheme="minorHAnsi"/>
        </w:rPr>
        <w:t xml:space="preserve">This "oldappurl" needs to be updated manually with lower version site URL where the forms/report/html pages those needs to be open in lower version by connection to same schema. </w:t>
      </w:r>
    </w:p>
    <w:p w14:paraId="0B6E746C" w14:textId="77777777" w:rsidR="000C2B4B" w:rsidRPr="00B671DE" w:rsidRDefault="000C2B4B" w:rsidP="00B671DE">
      <w:pPr>
        <w:spacing w:line="240" w:lineRule="auto"/>
        <w:rPr>
          <w:rFonts w:cstheme="minorHAnsi"/>
        </w:rPr>
      </w:pPr>
      <w:r w:rsidRPr="00B671DE">
        <w:rPr>
          <w:rFonts w:cstheme="minorHAnsi"/>
        </w:rPr>
        <w:t>EX.: If there is requirement to open some forms/reports/html pages in 10.9 version from latest version, "oldappurl" need to be updated with "https://qa.agilecloud.biz/Axpert10.9Web" (this url mentioned from qa site)</w:t>
      </w:r>
    </w:p>
    <w:p w14:paraId="27751420" w14:textId="77777777" w:rsidR="000C2B4B" w:rsidRPr="00B671DE" w:rsidRDefault="000C2B4B" w:rsidP="00B671DE">
      <w:pPr>
        <w:spacing w:line="240" w:lineRule="auto"/>
        <w:ind w:left="1080"/>
        <w:rPr>
          <w:rFonts w:cstheme="minorHAnsi"/>
        </w:rPr>
      </w:pPr>
      <w:r w:rsidRPr="00B671DE">
        <w:rPr>
          <w:rFonts w:cstheme="minorHAnsi"/>
        </w:rPr>
        <w:t>A group of menu items needs to be open in old site, it can be grouped under one header by using Orange Menu( In this case, header also needs be updated with oldappurl)</w:t>
      </w:r>
    </w:p>
    <w:p w14:paraId="5191CEA4" w14:textId="77777777" w:rsidR="000C2B4B" w:rsidRPr="00B671DE" w:rsidRDefault="000C2B4B" w:rsidP="00B671DE">
      <w:pPr>
        <w:spacing w:line="240" w:lineRule="auto"/>
        <w:ind w:left="1080"/>
        <w:rPr>
          <w:rFonts w:cstheme="minorHAnsi"/>
        </w:rPr>
      </w:pPr>
      <w:r w:rsidRPr="00B671DE">
        <w:rPr>
          <w:rFonts w:cstheme="minorHAnsi"/>
        </w:rPr>
        <w:t xml:space="preserve">Required Lower version changes needs to be applied in lower version site which will be released as and when required. </w:t>
      </w:r>
    </w:p>
    <w:p w14:paraId="61B13A33" w14:textId="77777777" w:rsidR="000C2B4B" w:rsidRPr="00B671DE" w:rsidRDefault="000C2B4B" w:rsidP="00B671DE">
      <w:pPr>
        <w:spacing w:line="240" w:lineRule="auto"/>
        <w:ind w:left="1080"/>
        <w:rPr>
          <w:rFonts w:cstheme="minorHAnsi"/>
        </w:rPr>
      </w:pPr>
      <w:r w:rsidRPr="00B671DE">
        <w:rPr>
          <w:rFonts w:cstheme="minorHAnsi"/>
        </w:rPr>
        <w:t>NOTE: Please update the Axpert Web 10.9.1.1_release7 after Axpert Web 10.9.1.1_release6</w:t>
      </w:r>
    </w:p>
    <w:p w14:paraId="6712A173" w14:textId="77777777" w:rsidR="000C2B4B" w:rsidRPr="00B671DE" w:rsidRDefault="000C2B4B" w:rsidP="00B671DE">
      <w:pPr>
        <w:spacing w:line="240" w:lineRule="auto"/>
        <w:rPr>
          <w:rFonts w:cstheme="minorHAnsi"/>
        </w:rPr>
      </w:pPr>
      <w:r w:rsidRPr="00B671DE">
        <w:rPr>
          <w:rFonts w:cstheme="minorHAnsi"/>
          <w:b/>
          <w:bCs/>
        </w:rPr>
        <w:t>Task ID-011826</w:t>
      </w:r>
      <w:r w:rsidRPr="00B671DE">
        <w:rPr>
          <w:rFonts w:cstheme="minorHAnsi"/>
        </w:rPr>
        <w:t xml:space="preserve"> -Quess- Issue: Quess Vulnerability report has been shared for Qbridge application running in Version 11.3 to resolve the reported issues.</w:t>
      </w:r>
    </w:p>
    <w:p w14:paraId="50C89A55" w14:textId="77777777" w:rsidR="000C2B4B" w:rsidRPr="00B671DE" w:rsidRDefault="000C2B4B" w:rsidP="00B671DE">
      <w:pPr>
        <w:spacing w:line="240" w:lineRule="auto"/>
        <w:rPr>
          <w:rFonts w:cstheme="minorHAnsi"/>
        </w:rPr>
      </w:pPr>
      <w:r w:rsidRPr="00B671DE">
        <w:rPr>
          <w:rFonts w:cstheme="minorHAnsi"/>
        </w:rPr>
        <w:t>Note: 1. The attached "Web.config" file in ASB Folder needs to be merged with "web.config" available in axpert scripts folder.</w:t>
      </w:r>
    </w:p>
    <w:p w14:paraId="3AD59BC0" w14:textId="77777777" w:rsidR="000C2B4B" w:rsidRPr="00B671DE" w:rsidRDefault="000C2B4B" w:rsidP="00B671DE">
      <w:pPr>
        <w:spacing w:line="240" w:lineRule="auto"/>
        <w:rPr>
          <w:rFonts w:cstheme="minorHAnsi"/>
        </w:rPr>
      </w:pPr>
      <w:r w:rsidRPr="00B671DE">
        <w:rPr>
          <w:rFonts w:cstheme="minorHAnsi"/>
        </w:rPr>
        <w:t>2. "URL Rewrite" setting should be available in IIS Setting tab for the Axpert Script site. Incase "URL Rewrite" setting not available, then it needs to be downloaded from the site "https://www.iis.net/downloads/microsoft/url-rewrite" (32bit or 64bit as per the server) and installed.</w:t>
      </w:r>
    </w:p>
    <w:p w14:paraId="2FC4EBAB" w14:textId="77777777" w:rsidR="000C2B4B" w:rsidRPr="00B671DE" w:rsidRDefault="000C2B4B" w:rsidP="00B671DE">
      <w:pPr>
        <w:spacing w:line="240" w:lineRule="auto"/>
        <w:rPr>
          <w:rFonts w:cstheme="minorHAnsi"/>
        </w:rPr>
      </w:pPr>
      <w:r w:rsidRPr="00B671DE">
        <w:rPr>
          <w:rFonts w:cstheme="minorHAnsi"/>
          <w:b/>
          <w:bCs/>
        </w:rPr>
        <w:t>Task ID-011839</w:t>
      </w:r>
      <w:r w:rsidRPr="00B671DE">
        <w:rPr>
          <w:rFonts w:cstheme="minorHAnsi"/>
        </w:rPr>
        <w:t xml:space="preserve"> -DOP-Autocomplete dropdown(MOE: Select fields) fields performance dropping down during continues data entry from same form.</w:t>
      </w:r>
    </w:p>
    <w:p w14:paraId="3091CD93" w14:textId="77777777" w:rsidR="000C2B4B" w:rsidRPr="00B671DE" w:rsidRDefault="000C2B4B" w:rsidP="00B671DE">
      <w:pPr>
        <w:spacing w:line="240" w:lineRule="auto"/>
        <w:rPr>
          <w:rFonts w:cstheme="minorHAnsi"/>
        </w:rPr>
      </w:pPr>
      <w:r w:rsidRPr="00B671DE">
        <w:rPr>
          <w:rFonts w:cstheme="minorHAnsi"/>
          <w:b/>
          <w:bCs/>
        </w:rPr>
        <w:t>Task ID-011753</w:t>
      </w:r>
      <w:r w:rsidRPr="00B671DE">
        <w:rPr>
          <w:rFonts w:cstheme="minorHAnsi"/>
        </w:rPr>
        <w:t xml:space="preserve"> -PayAzzure- Description: If a user creates a field with 'Is Data Encryption' set to true and 'Allow Duplicate' set to false, at runtime, but duplicates are being allowed to save.</w:t>
      </w:r>
    </w:p>
    <w:p w14:paraId="64883AB2" w14:textId="77777777" w:rsidR="000C2B4B" w:rsidRPr="00B671DE" w:rsidRDefault="000C2B4B" w:rsidP="00B671DE">
      <w:pPr>
        <w:spacing w:line="240" w:lineRule="auto"/>
        <w:rPr>
          <w:rFonts w:cstheme="minorHAnsi"/>
        </w:rPr>
      </w:pPr>
      <w:r w:rsidRPr="00B671DE">
        <w:rPr>
          <w:rFonts w:cstheme="minorHAnsi"/>
          <w:b/>
          <w:bCs/>
        </w:rPr>
        <w:lastRenderedPageBreak/>
        <w:t>Task ID-011841</w:t>
      </w:r>
      <w:r w:rsidRPr="00B671DE">
        <w:rPr>
          <w:rFonts w:cstheme="minorHAnsi"/>
        </w:rPr>
        <w:t xml:space="preserve"> -Support(Dilmah)- Form buttons overlapping issue</w:t>
      </w:r>
    </w:p>
    <w:p w14:paraId="5940A4A4" w14:textId="77777777" w:rsidR="000C2B4B" w:rsidRPr="00B671DE" w:rsidRDefault="000C2B4B" w:rsidP="00B671DE">
      <w:pPr>
        <w:spacing w:line="240" w:lineRule="auto"/>
        <w:rPr>
          <w:rFonts w:cstheme="minorHAnsi"/>
        </w:rPr>
      </w:pPr>
      <w:r w:rsidRPr="00B671DE">
        <w:rPr>
          <w:rFonts w:cstheme="minorHAnsi"/>
          <w:b/>
          <w:bCs/>
        </w:rPr>
        <w:t>Task ID-011825</w:t>
      </w:r>
      <w:r w:rsidRPr="00B671DE">
        <w:rPr>
          <w:rFonts w:cstheme="minorHAnsi"/>
        </w:rPr>
        <w:t xml:space="preserve"> -BDF-Issue Description : BDF Issue - Iview refresh issue, Iview name and param details are getting hide while refreshing the Iview.</w:t>
      </w:r>
    </w:p>
    <w:p w14:paraId="1FF90996" w14:textId="77777777" w:rsidR="000C2B4B" w:rsidRPr="00B671DE" w:rsidRDefault="000C2B4B" w:rsidP="00B671DE">
      <w:pPr>
        <w:spacing w:line="240" w:lineRule="auto"/>
        <w:rPr>
          <w:rFonts w:cstheme="minorHAnsi"/>
        </w:rPr>
      </w:pPr>
      <w:r w:rsidRPr="00B671DE">
        <w:rPr>
          <w:rFonts w:cstheme="minorHAnsi"/>
          <w:b/>
          <w:bCs/>
        </w:rPr>
        <w:t>Task ID-011819</w:t>
      </w:r>
      <w:r w:rsidRPr="00B671DE">
        <w:rPr>
          <w:rFonts w:cstheme="minorHAnsi"/>
        </w:rPr>
        <w:t xml:space="preserve"> -BDF- Issue Description : BDF Issue - Hyper links are not working in iView's when user create hyperlink using HTML script (For the First time click on it is working, afterwards not working) </w:t>
      </w:r>
    </w:p>
    <w:p w14:paraId="2FF18973" w14:textId="77777777" w:rsidR="000C2B4B" w:rsidRPr="00B671DE" w:rsidRDefault="000C2B4B" w:rsidP="00B671DE">
      <w:pPr>
        <w:spacing w:line="240" w:lineRule="auto"/>
        <w:rPr>
          <w:rFonts w:cstheme="minorHAnsi"/>
        </w:rPr>
      </w:pPr>
      <w:r w:rsidRPr="00B671DE">
        <w:rPr>
          <w:rFonts w:cstheme="minorHAnsi"/>
          <w:b/>
          <w:bCs/>
        </w:rPr>
        <w:t>Task ID-011803</w:t>
      </w:r>
      <w:r w:rsidRPr="00B671DE">
        <w:rPr>
          <w:rFonts w:cstheme="minorHAnsi"/>
        </w:rPr>
        <w:t xml:space="preserve"> -BDF- BDF Issue - Auto fill grid option not working if user enable Wizard DC option in tstruct. </w:t>
      </w:r>
    </w:p>
    <w:p w14:paraId="6032BEF7" w14:textId="77777777" w:rsidR="000C2B4B" w:rsidRPr="00B671DE" w:rsidRDefault="000C2B4B" w:rsidP="00B671DE">
      <w:pPr>
        <w:spacing w:line="240" w:lineRule="auto"/>
        <w:ind w:left="1080"/>
        <w:rPr>
          <w:rFonts w:cstheme="minorHAnsi"/>
        </w:rPr>
      </w:pPr>
      <w:r w:rsidRPr="00B671DE">
        <w:rPr>
          <w:rFonts w:cstheme="minorHAnsi"/>
        </w:rPr>
        <w:t>Note :Same is working fine without wizard DC option.</w:t>
      </w:r>
    </w:p>
    <w:p w14:paraId="15D500CB" w14:textId="77777777" w:rsidR="000C2B4B" w:rsidRPr="00B671DE" w:rsidRDefault="000C2B4B" w:rsidP="00B671DE">
      <w:pPr>
        <w:spacing w:line="240" w:lineRule="auto"/>
        <w:rPr>
          <w:rFonts w:cstheme="minorHAnsi"/>
        </w:rPr>
      </w:pPr>
      <w:r w:rsidRPr="00B671DE">
        <w:rPr>
          <w:rFonts w:cstheme="minorHAnsi"/>
          <w:b/>
          <w:bCs/>
        </w:rPr>
        <w:t>Task ID-011832</w:t>
      </w:r>
      <w:r w:rsidRPr="00B671DE">
        <w:rPr>
          <w:rFonts w:cstheme="minorHAnsi"/>
        </w:rPr>
        <w:t xml:space="preserve"> -Zishta- Description: In the Direct Sales module of the Zishta Project, when user enter the expression bulk_discount - Total({discount}) in the roundoffamount field, it displays a value of 0.03 in the Runsite. However, if I change the expression to Total({discount}) - bulk_discount in the roundoffamount field, it shows -0.02 in Runsite. The bulk_discount value is 215, and the Total({discount}) value is 214.97</w:t>
      </w:r>
    </w:p>
    <w:p w14:paraId="278C3747" w14:textId="77777777" w:rsidR="000C2B4B" w:rsidRPr="00B671DE" w:rsidRDefault="000C2B4B" w:rsidP="00B671DE">
      <w:pPr>
        <w:spacing w:line="240" w:lineRule="auto"/>
        <w:rPr>
          <w:rFonts w:cstheme="minorHAnsi"/>
        </w:rPr>
      </w:pPr>
      <w:r w:rsidRPr="00B671DE">
        <w:rPr>
          <w:rFonts w:cstheme="minorHAnsi"/>
          <w:b/>
          <w:bCs/>
        </w:rPr>
        <w:t>Task ID-011802</w:t>
      </w:r>
      <w:r w:rsidRPr="00B671DE">
        <w:rPr>
          <w:rFonts w:cstheme="minorHAnsi"/>
        </w:rPr>
        <w:t xml:space="preserve"> -QA(QuessFMS)- Description: When the user opens Tstruct in pop-up mode and imports more than 15 rows of data into the grid DC, the scrollbar does not display all the rows in the grid.</w:t>
      </w:r>
    </w:p>
    <w:p w14:paraId="493155DD" w14:textId="77777777" w:rsidR="000C2B4B" w:rsidRPr="00B671DE" w:rsidRDefault="000C2B4B" w:rsidP="00B671DE">
      <w:pPr>
        <w:spacing w:line="240" w:lineRule="auto"/>
        <w:rPr>
          <w:rFonts w:cstheme="minorHAnsi"/>
        </w:rPr>
      </w:pPr>
      <w:r w:rsidRPr="00B671DE">
        <w:rPr>
          <w:rFonts w:cstheme="minorHAnsi"/>
          <w:b/>
          <w:bCs/>
        </w:rPr>
        <w:t>Task ID-011815</w:t>
      </w:r>
      <w:r w:rsidRPr="00B671DE">
        <w:rPr>
          <w:rFonts w:cstheme="minorHAnsi"/>
        </w:rPr>
        <w:t xml:space="preserve"> -QA(Agile ERP)- Description: Table field column value not populating from second row onwards if the source given as tstruct field with MOE as 'accept'</w:t>
      </w:r>
    </w:p>
    <w:p w14:paraId="04B7EC89" w14:textId="77777777" w:rsidR="000C2B4B" w:rsidRPr="00B671DE" w:rsidRDefault="000C2B4B" w:rsidP="00B671DE">
      <w:pPr>
        <w:spacing w:line="240" w:lineRule="auto"/>
        <w:rPr>
          <w:rFonts w:cstheme="minorHAnsi"/>
        </w:rPr>
      </w:pPr>
      <w:r w:rsidRPr="00B671DE">
        <w:rPr>
          <w:rFonts w:cstheme="minorHAnsi"/>
          <w:b/>
          <w:bCs/>
        </w:rPr>
        <w:t>Task ID-011794</w:t>
      </w:r>
      <w:r w:rsidRPr="00B671DE">
        <w:rPr>
          <w:rFonts w:cstheme="minorHAnsi"/>
        </w:rPr>
        <w:t xml:space="preserve"> -QA- Issue Description: Table field column value not populating properly(Grid &amp; Non-Grid) if the source given as tstruct date field</w:t>
      </w:r>
    </w:p>
    <w:p w14:paraId="1EF9F0CE" w14:textId="77777777" w:rsidR="000C2B4B" w:rsidRPr="00B671DE" w:rsidRDefault="000C2B4B" w:rsidP="00B671DE">
      <w:pPr>
        <w:spacing w:line="240" w:lineRule="auto"/>
        <w:rPr>
          <w:rFonts w:cstheme="minorHAnsi"/>
        </w:rPr>
      </w:pPr>
      <w:r w:rsidRPr="00B671DE">
        <w:rPr>
          <w:rFonts w:cstheme="minorHAnsi"/>
          <w:b/>
          <w:bCs/>
        </w:rPr>
        <w:t>Task ID-011793</w:t>
      </w:r>
      <w:r w:rsidRPr="00B671DE">
        <w:rPr>
          <w:rFonts w:cstheme="minorHAnsi"/>
        </w:rPr>
        <w:t xml:space="preserve"> -QA(Pay Azzure)- Issue Description: a) The table field column value is not populating correctly (Ex: 1818/1010/2424) when the source is provided as the tstruct field date.</w:t>
      </w:r>
    </w:p>
    <w:p w14:paraId="7597C8AD" w14:textId="77777777" w:rsidR="000C2B4B" w:rsidRPr="00B671DE" w:rsidRDefault="000C2B4B" w:rsidP="00B671DE">
      <w:pPr>
        <w:spacing w:line="240" w:lineRule="auto"/>
        <w:rPr>
          <w:rFonts w:cstheme="minorHAnsi"/>
        </w:rPr>
      </w:pPr>
      <w:r w:rsidRPr="00B671DE">
        <w:rPr>
          <w:rFonts w:cstheme="minorHAnsi"/>
        </w:rPr>
        <w:t>B) Once the user chooses a date from the datepicker, then it is not allowing to edit that date in the table field.</w:t>
      </w:r>
    </w:p>
    <w:p w14:paraId="5AFA9DBE" w14:textId="77777777" w:rsidR="000C2B4B" w:rsidRPr="00B671DE" w:rsidRDefault="000C2B4B" w:rsidP="00B671DE">
      <w:pPr>
        <w:spacing w:line="240" w:lineRule="auto"/>
        <w:ind w:left="1080"/>
        <w:rPr>
          <w:rFonts w:cstheme="minorHAnsi"/>
        </w:rPr>
      </w:pPr>
      <w:r w:rsidRPr="00B671DE">
        <w:rPr>
          <w:rFonts w:cstheme="minorHAnsi"/>
        </w:rPr>
        <w:t>Note - The issue is occurring in both grid and non-grid</w:t>
      </w:r>
    </w:p>
    <w:p w14:paraId="5B825677" w14:textId="77777777" w:rsidR="000C2B4B" w:rsidRPr="00B671DE" w:rsidRDefault="000C2B4B" w:rsidP="00B671DE">
      <w:pPr>
        <w:spacing w:line="240" w:lineRule="auto"/>
        <w:rPr>
          <w:rFonts w:cstheme="minorHAnsi"/>
        </w:rPr>
      </w:pPr>
      <w:r w:rsidRPr="00B671DE">
        <w:rPr>
          <w:rFonts w:cstheme="minorHAnsi"/>
          <w:b/>
          <w:bCs/>
        </w:rPr>
        <w:t>Task ID-011806</w:t>
      </w:r>
      <w:r w:rsidRPr="00B671DE">
        <w:rPr>
          <w:rFonts w:cstheme="minorHAnsi"/>
        </w:rPr>
        <w:t xml:space="preserve"> -QA- Issue Description: Saving Notification is taking longer time. Data intelligence is not working in Notifications</w:t>
      </w:r>
    </w:p>
    <w:p w14:paraId="323C0845" w14:textId="77777777" w:rsidR="000C2B4B" w:rsidRPr="00B671DE" w:rsidRDefault="000C2B4B" w:rsidP="00B671DE">
      <w:pPr>
        <w:spacing w:line="240" w:lineRule="auto"/>
        <w:rPr>
          <w:rFonts w:cstheme="minorHAnsi"/>
        </w:rPr>
      </w:pPr>
      <w:r w:rsidRPr="00B671DE">
        <w:rPr>
          <w:rFonts w:cstheme="minorHAnsi"/>
          <w:b/>
          <w:bCs/>
        </w:rPr>
        <w:t>Task ID-011833 -</w:t>
      </w:r>
      <w:r w:rsidRPr="00B671DE">
        <w:rPr>
          <w:rFonts w:cstheme="minorHAnsi"/>
        </w:rPr>
        <w:t>QA- Description : In Form Notification and PEG Notification - When the user enters Data Intellisense '{' or ':' in rich text field Data list is not showing properly</w:t>
      </w:r>
    </w:p>
    <w:p w14:paraId="44160E44" w14:textId="77777777" w:rsidR="000C2B4B" w:rsidRPr="00B671DE" w:rsidRDefault="000C2B4B" w:rsidP="00B671DE">
      <w:pPr>
        <w:spacing w:line="240" w:lineRule="auto"/>
        <w:rPr>
          <w:rFonts w:cstheme="minorHAnsi"/>
        </w:rPr>
      </w:pPr>
      <w:r w:rsidRPr="00B671DE">
        <w:rPr>
          <w:rFonts w:cstheme="minorHAnsi"/>
          <w:b/>
          <w:bCs/>
        </w:rPr>
        <w:t>Task ID-011787 -</w:t>
      </w:r>
      <w:r w:rsidRPr="00B671DE">
        <w:rPr>
          <w:rFonts w:cstheme="minorHAnsi"/>
        </w:rPr>
        <w:t>QA- Issue Description: Facing issue when we try to save the form design sql server 2022 which is connected using ODBC.</w:t>
      </w:r>
    </w:p>
    <w:p w14:paraId="1D2E2052" w14:textId="77777777" w:rsidR="000C2B4B" w:rsidRPr="00B671DE" w:rsidRDefault="000C2B4B" w:rsidP="00B671DE">
      <w:pPr>
        <w:spacing w:line="240" w:lineRule="auto"/>
        <w:rPr>
          <w:rFonts w:cstheme="minorHAnsi"/>
        </w:rPr>
      </w:pPr>
      <w:r w:rsidRPr="00B671DE">
        <w:rPr>
          <w:rFonts w:cstheme="minorHAnsi"/>
          <w:b/>
          <w:bCs/>
        </w:rPr>
        <w:t>Task ID-011829</w:t>
      </w:r>
      <w:r w:rsidRPr="00B671DE">
        <w:rPr>
          <w:rFonts w:cstheme="minorHAnsi"/>
        </w:rPr>
        <w:t xml:space="preserve"> -Support(Dilmah)- In some scenarios, it's possible to click the save button multiple times across transactions. This may be due to a developer setting—customized popups for transaction save success. This issue mainly occurs on forms that take a little time to save; before the success message appears, users may click the save button again, which results in duplicate data</w:t>
      </w:r>
    </w:p>
    <w:p w14:paraId="0D9AA68F" w14:textId="77777777" w:rsidR="000C2B4B" w:rsidRPr="00B671DE" w:rsidRDefault="000C2B4B" w:rsidP="00B671DE">
      <w:pPr>
        <w:spacing w:line="240" w:lineRule="auto"/>
        <w:rPr>
          <w:rFonts w:cstheme="minorHAnsi"/>
        </w:rPr>
      </w:pPr>
      <w:r w:rsidRPr="00B671DE">
        <w:rPr>
          <w:rFonts w:cstheme="minorHAnsi"/>
          <w:b/>
          <w:bCs/>
        </w:rPr>
        <w:lastRenderedPageBreak/>
        <w:t>Task ID-011835</w:t>
      </w:r>
      <w:r w:rsidRPr="00B671DE">
        <w:rPr>
          <w:rFonts w:cstheme="minorHAnsi"/>
        </w:rPr>
        <w:t xml:space="preserve"> -Support(Dilmah)- Partial data loading issue in transaction forms(Grid dc) </w:t>
      </w:r>
    </w:p>
    <w:p w14:paraId="00F47B58" w14:textId="77777777" w:rsidR="000C2B4B" w:rsidRPr="00B671DE" w:rsidRDefault="000C2B4B" w:rsidP="00B671DE">
      <w:pPr>
        <w:spacing w:line="240" w:lineRule="auto"/>
        <w:rPr>
          <w:rFonts w:cstheme="minorHAnsi"/>
        </w:rPr>
      </w:pPr>
      <w:r w:rsidRPr="00B671DE">
        <w:rPr>
          <w:rFonts w:cstheme="minorHAnsi"/>
          <w:b/>
          <w:bCs/>
        </w:rPr>
        <w:t>Task ID-011824</w:t>
      </w:r>
      <w:r w:rsidRPr="00B671DE">
        <w:rPr>
          <w:rFonts w:cstheme="minorHAnsi"/>
        </w:rPr>
        <w:t xml:space="preserve"> -Support(Dilmah)- Application getting hanged randomly when loading some forms(causes of the issue because url special characters)</w:t>
      </w:r>
    </w:p>
    <w:p w14:paraId="3E2C85B5" w14:textId="77777777" w:rsidR="000C2B4B" w:rsidRPr="00153D46" w:rsidRDefault="000C2B4B" w:rsidP="00B671DE">
      <w:pPr>
        <w:spacing w:line="240" w:lineRule="auto"/>
        <w:rPr>
          <w:rFonts w:cstheme="minorHAnsi"/>
        </w:rPr>
      </w:pPr>
    </w:p>
    <w:p w14:paraId="4D124712" w14:textId="77777777" w:rsidR="000C2B4B" w:rsidRPr="00B671DE" w:rsidRDefault="000C2B4B" w:rsidP="00B671DE">
      <w:pPr>
        <w:spacing w:line="240" w:lineRule="auto"/>
        <w:rPr>
          <w:rFonts w:cstheme="minorHAnsi"/>
        </w:rPr>
      </w:pPr>
      <w:r w:rsidRPr="00B671DE">
        <w:rPr>
          <w:rFonts w:cstheme="minorHAnsi"/>
          <w:b/>
          <w:bCs/>
        </w:rPr>
        <w:t>Task ID-011820</w:t>
      </w:r>
      <w:r w:rsidRPr="00B671DE">
        <w:rPr>
          <w:rFonts w:cstheme="minorHAnsi"/>
        </w:rPr>
        <w:t xml:space="preserve"> -Support(Dilmah)- This issue is very similar to the one reported already for General Purchase Bill, where the voucher detail grid (dc4) is not refreshing based on item particulars (dc2).  The sum function coming through EVAL on the last row resulting with large number of decimal places and becoming zero.</w:t>
      </w:r>
    </w:p>
    <w:p w14:paraId="513D6C6F" w14:textId="77777777" w:rsidR="000C2B4B" w:rsidRPr="00B671DE" w:rsidRDefault="000C2B4B" w:rsidP="00B671DE">
      <w:pPr>
        <w:spacing w:line="240" w:lineRule="auto"/>
        <w:rPr>
          <w:rFonts w:cstheme="minorHAnsi"/>
        </w:rPr>
      </w:pPr>
      <w:r w:rsidRPr="00B671DE">
        <w:rPr>
          <w:rFonts w:cstheme="minorHAnsi"/>
          <w:b/>
          <w:bCs/>
        </w:rPr>
        <w:t>Task ID-011804</w:t>
      </w:r>
      <w:r w:rsidRPr="00B671DE">
        <w:rPr>
          <w:rFonts w:cstheme="minorHAnsi"/>
        </w:rPr>
        <w:t xml:space="preserve"> -BDF-Iview random issue: Root element missing error</w:t>
      </w:r>
    </w:p>
    <w:p w14:paraId="3C75B192" w14:textId="77777777" w:rsidR="000C2B4B" w:rsidRPr="00B671DE" w:rsidRDefault="000C2B4B" w:rsidP="00B671DE">
      <w:pPr>
        <w:spacing w:line="240" w:lineRule="auto"/>
        <w:rPr>
          <w:rFonts w:cstheme="minorHAnsi"/>
        </w:rPr>
      </w:pPr>
      <w:r w:rsidRPr="00B671DE">
        <w:rPr>
          <w:rFonts w:cstheme="minorHAnsi"/>
          <w:b/>
          <w:bCs/>
        </w:rPr>
        <w:t>Task ID-011805</w:t>
      </w:r>
      <w:r w:rsidRPr="00B671DE">
        <w:rPr>
          <w:rFonts w:cstheme="minorHAnsi"/>
        </w:rPr>
        <w:t xml:space="preserve"> -Dilmah- UI enhancement for Tabbed dc's: The tabbed dc's showing as slider instated of multiple header lines if the no of tabbed dc's are more.</w:t>
      </w:r>
    </w:p>
    <w:p w14:paraId="0A2A0050" w14:textId="77777777" w:rsidR="000C2B4B" w:rsidRPr="00B671DE" w:rsidRDefault="000C2B4B" w:rsidP="00B671DE">
      <w:pPr>
        <w:spacing w:line="240" w:lineRule="auto"/>
        <w:rPr>
          <w:rFonts w:cstheme="minorHAnsi"/>
        </w:rPr>
      </w:pPr>
      <w:r w:rsidRPr="00B671DE">
        <w:rPr>
          <w:rFonts w:cstheme="minorHAnsi"/>
          <w:b/>
          <w:bCs/>
        </w:rPr>
        <w:t>Task ID-011763</w:t>
      </w:r>
      <w:r w:rsidRPr="00B671DE">
        <w:rPr>
          <w:rFonts w:cstheme="minorHAnsi"/>
        </w:rPr>
        <w:t xml:space="preserve"> -Support(Dilmah)- PRO484 - The PDF output of Iview in the web version has several differences compared to the output generated using Axpert Desktop. Here are the key differences</w:t>
      </w:r>
    </w:p>
    <w:p w14:paraId="085AC17A" w14:textId="77777777" w:rsidR="000C2B4B" w:rsidRPr="00B671DE" w:rsidRDefault="000C2B4B" w:rsidP="00B671DE">
      <w:pPr>
        <w:spacing w:line="240" w:lineRule="auto"/>
        <w:ind w:left="1080"/>
        <w:rPr>
          <w:rFonts w:cstheme="minorHAnsi"/>
        </w:rPr>
      </w:pPr>
      <w:r w:rsidRPr="00B671DE">
        <w:rPr>
          <w:rFonts w:cstheme="minorHAnsi"/>
        </w:rPr>
        <w:t>In the web version, the grid lines in the PDF output are not visible, whereas, in the desktop version, grid lines are clearly printed.</w:t>
      </w:r>
    </w:p>
    <w:p w14:paraId="1CBD1294" w14:textId="77777777" w:rsidR="000C2B4B" w:rsidRPr="00B671DE" w:rsidRDefault="000C2B4B" w:rsidP="00B671DE">
      <w:pPr>
        <w:spacing w:line="240" w:lineRule="auto"/>
        <w:ind w:left="1080"/>
        <w:rPr>
          <w:rFonts w:cstheme="minorHAnsi"/>
        </w:rPr>
      </w:pPr>
      <w:r w:rsidRPr="00B671DE">
        <w:rPr>
          <w:rFonts w:cstheme="minorHAnsi"/>
        </w:rPr>
        <w:t>On the desktop system, only the report headers defined through the Iview properties are printed in the PDF. However, in the web version, the PDF includes all the parameters selected at runtime, which can clutter the report.</w:t>
      </w:r>
    </w:p>
    <w:p w14:paraId="1C7E8685" w14:textId="77777777" w:rsidR="000C2B4B" w:rsidRPr="00B671DE" w:rsidRDefault="000C2B4B" w:rsidP="00B671DE">
      <w:pPr>
        <w:spacing w:line="240" w:lineRule="auto"/>
        <w:ind w:left="1080"/>
        <w:rPr>
          <w:rFonts w:cstheme="minorHAnsi"/>
        </w:rPr>
      </w:pPr>
      <w:r w:rsidRPr="00B671DE">
        <w:rPr>
          <w:rFonts w:cstheme="minorHAnsi"/>
        </w:rPr>
        <w:t>In the web version, column headers are not repeated on every page when the report spans multiple pages. This feature is available in the desktop version, improving readability for multi-page reports.</w:t>
      </w:r>
    </w:p>
    <w:p w14:paraId="3CFB4C1F" w14:textId="77777777" w:rsidR="000C2B4B" w:rsidRPr="00B671DE" w:rsidRDefault="000C2B4B" w:rsidP="00B671DE">
      <w:pPr>
        <w:spacing w:line="240" w:lineRule="auto"/>
        <w:rPr>
          <w:rFonts w:cstheme="minorHAnsi"/>
        </w:rPr>
      </w:pPr>
      <w:r w:rsidRPr="00B671DE">
        <w:rPr>
          <w:rFonts w:cstheme="minorHAnsi"/>
          <w:b/>
          <w:bCs/>
        </w:rPr>
        <w:t>Task ID-011799</w:t>
      </w:r>
      <w:r w:rsidRPr="00B671DE">
        <w:rPr>
          <w:rFonts w:cstheme="minorHAnsi"/>
        </w:rPr>
        <w:t xml:space="preserve"> -Support(Dilmah)- In the General Purchase Bill screen, the Voucher Detail (dc4) tab generates an ORA error as missing expression through fillgrid execution. This issue occurs because the posalestype reference from Item Particulars (dc2) is not populating correctly. However, it resolves automatically when an extra row is temporarily added and then removed from the Item Particulars grid (dc2) before trying again.</w:t>
      </w:r>
    </w:p>
    <w:p w14:paraId="0FA416C2" w14:textId="77777777" w:rsidR="000C2B4B" w:rsidRPr="00B671DE" w:rsidRDefault="000C2B4B" w:rsidP="00B671DE">
      <w:pPr>
        <w:spacing w:line="240" w:lineRule="auto"/>
        <w:rPr>
          <w:rFonts w:cstheme="minorHAnsi"/>
        </w:rPr>
      </w:pPr>
      <w:r w:rsidRPr="00B671DE">
        <w:rPr>
          <w:rFonts w:cstheme="minorHAnsi"/>
          <w:b/>
          <w:bCs/>
        </w:rPr>
        <w:t>Task ID-011800</w:t>
      </w:r>
      <w:r w:rsidRPr="00B671DE">
        <w:rPr>
          <w:rFonts w:cstheme="minorHAnsi"/>
        </w:rPr>
        <w:t xml:space="preserve"> -Support(Dilmah)- In the balance sheet report, the amount column is configured to enclose negative values in brackets. However, this functionality does not work if the comma separator is also enabled.</w:t>
      </w:r>
    </w:p>
    <w:p w14:paraId="2509CD9F" w14:textId="77777777" w:rsidR="000C2B4B" w:rsidRPr="00B671DE" w:rsidRDefault="000C2B4B" w:rsidP="00B671DE">
      <w:pPr>
        <w:spacing w:line="240" w:lineRule="auto"/>
        <w:rPr>
          <w:rFonts w:cstheme="minorHAnsi"/>
        </w:rPr>
      </w:pPr>
      <w:r w:rsidRPr="00B671DE">
        <w:rPr>
          <w:rFonts w:cstheme="minorHAnsi"/>
          <w:b/>
          <w:bCs/>
        </w:rPr>
        <w:t>Task ID-011745</w:t>
      </w:r>
      <w:r w:rsidRPr="00B671DE">
        <w:rPr>
          <w:rFonts w:cstheme="minorHAnsi"/>
        </w:rPr>
        <w:t xml:space="preserve"> -PayAzzure- Issue Description: In Axpages, if the 'webenable' value is empty for any record(If value is [NULL] that is handled), that particular structure is not be visible in the menu, but it will still be available in the global search.</w:t>
      </w:r>
    </w:p>
    <w:p w14:paraId="042208A2" w14:textId="77777777" w:rsidR="000C2B4B" w:rsidRPr="00B671DE" w:rsidRDefault="000C2B4B" w:rsidP="00B671DE">
      <w:pPr>
        <w:spacing w:line="240" w:lineRule="auto"/>
        <w:rPr>
          <w:rFonts w:cstheme="minorHAnsi"/>
        </w:rPr>
      </w:pPr>
      <w:r w:rsidRPr="00B671DE">
        <w:rPr>
          <w:rFonts w:cstheme="minorHAnsi"/>
          <w:b/>
          <w:bCs/>
        </w:rPr>
        <w:t>Task ID-011716</w:t>
      </w:r>
      <w:r w:rsidRPr="00B671DE">
        <w:rPr>
          <w:rFonts w:cstheme="minorHAnsi"/>
        </w:rPr>
        <w:t xml:space="preserve"> -PayAzzure- Description - In Grid DC, if the user creates any "From List" field with a default value, clicking the user-defined button(RefreshFrame(2) + Save Script) saves the default value instead of the provided values</w:t>
      </w:r>
    </w:p>
    <w:p w14:paraId="28B1E759" w14:textId="77777777" w:rsidR="000C2B4B" w:rsidRPr="00B671DE" w:rsidRDefault="000C2B4B" w:rsidP="00B671DE">
      <w:pPr>
        <w:spacing w:line="240" w:lineRule="auto"/>
        <w:rPr>
          <w:rFonts w:cstheme="minorHAnsi"/>
        </w:rPr>
      </w:pPr>
      <w:r w:rsidRPr="00B671DE">
        <w:rPr>
          <w:rFonts w:cstheme="minorHAnsi"/>
          <w:b/>
          <w:bCs/>
        </w:rPr>
        <w:t>Task ID-011674</w:t>
      </w:r>
      <w:r w:rsidRPr="00B671DE">
        <w:rPr>
          <w:rFonts w:cstheme="minorHAnsi"/>
        </w:rPr>
        <w:t xml:space="preserve"> -Payazzure- Issue - In Button issue, when user click on Download then Accept and Reject  buttons are Showing as disabled but On Click of those buttons Functionality is Working.</w:t>
      </w:r>
    </w:p>
    <w:p w14:paraId="4C051986" w14:textId="77777777" w:rsidR="000C2B4B" w:rsidRPr="00B671DE" w:rsidRDefault="000C2B4B" w:rsidP="00B671DE">
      <w:pPr>
        <w:spacing w:line="240" w:lineRule="auto"/>
        <w:rPr>
          <w:rFonts w:cstheme="minorHAnsi"/>
        </w:rPr>
      </w:pPr>
      <w:r w:rsidRPr="00B671DE">
        <w:rPr>
          <w:rFonts w:cstheme="minorHAnsi"/>
          <w:b/>
          <w:bCs/>
        </w:rPr>
        <w:lastRenderedPageBreak/>
        <w:t>Task ID-011771</w:t>
      </w:r>
      <w:r w:rsidRPr="00B671DE">
        <w:rPr>
          <w:rFonts w:cstheme="minorHAnsi"/>
        </w:rPr>
        <w:t xml:space="preserve"> -Support(Dilmah)- The issue occurs in edit mode when we use the fillgrid to append rows, where dependent fields are only refreshed based on the last appended row.</w:t>
      </w:r>
    </w:p>
    <w:p w14:paraId="7AB0FB80" w14:textId="77777777" w:rsidR="000C2B4B" w:rsidRPr="00B671DE" w:rsidRDefault="000C2B4B" w:rsidP="000C2B4B">
      <w:pPr>
        <w:spacing w:line="240" w:lineRule="auto"/>
        <w:rPr>
          <w:rFonts w:cstheme="minorHAnsi"/>
          <w:color w:val="EE0000"/>
          <w:sz w:val="24"/>
          <w:szCs w:val="24"/>
        </w:rPr>
      </w:pPr>
      <w:r w:rsidRPr="00B671DE">
        <w:rPr>
          <w:rFonts w:ascii="Calibri" w:eastAsia="Times New Roman" w:hAnsi="Calibri" w:cs="Calibri"/>
          <w:b/>
          <w:color w:val="EE0000"/>
          <w:sz w:val="24"/>
          <w:szCs w:val="24"/>
        </w:rPr>
        <w:t>AxpertWeb 11.3.1.0_release16:</w:t>
      </w:r>
    </w:p>
    <w:p w14:paraId="72AD44D3" w14:textId="77777777" w:rsidR="000C2B4B" w:rsidRPr="00B671DE" w:rsidRDefault="000C2B4B" w:rsidP="00B671DE">
      <w:pPr>
        <w:spacing w:line="240" w:lineRule="auto"/>
        <w:rPr>
          <w:rFonts w:cstheme="minorHAnsi"/>
        </w:rPr>
      </w:pPr>
      <w:r w:rsidRPr="00B671DE">
        <w:rPr>
          <w:rFonts w:cstheme="minorHAnsi"/>
          <w:b/>
          <w:bCs/>
        </w:rPr>
        <w:t>Task ID-011908</w:t>
      </w:r>
      <w:r w:rsidRPr="00B671DE">
        <w:rPr>
          <w:rFonts w:cstheme="minorHAnsi"/>
        </w:rPr>
        <w:t xml:space="preserve"> --Enhancement :1. A new property has been introduced in Iview hyperlink definition as 'Open transaction in readonly mode', which can be used to load the data either in Readonly or Edit mode.</w:t>
      </w:r>
    </w:p>
    <w:p w14:paraId="7C363F12" w14:textId="77777777" w:rsidR="000C2B4B" w:rsidRPr="00B671DE" w:rsidRDefault="000C2B4B" w:rsidP="00B671DE">
      <w:pPr>
        <w:spacing w:line="240" w:lineRule="auto"/>
        <w:ind w:left="1080"/>
        <w:rPr>
          <w:rFonts w:cstheme="minorHAnsi"/>
        </w:rPr>
      </w:pPr>
      <w:r w:rsidRPr="00B671DE">
        <w:rPr>
          <w:rFonts w:cstheme="minorHAnsi"/>
        </w:rPr>
        <w:t>2. LoadFormAndData script function modified to accept one more parameter with value as t/f, which can be used to load the data either in Readonly or Edit mode.</w:t>
      </w:r>
    </w:p>
    <w:p w14:paraId="481E8F72" w14:textId="77777777" w:rsidR="000C2B4B" w:rsidRPr="00B671DE" w:rsidRDefault="000C2B4B" w:rsidP="00B671DE">
      <w:pPr>
        <w:spacing w:line="240" w:lineRule="auto"/>
        <w:ind w:left="1080"/>
        <w:rPr>
          <w:rFonts w:cstheme="minorHAnsi"/>
        </w:rPr>
      </w:pPr>
      <w:r w:rsidRPr="00B671DE">
        <w:rPr>
          <w:rFonts w:cstheme="minorHAnsi"/>
        </w:rPr>
        <w:t>Ex.: LoadFormAndData({tform},{username=:username},{d},{f},{t})</w:t>
      </w:r>
    </w:p>
    <w:p w14:paraId="5771F6A2" w14:textId="77777777" w:rsidR="000C2B4B" w:rsidRPr="00B671DE" w:rsidRDefault="000C2B4B" w:rsidP="00B671DE">
      <w:pPr>
        <w:spacing w:line="240" w:lineRule="auto"/>
        <w:rPr>
          <w:rFonts w:cstheme="minorHAnsi"/>
        </w:rPr>
      </w:pPr>
      <w:r w:rsidRPr="00B671DE">
        <w:rPr>
          <w:rFonts w:cstheme="minorHAnsi"/>
          <w:b/>
          <w:bCs/>
        </w:rPr>
        <w:t>Task ID-011906</w:t>
      </w:r>
      <w:r w:rsidRPr="00B671DE">
        <w:rPr>
          <w:rFonts w:cstheme="minorHAnsi"/>
        </w:rPr>
        <w:t xml:space="preserve"> -- Enhancement: Data Intellisense has been extended to runtime forms as well. Along with this change, Intellisense data( display data details ) has been classified in to 2 type based on the newly introduced developer option as mentioned below.</w:t>
      </w:r>
    </w:p>
    <w:p w14:paraId="4A0F861C" w14:textId="77777777" w:rsidR="000C2B4B" w:rsidRPr="00B671DE" w:rsidRDefault="000C2B4B" w:rsidP="00B671DE">
      <w:pPr>
        <w:spacing w:line="240" w:lineRule="auto"/>
        <w:ind w:left="1800"/>
        <w:rPr>
          <w:rFonts w:cstheme="minorHAnsi"/>
        </w:rPr>
      </w:pPr>
      <w:r w:rsidRPr="00B671DE">
        <w:rPr>
          <w:rFonts w:cstheme="minorHAnsi"/>
        </w:rPr>
        <w:t>l   Developer option:</w:t>
      </w:r>
    </w:p>
    <w:p w14:paraId="5098B12B" w14:textId="77777777" w:rsidR="000C2B4B" w:rsidRPr="00B671DE" w:rsidRDefault="000C2B4B" w:rsidP="00B671DE">
      <w:pPr>
        <w:spacing w:line="240" w:lineRule="auto"/>
        <w:ind w:left="1800"/>
        <w:rPr>
          <w:rFonts w:cstheme="minorHAnsi"/>
        </w:rPr>
      </w:pPr>
      <w:r w:rsidRPr="00B671DE">
        <w:rPr>
          <w:rFonts w:cstheme="minorHAnsi"/>
        </w:rPr>
        <w:t>Property: Intellisense Config</w:t>
      </w:r>
    </w:p>
    <w:p w14:paraId="0CD1A607" w14:textId="77777777" w:rsidR="000C2B4B" w:rsidRPr="00B671DE" w:rsidRDefault="000C2B4B" w:rsidP="00B671DE">
      <w:pPr>
        <w:spacing w:line="240" w:lineRule="auto"/>
        <w:ind w:left="1800"/>
        <w:rPr>
          <w:rFonts w:cstheme="minorHAnsi"/>
        </w:rPr>
      </w:pPr>
      <w:r w:rsidRPr="00B671DE">
        <w:rPr>
          <w:rFonts w:cstheme="minorHAnsi"/>
        </w:rPr>
        <w:t>property Code: Intellisense Config</w:t>
      </w:r>
    </w:p>
    <w:p w14:paraId="61DB0121" w14:textId="77777777" w:rsidR="000C2B4B" w:rsidRPr="00B671DE" w:rsidRDefault="000C2B4B" w:rsidP="00B671DE">
      <w:pPr>
        <w:spacing w:line="240" w:lineRule="auto"/>
        <w:ind w:left="1800"/>
        <w:rPr>
          <w:rFonts w:cstheme="minorHAnsi"/>
        </w:rPr>
      </w:pPr>
      <w:r w:rsidRPr="00B671DE">
        <w:rPr>
          <w:rFonts w:cstheme="minorHAnsi"/>
        </w:rPr>
        <w:t>Property Value: metadata/normal (metadata means field caption with field name. Ex.: {Employee Name[empname]}. normal means only field name Ex.: {empname} )</w:t>
      </w:r>
    </w:p>
    <w:p w14:paraId="29C73DBC" w14:textId="77777777" w:rsidR="000C2B4B" w:rsidRPr="00B671DE" w:rsidRDefault="000C2B4B" w:rsidP="00B671DE">
      <w:pPr>
        <w:spacing w:line="240" w:lineRule="auto"/>
        <w:ind w:left="1800"/>
        <w:rPr>
          <w:rFonts w:cstheme="minorHAnsi"/>
        </w:rPr>
      </w:pPr>
      <w:r w:rsidRPr="00B671DE">
        <w:rPr>
          <w:rFonts w:cstheme="minorHAnsi"/>
        </w:rPr>
        <w:t>Form/Report: All Forms / Single Form / Single Field</w:t>
      </w:r>
    </w:p>
    <w:p w14:paraId="5B981A9B" w14:textId="77777777" w:rsidR="000C2B4B" w:rsidRPr="00B671DE" w:rsidRDefault="000C2B4B" w:rsidP="00B671DE">
      <w:pPr>
        <w:spacing w:line="240" w:lineRule="auto"/>
        <w:ind w:left="1800"/>
        <w:rPr>
          <w:rFonts w:cstheme="minorHAnsi"/>
        </w:rPr>
      </w:pPr>
      <w:r w:rsidRPr="00B671DE">
        <w:rPr>
          <w:rFonts w:cstheme="minorHAnsi"/>
        </w:rPr>
        <w:t>User Role: All / Single role</w:t>
      </w:r>
    </w:p>
    <w:p w14:paraId="754186D2" w14:textId="77777777" w:rsidR="000C2B4B" w:rsidRPr="00B671DE" w:rsidRDefault="000C2B4B" w:rsidP="00B671DE">
      <w:pPr>
        <w:spacing w:line="240" w:lineRule="auto"/>
        <w:ind w:left="1800"/>
        <w:rPr>
          <w:rFonts w:cstheme="minorHAnsi"/>
        </w:rPr>
      </w:pPr>
      <w:r w:rsidRPr="00B671DE">
        <w:rPr>
          <w:rFonts w:cstheme="minorHAnsi"/>
        </w:rPr>
        <w:t>l Please note the following points also related to this enhancement:</w:t>
      </w:r>
    </w:p>
    <w:p w14:paraId="6DDE104F" w14:textId="77777777" w:rsidR="000C2B4B" w:rsidRPr="00B671DE" w:rsidRDefault="000C2B4B" w:rsidP="00B671DE">
      <w:pPr>
        <w:spacing w:line="240" w:lineRule="auto"/>
        <w:ind w:left="3240"/>
        <w:rPr>
          <w:rFonts w:cstheme="minorHAnsi"/>
        </w:rPr>
      </w:pPr>
      <w:r w:rsidRPr="00B671DE">
        <w:rPr>
          <w:rFonts w:cstheme="minorHAnsi"/>
        </w:rPr>
        <w:t>The data intelligence will be displayed during the run time by using sql result, which is defined through Data Source.</w:t>
      </w:r>
    </w:p>
    <w:p w14:paraId="7B24A7CC" w14:textId="77777777" w:rsidR="000C2B4B" w:rsidRPr="00B671DE" w:rsidRDefault="000C2B4B" w:rsidP="00B671DE">
      <w:pPr>
        <w:spacing w:line="240" w:lineRule="auto"/>
        <w:ind w:left="3240"/>
        <w:rPr>
          <w:rFonts w:cstheme="minorHAnsi"/>
        </w:rPr>
      </w:pPr>
      <w:r w:rsidRPr="00B671DE">
        <w:rPr>
          <w:rFonts w:cstheme="minorHAnsi"/>
        </w:rPr>
        <w:t>At field level, Mode of entry should be 'From API' and Newly introduced 'Intelligence' property should be ticked.</w:t>
      </w:r>
    </w:p>
    <w:p w14:paraId="48463C1D" w14:textId="77777777" w:rsidR="000C2B4B" w:rsidRPr="00B671DE" w:rsidRDefault="000C2B4B" w:rsidP="00B671DE">
      <w:pPr>
        <w:spacing w:line="240" w:lineRule="auto"/>
        <w:ind w:left="3240"/>
        <w:rPr>
          <w:rFonts w:cstheme="minorHAnsi"/>
        </w:rPr>
      </w:pPr>
      <w:r w:rsidRPr="00B671DE">
        <w:rPr>
          <w:rFonts w:cstheme="minorHAnsi"/>
        </w:rPr>
        <w:t>API Name should selected from dropdown during field definition, which is created by using the API definition.</w:t>
      </w:r>
    </w:p>
    <w:p w14:paraId="497CF9E1" w14:textId="77777777" w:rsidR="000C2B4B" w:rsidRPr="00B671DE" w:rsidRDefault="000C2B4B" w:rsidP="00B671DE">
      <w:pPr>
        <w:spacing w:line="240" w:lineRule="auto"/>
        <w:ind w:left="3240"/>
        <w:rPr>
          <w:rFonts w:cstheme="minorHAnsi"/>
        </w:rPr>
      </w:pPr>
      <w:r w:rsidRPr="00B671DE">
        <w:rPr>
          <w:rFonts w:cstheme="minorHAnsi"/>
        </w:rPr>
        <w:t>Created Data source for Intelligence should be properly selected during API Definition.</w:t>
      </w:r>
    </w:p>
    <w:p w14:paraId="5A8B024E" w14:textId="77777777" w:rsidR="000C2B4B" w:rsidRPr="00B671DE" w:rsidRDefault="000C2B4B" w:rsidP="00B671DE">
      <w:pPr>
        <w:spacing w:line="240" w:lineRule="auto"/>
        <w:ind w:left="3240"/>
        <w:rPr>
          <w:rFonts w:cstheme="minorHAnsi"/>
        </w:rPr>
      </w:pPr>
      <w:r w:rsidRPr="00B671DE">
        <w:rPr>
          <w:rFonts w:cstheme="minorHAnsi"/>
        </w:rPr>
        <w:t>If the developer option is set for metadata then data source first column should be named as 'id'.</w:t>
      </w:r>
    </w:p>
    <w:p w14:paraId="21E454D0" w14:textId="77777777" w:rsidR="000C2B4B" w:rsidRPr="00B671DE" w:rsidRDefault="000C2B4B" w:rsidP="00B671DE">
      <w:pPr>
        <w:spacing w:line="240" w:lineRule="auto"/>
        <w:ind w:left="3240"/>
        <w:rPr>
          <w:rFonts w:cstheme="minorHAnsi"/>
        </w:rPr>
      </w:pPr>
      <w:r w:rsidRPr="00B671DE">
        <w:rPr>
          <w:rFonts w:cstheme="minorHAnsi"/>
        </w:rPr>
        <w:t>Intellisense data will be displayed based on key press '{' or ':"</w:t>
      </w:r>
    </w:p>
    <w:p w14:paraId="4F96674F" w14:textId="77777777" w:rsidR="000C2B4B" w:rsidRPr="00B671DE" w:rsidRDefault="000C2B4B" w:rsidP="00B671DE">
      <w:pPr>
        <w:spacing w:line="240" w:lineRule="auto"/>
        <w:ind w:left="3240"/>
        <w:rPr>
          <w:rFonts w:cstheme="minorHAnsi"/>
        </w:rPr>
      </w:pPr>
      <w:r w:rsidRPr="00B671DE">
        <w:rPr>
          <w:rFonts w:cstheme="minorHAnsi"/>
        </w:rPr>
        <w:lastRenderedPageBreak/>
        <w:t xml:space="preserve">If the developer option is set for metadata, The chars '{' or ':' will be concatenated with selected value </w:t>
      </w:r>
    </w:p>
    <w:p w14:paraId="580620EF" w14:textId="77777777" w:rsidR="000C2B4B" w:rsidRPr="00B671DE" w:rsidRDefault="000C2B4B" w:rsidP="00B671DE">
      <w:pPr>
        <w:spacing w:line="240" w:lineRule="auto"/>
        <w:ind w:left="1800"/>
        <w:rPr>
          <w:rFonts w:cstheme="minorHAnsi"/>
        </w:rPr>
      </w:pPr>
      <w:r w:rsidRPr="00B671DE">
        <w:rPr>
          <w:rFonts w:cstheme="minorHAnsi"/>
        </w:rPr>
        <w:t>Ex.: {Employee Name[empname]} for '{' key and :empname for ':' key press</w:t>
      </w:r>
    </w:p>
    <w:p w14:paraId="7E2A457D" w14:textId="77777777" w:rsidR="000C2B4B" w:rsidRPr="00B671DE" w:rsidRDefault="000C2B4B" w:rsidP="00B671DE">
      <w:pPr>
        <w:spacing w:line="240" w:lineRule="auto"/>
        <w:ind w:left="3240"/>
        <w:rPr>
          <w:rFonts w:cstheme="minorHAnsi"/>
        </w:rPr>
      </w:pPr>
      <w:r w:rsidRPr="00B671DE">
        <w:rPr>
          <w:rFonts w:cstheme="minorHAnsi"/>
        </w:rPr>
        <w:t>If the developer option is set for normal, The selected value will be selected.</w:t>
      </w:r>
    </w:p>
    <w:p w14:paraId="36B8D65B" w14:textId="77777777" w:rsidR="000C2B4B" w:rsidRPr="00B671DE" w:rsidRDefault="000C2B4B" w:rsidP="00B671DE">
      <w:pPr>
        <w:spacing w:line="240" w:lineRule="auto"/>
        <w:ind w:left="1800"/>
        <w:rPr>
          <w:rFonts w:cstheme="minorHAnsi"/>
        </w:rPr>
      </w:pPr>
      <w:r w:rsidRPr="00B671DE">
        <w:rPr>
          <w:rFonts w:cstheme="minorHAnsi"/>
        </w:rPr>
        <w:t>Ex.: {empname} for '{' key and empname for ':' key press</w:t>
      </w:r>
    </w:p>
    <w:p w14:paraId="6C0423F8" w14:textId="77777777" w:rsidR="000C2B4B" w:rsidRPr="00B671DE" w:rsidRDefault="000C2B4B" w:rsidP="00B671DE">
      <w:pPr>
        <w:spacing w:line="240" w:lineRule="auto"/>
        <w:rPr>
          <w:rFonts w:cstheme="minorHAnsi"/>
        </w:rPr>
      </w:pPr>
      <w:r w:rsidRPr="00B671DE">
        <w:rPr>
          <w:rFonts w:cstheme="minorHAnsi"/>
          <w:b/>
          <w:bCs/>
        </w:rPr>
        <w:t>Task ID-011834</w:t>
      </w:r>
      <w:r w:rsidRPr="00B671DE">
        <w:rPr>
          <w:rFonts w:cstheme="minorHAnsi"/>
        </w:rPr>
        <w:t xml:space="preserve"> -QA- Description : In Form Notification and PEG Notification, when the user enters Data Intellisense ':' in large text field and select field - field name is howing without colon.</w:t>
      </w:r>
    </w:p>
    <w:p w14:paraId="75E4C2CC" w14:textId="77777777" w:rsidR="000C2B4B" w:rsidRPr="00B671DE" w:rsidRDefault="000C2B4B" w:rsidP="00B671DE">
      <w:pPr>
        <w:spacing w:line="240" w:lineRule="auto"/>
        <w:rPr>
          <w:rFonts w:cstheme="minorHAnsi"/>
        </w:rPr>
      </w:pPr>
      <w:r w:rsidRPr="00B671DE">
        <w:rPr>
          <w:rFonts w:cstheme="minorHAnsi"/>
          <w:b/>
          <w:bCs/>
        </w:rPr>
        <w:t>Task ID-011910</w:t>
      </w:r>
      <w:r w:rsidRPr="00B671DE">
        <w:rPr>
          <w:rFonts w:cstheme="minorHAnsi"/>
        </w:rPr>
        <w:t xml:space="preserve"> -Support(Dilmah)- The issue in Dilmah production involves certain transaction forms not loading properly when accessed from the menu. On the first attempt, the form loads successfully, but after navigating to another page and trying to reopen it from the menu, the dimmer remains active, and the screen is rendered only partially.</w:t>
      </w:r>
    </w:p>
    <w:p w14:paraId="641206EA" w14:textId="77777777" w:rsidR="000C2B4B" w:rsidRPr="00B671DE" w:rsidRDefault="000C2B4B" w:rsidP="00B671DE">
      <w:pPr>
        <w:spacing w:line="240" w:lineRule="auto"/>
        <w:rPr>
          <w:rFonts w:cstheme="minorHAnsi"/>
        </w:rPr>
      </w:pPr>
      <w:r w:rsidRPr="00B671DE">
        <w:rPr>
          <w:rFonts w:cstheme="minorHAnsi"/>
          <w:b/>
          <w:bCs/>
        </w:rPr>
        <w:t>Task ID-011813</w:t>
      </w:r>
      <w:r w:rsidRPr="00B671DE">
        <w:rPr>
          <w:rFonts w:cstheme="minorHAnsi"/>
        </w:rPr>
        <w:t xml:space="preserve"> -Support(Dilmah)- Cancel and Cancel Remarks fields are not available in List view.  In desktop, it used to be available when configuring the List view for any form</w:t>
      </w:r>
    </w:p>
    <w:p w14:paraId="22A0341F" w14:textId="77777777" w:rsidR="000C2B4B" w:rsidRPr="00B671DE" w:rsidRDefault="000C2B4B" w:rsidP="00B671DE">
      <w:pPr>
        <w:spacing w:line="240" w:lineRule="auto"/>
        <w:ind w:left="1800"/>
        <w:rPr>
          <w:rFonts w:cstheme="minorHAnsi"/>
        </w:rPr>
      </w:pPr>
      <w:r w:rsidRPr="00B671DE">
        <w:rPr>
          <w:rFonts w:cstheme="minorHAnsi"/>
        </w:rPr>
        <w:t>l Note: Existing online structures needs to be resaved to get Cancel and Cancel remarks columns in Listview.</w:t>
      </w:r>
    </w:p>
    <w:p w14:paraId="76FC5F6D" w14:textId="77777777" w:rsidR="000C2B4B" w:rsidRPr="00B671DE" w:rsidRDefault="000C2B4B" w:rsidP="00B671DE">
      <w:pPr>
        <w:spacing w:line="240" w:lineRule="auto"/>
        <w:rPr>
          <w:rFonts w:cstheme="minorHAnsi"/>
        </w:rPr>
      </w:pPr>
      <w:r w:rsidRPr="00873D2B">
        <w:rPr>
          <w:rFonts w:cstheme="minorHAnsi"/>
          <w:b/>
          <w:bCs/>
        </w:rPr>
        <w:t>Task ID-011875</w:t>
      </w:r>
      <w:r w:rsidRPr="00B671DE">
        <w:rPr>
          <w:rFonts w:cstheme="minorHAnsi"/>
        </w:rPr>
        <w:t xml:space="preserve"> -Support(Dilmah)- In the Export Sales Order screen, there are two suggestive fields in the grid: listprice and price. The listprice field accepts SQL input, while the price field is set with an expression based on listprice. When users edit these fields to values other than the default, the updated values are displayed correctly after saving. However, if the price field is edited to zero, the default value is being repopulated instead of retaining the zero. Despite this, the value is correctly stored as zero in the database table.</w:t>
      </w:r>
    </w:p>
    <w:p w14:paraId="4AE5D474" w14:textId="77777777" w:rsidR="000C2B4B" w:rsidRPr="00B671DE" w:rsidRDefault="000C2B4B" w:rsidP="00B671DE">
      <w:pPr>
        <w:spacing w:line="240" w:lineRule="auto"/>
        <w:rPr>
          <w:rFonts w:cstheme="minorHAnsi"/>
        </w:rPr>
      </w:pPr>
      <w:r w:rsidRPr="00873D2B">
        <w:rPr>
          <w:rFonts w:cstheme="minorHAnsi"/>
          <w:b/>
          <w:bCs/>
        </w:rPr>
        <w:t>Task ID-011790</w:t>
      </w:r>
      <w:r w:rsidRPr="00B671DE">
        <w:rPr>
          <w:rFonts w:cstheme="minorHAnsi"/>
        </w:rPr>
        <w:t xml:space="preserve"> -Support(Dilmah)- We are unable to define a memo field in the Tstruct grid for inputting multiline text. In the desktop version, users can do this, and double-clicking opens a small pop-up with a larger text area for entering multiline text.</w:t>
      </w:r>
    </w:p>
    <w:p w14:paraId="6E1449B8" w14:textId="77777777" w:rsidR="000C2B4B" w:rsidRPr="00B671DE" w:rsidRDefault="000C2B4B" w:rsidP="00B671DE">
      <w:pPr>
        <w:spacing w:line="240" w:lineRule="auto"/>
        <w:ind w:left="1800"/>
        <w:rPr>
          <w:rFonts w:cstheme="minorHAnsi"/>
        </w:rPr>
      </w:pPr>
      <w:r w:rsidRPr="00B671DE">
        <w:rPr>
          <w:rFonts w:cstheme="minorHAnsi"/>
        </w:rPr>
        <w:t xml:space="preserve">l Note: Multiline text field in grid dc can use 'double click' to open as popup to enter Multiline content, Which increases the end users usability of large text in grid fields. </w:t>
      </w:r>
    </w:p>
    <w:p w14:paraId="1B5D010C" w14:textId="77777777" w:rsidR="000C2B4B" w:rsidRPr="00B671DE" w:rsidRDefault="000C2B4B" w:rsidP="00B671DE">
      <w:pPr>
        <w:spacing w:line="240" w:lineRule="auto"/>
        <w:rPr>
          <w:rFonts w:cstheme="minorHAnsi"/>
        </w:rPr>
      </w:pPr>
      <w:r w:rsidRPr="00873D2B">
        <w:rPr>
          <w:rFonts w:cstheme="minorHAnsi"/>
          <w:b/>
          <w:bCs/>
        </w:rPr>
        <w:t>Task ID-011841</w:t>
      </w:r>
      <w:r w:rsidRPr="00B671DE">
        <w:rPr>
          <w:rFonts w:cstheme="minorHAnsi"/>
        </w:rPr>
        <w:t xml:space="preserve"> -Support(Dilmah)- Form buttons overlapping and form submit visibility issue.</w:t>
      </w:r>
    </w:p>
    <w:p w14:paraId="59FDDDBC" w14:textId="77777777" w:rsidR="000C2B4B" w:rsidRPr="00B671DE" w:rsidRDefault="000C2B4B" w:rsidP="00B671DE">
      <w:pPr>
        <w:spacing w:line="240" w:lineRule="auto"/>
        <w:rPr>
          <w:rFonts w:cstheme="minorHAnsi"/>
        </w:rPr>
      </w:pPr>
      <w:r w:rsidRPr="00873D2B">
        <w:rPr>
          <w:rFonts w:cstheme="minorHAnsi"/>
          <w:b/>
          <w:bCs/>
        </w:rPr>
        <w:t>Task ID-011857</w:t>
      </w:r>
      <w:r w:rsidRPr="00B671DE">
        <w:rPr>
          <w:rFonts w:cstheme="minorHAnsi"/>
        </w:rPr>
        <w:t xml:space="preserve"> -Support(Dilmah)- There is an issue with the expression evaluation, causing a rounding discrepancy in the Cleared Balance field on the BRS screen. A similar issue was previously reported and resolved but has reappeared under a different scenario.  </w:t>
      </w:r>
    </w:p>
    <w:p w14:paraId="7B304DDC" w14:textId="77777777" w:rsidR="000C2B4B" w:rsidRPr="00B671DE" w:rsidRDefault="000C2B4B" w:rsidP="00B671DE">
      <w:pPr>
        <w:spacing w:line="240" w:lineRule="auto"/>
        <w:rPr>
          <w:rFonts w:cstheme="minorHAnsi"/>
        </w:rPr>
      </w:pPr>
      <w:r w:rsidRPr="00873D2B">
        <w:rPr>
          <w:rFonts w:cstheme="minorHAnsi"/>
          <w:b/>
          <w:bCs/>
        </w:rPr>
        <w:t>Task ID-011858</w:t>
      </w:r>
      <w:r w:rsidRPr="00B671DE">
        <w:rPr>
          <w:rFonts w:cstheme="minorHAnsi"/>
        </w:rPr>
        <w:t xml:space="preserve"> -Support(Dilmah)- There is an issue with the FillGrid functionality on the Routing screen, where rows fetched in edit mode are duplicated after saving.</w:t>
      </w:r>
    </w:p>
    <w:p w14:paraId="0727E597" w14:textId="77777777" w:rsidR="000C2B4B" w:rsidRPr="00B671DE" w:rsidRDefault="000C2B4B" w:rsidP="00B671DE">
      <w:pPr>
        <w:spacing w:line="240" w:lineRule="auto"/>
        <w:rPr>
          <w:rFonts w:cstheme="minorHAnsi"/>
        </w:rPr>
      </w:pPr>
      <w:r w:rsidRPr="00873D2B">
        <w:rPr>
          <w:rFonts w:cstheme="minorHAnsi"/>
          <w:b/>
          <w:bCs/>
        </w:rPr>
        <w:t>Task ID-011890</w:t>
      </w:r>
      <w:r w:rsidRPr="00B671DE">
        <w:rPr>
          <w:rFonts w:cstheme="minorHAnsi"/>
        </w:rPr>
        <w:t xml:space="preserve"> -Quess- Issue Description: During data load, the uploaded files in the Attachment field (axpfile_ / dc2_image) are not visible when the DCs are tabbed</w:t>
      </w:r>
    </w:p>
    <w:p w14:paraId="209F7E4A" w14:textId="77777777" w:rsidR="000C2B4B" w:rsidRPr="00B671DE" w:rsidRDefault="000C2B4B" w:rsidP="00B671DE">
      <w:pPr>
        <w:spacing w:line="240" w:lineRule="auto"/>
        <w:rPr>
          <w:rFonts w:cstheme="minorHAnsi"/>
        </w:rPr>
      </w:pPr>
      <w:r w:rsidRPr="00873D2B">
        <w:rPr>
          <w:rFonts w:cstheme="minorHAnsi"/>
          <w:b/>
          <w:bCs/>
        </w:rPr>
        <w:lastRenderedPageBreak/>
        <w:t>Task ID-011899</w:t>
      </w:r>
      <w:r w:rsidRPr="00B671DE">
        <w:rPr>
          <w:rFonts w:cstheme="minorHAnsi"/>
        </w:rPr>
        <w:t xml:space="preserve"> -QA(Nuwab)-Issue Description: During DataLoad, the "Accept" field containing Arabic characters is displaying as '?' in text fields (both Grid and Non-Grid DC) After applying the hotfix, the Accept field with Arabic characters is displaying as '?' on data load.</w:t>
      </w:r>
    </w:p>
    <w:p w14:paraId="21BCABB6" w14:textId="77777777" w:rsidR="000C2B4B" w:rsidRPr="00B671DE" w:rsidRDefault="000C2B4B" w:rsidP="00B671DE">
      <w:pPr>
        <w:spacing w:line="240" w:lineRule="auto"/>
        <w:rPr>
          <w:rFonts w:cstheme="minorHAnsi"/>
        </w:rPr>
      </w:pPr>
      <w:r w:rsidRPr="00873D2B">
        <w:rPr>
          <w:rFonts w:cstheme="minorHAnsi"/>
          <w:b/>
          <w:bCs/>
        </w:rPr>
        <w:t>Task ID-011860</w:t>
      </w:r>
      <w:r w:rsidRPr="00B671DE">
        <w:rPr>
          <w:rFonts w:cstheme="minorHAnsi"/>
        </w:rPr>
        <w:t xml:space="preserve"> -QA(Nuwab) -Description: In the dev site, when a user creates a dropdown field using the 'Select from SQL' field with Arabic data, In runtime, on click of 'fld1' dropdown values are showing as'??????' instead of actual Arabic value </w:t>
      </w:r>
    </w:p>
    <w:p w14:paraId="5E141BE3" w14:textId="77777777" w:rsidR="000C2B4B" w:rsidRPr="00B671DE" w:rsidRDefault="000C2B4B" w:rsidP="00B671DE">
      <w:pPr>
        <w:spacing w:line="240" w:lineRule="auto"/>
        <w:ind w:left="1800"/>
        <w:rPr>
          <w:rFonts w:cstheme="minorHAnsi"/>
        </w:rPr>
      </w:pPr>
      <w:r w:rsidRPr="00B671DE">
        <w:rPr>
          <w:rFonts w:cstheme="minorHAnsi"/>
        </w:rPr>
        <w:t>l Note: To use hardcoded Unicode characters in select query for MSSQL Server, the Unicode characters needs to be starts with "N''" as shown in below example.</w:t>
      </w:r>
    </w:p>
    <w:p w14:paraId="447ECB33" w14:textId="77777777" w:rsidR="000C2B4B" w:rsidRPr="00B671DE" w:rsidRDefault="000C2B4B" w:rsidP="00B671DE">
      <w:pPr>
        <w:spacing w:line="240" w:lineRule="auto"/>
        <w:ind w:left="1800"/>
        <w:rPr>
          <w:rFonts w:cstheme="minorHAnsi"/>
        </w:rPr>
      </w:pPr>
      <w:r w:rsidRPr="00B671DE">
        <w:rPr>
          <w:rFonts w:cstheme="minorHAnsi"/>
        </w:rPr>
        <w:t>Ex.: SELECT N'</w:t>
      </w:r>
      <w:r w:rsidRPr="00B671DE">
        <w:rPr>
          <w:rFonts w:ascii="Times New Roman" w:hAnsi="Times New Roman" w:cs="Times New Roman"/>
        </w:rPr>
        <w:t>مرحبا</w:t>
      </w:r>
      <w:r w:rsidRPr="00B671DE">
        <w:rPr>
          <w:rFonts w:cstheme="minorHAnsi"/>
        </w:rPr>
        <w:t xml:space="preserve"> </w:t>
      </w:r>
      <w:r w:rsidRPr="00B671DE">
        <w:rPr>
          <w:rFonts w:ascii="Times New Roman" w:hAnsi="Times New Roman" w:cs="Times New Roman"/>
        </w:rPr>
        <w:t>بكم</w:t>
      </w:r>
      <w:r w:rsidRPr="00B671DE">
        <w:rPr>
          <w:rFonts w:cstheme="minorHAnsi"/>
        </w:rPr>
        <w:t xml:space="preserve"> </w:t>
      </w:r>
      <w:r w:rsidRPr="00B671DE">
        <w:rPr>
          <w:rFonts w:ascii="Times New Roman" w:hAnsi="Times New Roman" w:cs="Times New Roman"/>
        </w:rPr>
        <w:t>في</w:t>
      </w:r>
      <w:r w:rsidRPr="00B671DE">
        <w:rPr>
          <w:rFonts w:cstheme="minorHAnsi"/>
        </w:rPr>
        <w:t xml:space="preserve"> </w:t>
      </w:r>
      <w:r w:rsidRPr="00B671DE">
        <w:rPr>
          <w:rFonts w:ascii="Times New Roman" w:hAnsi="Times New Roman" w:cs="Times New Roman"/>
        </w:rPr>
        <w:t>قاعدة</w:t>
      </w:r>
      <w:r w:rsidRPr="00B671DE">
        <w:rPr>
          <w:rFonts w:cstheme="minorHAnsi"/>
        </w:rPr>
        <w:t xml:space="preserve"> </w:t>
      </w:r>
      <w:r w:rsidRPr="00B671DE">
        <w:rPr>
          <w:rFonts w:ascii="Times New Roman" w:hAnsi="Times New Roman" w:cs="Times New Roman"/>
        </w:rPr>
        <w:t>البيانات</w:t>
      </w:r>
      <w:r w:rsidRPr="00B671DE">
        <w:rPr>
          <w:rFonts w:cstheme="minorHAnsi"/>
        </w:rPr>
        <w:t>' AS ArabicMessage</w:t>
      </w:r>
    </w:p>
    <w:p w14:paraId="4F464768" w14:textId="77777777" w:rsidR="000C2B4B" w:rsidRPr="00B671DE" w:rsidRDefault="000C2B4B" w:rsidP="00B671DE">
      <w:pPr>
        <w:spacing w:line="240" w:lineRule="auto"/>
        <w:ind w:left="1800"/>
        <w:rPr>
          <w:rFonts w:cstheme="minorHAnsi"/>
        </w:rPr>
      </w:pPr>
      <w:r w:rsidRPr="00B671DE">
        <w:rPr>
          <w:rFonts w:cstheme="minorHAnsi"/>
        </w:rPr>
        <w:t>UNION</w:t>
      </w:r>
    </w:p>
    <w:p w14:paraId="562E3F7D" w14:textId="77777777" w:rsidR="000C2B4B" w:rsidRPr="00B671DE" w:rsidRDefault="000C2B4B" w:rsidP="00B671DE">
      <w:pPr>
        <w:spacing w:line="240" w:lineRule="auto"/>
        <w:ind w:left="1800"/>
        <w:rPr>
          <w:rFonts w:cstheme="minorHAnsi"/>
        </w:rPr>
      </w:pPr>
      <w:r w:rsidRPr="00B671DE">
        <w:rPr>
          <w:rFonts w:cstheme="minorHAnsi"/>
        </w:rPr>
        <w:t>SELECT N'</w:t>
      </w:r>
      <w:r w:rsidRPr="00B671DE">
        <w:rPr>
          <w:rFonts w:ascii="Times New Roman" w:hAnsi="Times New Roman" w:cs="Times New Roman"/>
        </w:rPr>
        <w:t>أهلاً</w:t>
      </w:r>
      <w:r w:rsidRPr="00B671DE">
        <w:rPr>
          <w:rFonts w:cstheme="minorHAnsi"/>
        </w:rPr>
        <w:t xml:space="preserve"> </w:t>
      </w:r>
      <w:r w:rsidRPr="00B671DE">
        <w:rPr>
          <w:rFonts w:ascii="Times New Roman" w:hAnsi="Times New Roman" w:cs="Times New Roman"/>
        </w:rPr>
        <w:t>وسهاً</w:t>
      </w:r>
      <w:r w:rsidRPr="00B671DE">
        <w:rPr>
          <w:rFonts w:cstheme="minorHAnsi"/>
        </w:rPr>
        <w:t>' AS ArabicMessage</w:t>
      </w:r>
    </w:p>
    <w:p w14:paraId="47468F07" w14:textId="77777777" w:rsidR="000C2B4B" w:rsidRPr="00B671DE" w:rsidRDefault="000C2B4B" w:rsidP="00B671DE">
      <w:pPr>
        <w:spacing w:line="240" w:lineRule="auto"/>
        <w:ind w:left="1800"/>
        <w:rPr>
          <w:rFonts w:cstheme="minorHAnsi"/>
        </w:rPr>
      </w:pPr>
      <w:r w:rsidRPr="00B671DE">
        <w:rPr>
          <w:rFonts w:cstheme="minorHAnsi"/>
        </w:rPr>
        <w:t>UNION</w:t>
      </w:r>
    </w:p>
    <w:p w14:paraId="78E9D99B" w14:textId="77777777" w:rsidR="000C2B4B" w:rsidRPr="00B671DE" w:rsidRDefault="000C2B4B" w:rsidP="00B671DE">
      <w:pPr>
        <w:spacing w:line="240" w:lineRule="auto"/>
        <w:ind w:left="1800"/>
        <w:rPr>
          <w:rFonts w:cstheme="minorHAnsi"/>
        </w:rPr>
      </w:pPr>
      <w:r w:rsidRPr="00B671DE">
        <w:rPr>
          <w:rFonts w:cstheme="minorHAnsi"/>
        </w:rPr>
        <w:t>SELECT N'</w:t>
      </w:r>
      <w:r w:rsidRPr="00B671DE">
        <w:rPr>
          <w:rFonts w:ascii="Times New Roman" w:hAnsi="Times New Roman" w:cs="Times New Roman"/>
        </w:rPr>
        <w:t>كيفية</w:t>
      </w:r>
      <w:r w:rsidRPr="00B671DE">
        <w:rPr>
          <w:rFonts w:cstheme="minorHAnsi"/>
        </w:rPr>
        <w:t xml:space="preserve"> </w:t>
      </w:r>
      <w:r w:rsidRPr="00B671DE">
        <w:rPr>
          <w:rFonts w:ascii="Times New Roman" w:hAnsi="Times New Roman" w:cs="Times New Roman"/>
        </w:rPr>
        <w:t>مساعدتك</w:t>
      </w:r>
      <w:r w:rsidRPr="00B671DE">
        <w:rPr>
          <w:rFonts w:cstheme="minorHAnsi"/>
        </w:rPr>
        <w:t xml:space="preserve"> </w:t>
      </w:r>
      <w:r w:rsidRPr="00B671DE">
        <w:rPr>
          <w:rFonts w:ascii="Times New Roman" w:hAnsi="Times New Roman" w:cs="Times New Roman"/>
        </w:rPr>
        <w:t>اليو</w:t>
      </w:r>
      <w:r w:rsidRPr="00B671DE">
        <w:rPr>
          <w:rFonts w:cstheme="minorHAnsi"/>
        </w:rPr>
        <w:t>' AS ArabicMessage</w:t>
      </w:r>
    </w:p>
    <w:p w14:paraId="3E4DF5E3" w14:textId="77777777" w:rsidR="000C2B4B" w:rsidRPr="00B671DE" w:rsidRDefault="000C2B4B" w:rsidP="00B671DE">
      <w:pPr>
        <w:spacing w:line="240" w:lineRule="auto"/>
        <w:rPr>
          <w:rFonts w:cstheme="minorHAnsi"/>
        </w:rPr>
      </w:pPr>
      <w:r w:rsidRPr="00873D2B">
        <w:rPr>
          <w:rFonts w:cstheme="minorHAnsi"/>
          <w:b/>
          <w:bCs/>
        </w:rPr>
        <w:t>Task ID-011859</w:t>
      </w:r>
      <w:r w:rsidRPr="00B671DE">
        <w:rPr>
          <w:rFonts w:cstheme="minorHAnsi"/>
        </w:rPr>
        <w:t xml:space="preserve"> -QA(Nuwab)- Description: In the dev site, when the user gives Arabic text in the 'Select From list' field, in Runtime, when the user selects a value in 'the'selectlist' field and Submits, it is throwing an error "Invalid selection "</w:t>
      </w:r>
      <w:r w:rsidRPr="00B671DE">
        <w:rPr>
          <w:rFonts w:ascii="Times New Roman" w:hAnsi="Times New Roman" w:cs="Times New Roman"/>
        </w:rPr>
        <w:t>إرسال</w:t>
      </w:r>
      <w:r w:rsidRPr="00B671DE">
        <w:rPr>
          <w:rFonts w:cstheme="minorHAnsi"/>
        </w:rPr>
        <w:t xml:space="preserve"> </w:t>
      </w:r>
      <w:r w:rsidRPr="00B671DE">
        <w:rPr>
          <w:rFonts w:ascii="Times New Roman" w:hAnsi="Times New Roman" w:cs="Times New Roman"/>
        </w:rPr>
        <w:t>السؤال</w:t>
      </w:r>
      <w:r w:rsidRPr="00B671DE">
        <w:rPr>
          <w:rFonts w:cstheme="minorHAnsi"/>
        </w:rPr>
        <w:t>" in selectlist."</w:t>
      </w:r>
    </w:p>
    <w:p w14:paraId="4FDED291" w14:textId="77777777" w:rsidR="000C2B4B" w:rsidRPr="00B671DE" w:rsidRDefault="000C2B4B" w:rsidP="00B671DE">
      <w:pPr>
        <w:spacing w:line="240" w:lineRule="auto"/>
        <w:rPr>
          <w:rFonts w:cstheme="minorHAnsi"/>
        </w:rPr>
      </w:pPr>
      <w:r w:rsidRPr="00873D2B">
        <w:rPr>
          <w:rFonts w:cstheme="minorHAnsi"/>
          <w:b/>
          <w:bCs/>
        </w:rPr>
        <w:t>Task ID-011843</w:t>
      </w:r>
      <w:r w:rsidRPr="00B671DE">
        <w:rPr>
          <w:rFonts w:cstheme="minorHAnsi"/>
        </w:rPr>
        <w:t xml:space="preserve"> -Zishta- Issue Description: After scanning one item and press the Addrow button in grid DC button(Invoice Item Details), it is auto filling the last scanned item details</w:t>
      </w:r>
    </w:p>
    <w:p w14:paraId="3240DAFF" w14:textId="77777777" w:rsidR="000C2B4B" w:rsidRPr="00B671DE" w:rsidRDefault="000C2B4B" w:rsidP="00B671DE">
      <w:pPr>
        <w:spacing w:line="240" w:lineRule="auto"/>
        <w:rPr>
          <w:rFonts w:cstheme="minorHAnsi"/>
        </w:rPr>
      </w:pPr>
      <w:r w:rsidRPr="00873D2B">
        <w:rPr>
          <w:rFonts w:cstheme="minorHAnsi"/>
          <w:b/>
          <w:bCs/>
        </w:rPr>
        <w:t>Task ID-011839</w:t>
      </w:r>
      <w:r w:rsidRPr="00B671DE">
        <w:rPr>
          <w:rFonts w:cstheme="minorHAnsi"/>
        </w:rPr>
        <w:t xml:space="preserve"> -DOP-Autocomplete dropdown(MOE: Select fields) fields performance dropping down during continues data entry from same form.</w:t>
      </w:r>
    </w:p>
    <w:p w14:paraId="7D1E25B3" w14:textId="77777777" w:rsidR="000C2B4B" w:rsidRPr="00B671DE" w:rsidRDefault="000C2B4B" w:rsidP="00B671DE">
      <w:pPr>
        <w:spacing w:line="240" w:lineRule="auto"/>
        <w:rPr>
          <w:rFonts w:cstheme="minorHAnsi"/>
        </w:rPr>
      </w:pPr>
      <w:r w:rsidRPr="00873D2B">
        <w:rPr>
          <w:rFonts w:cstheme="minorHAnsi"/>
          <w:b/>
          <w:bCs/>
        </w:rPr>
        <w:t>Task ID-011816</w:t>
      </w:r>
      <w:r w:rsidRPr="00B671DE">
        <w:rPr>
          <w:rFonts w:cstheme="minorHAnsi"/>
        </w:rPr>
        <w:t xml:space="preserve"> -QA(agileerpbase)- Issue Description: FillGrid- when having HIDDEN sql columns,it's not fetching data as per the mapping</w:t>
      </w:r>
    </w:p>
    <w:p w14:paraId="089945A8" w14:textId="77777777" w:rsidR="000C2B4B" w:rsidRPr="00B671DE" w:rsidRDefault="000C2B4B" w:rsidP="00B671DE">
      <w:pPr>
        <w:spacing w:line="240" w:lineRule="auto"/>
        <w:rPr>
          <w:rFonts w:cstheme="minorHAnsi"/>
        </w:rPr>
      </w:pPr>
      <w:r w:rsidRPr="00873D2B">
        <w:rPr>
          <w:rFonts w:cstheme="minorHAnsi"/>
          <w:b/>
          <w:bCs/>
        </w:rPr>
        <w:t>Task ID-011904</w:t>
      </w:r>
      <w:r w:rsidRPr="00B671DE">
        <w:rPr>
          <w:rFonts w:cstheme="minorHAnsi"/>
        </w:rPr>
        <w:t xml:space="preserve"> -QA- There is an alignment issue with the toolbar buttons in the Arabic login popup of the TStruct toolbar.</w:t>
      </w:r>
    </w:p>
    <w:p w14:paraId="7B11FACB" w14:textId="77777777" w:rsidR="000C2B4B" w:rsidRPr="00B671DE" w:rsidRDefault="000C2B4B" w:rsidP="00B671DE">
      <w:pPr>
        <w:spacing w:line="240" w:lineRule="auto"/>
        <w:rPr>
          <w:rFonts w:cstheme="minorHAnsi"/>
        </w:rPr>
      </w:pPr>
      <w:r w:rsidRPr="00873D2B">
        <w:rPr>
          <w:rFonts w:cstheme="minorHAnsi"/>
          <w:b/>
          <w:bCs/>
        </w:rPr>
        <w:t>Task ID-011794</w:t>
      </w:r>
      <w:r w:rsidRPr="00B671DE">
        <w:rPr>
          <w:rFonts w:cstheme="minorHAnsi"/>
        </w:rPr>
        <w:t xml:space="preserve"> -QA- Issue Description: Table field column value not populating properly(Grid &amp; Non-Grid) if the source given as tstruct date field</w:t>
      </w:r>
    </w:p>
    <w:p w14:paraId="7BCF49DC" w14:textId="77777777" w:rsidR="000C2B4B" w:rsidRPr="00B671DE" w:rsidRDefault="000C2B4B" w:rsidP="00B671DE">
      <w:pPr>
        <w:spacing w:line="240" w:lineRule="auto"/>
        <w:rPr>
          <w:rFonts w:cstheme="minorHAnsi"/>
        </w:rPr>
      </w:pPr>
      <w:r w:rsidRPr="00873D2B">
        <w:rPr>
          <w:rFonts w:cstheme="minorHAnsi"/>
          <w:b/>
          <w:bCs/>
        </w:rPr>
        <w:t>Task ID-010944</w:t>
      </w:r>
      <w:r w:rsidRPr="00B671DE">
        <w:rPr>
          <w:rFonts w:cstheme="minorHAnsi"/>
        </w:rPr>
        <w:t>-QA-Issue Description-In an advanced search, the mandatory symbol for a dropdown field is displayed in black color.</w:t>
      </w:r>
    </w:p>
    <w:p w14:paraId="5A517089" w14:textId="77777777" w:rsidR="000C2B4B" w:rsidRPr="00B671DE" w:rsidRDefault="000C2B4B" w:rsidP="00B671DE">
      <w:pPr>
        <w:spacing w:line="240" w:lineRule="auto"/>
        <w:rPr>
          <w:rFonts w:cstheme="minorHAnsi"/>
        </w:rPr>
      </w:pPr>
      <w:r w:rsidRPr="00873D2B">
        <w:rPr>
          <w:rFonts w:cstheme="minorHAnsi"/>
          <w:b/>
          <w:bCs/>
        </w:rPr>
        <w:t>Task ID-011317-</w:t>
      </w:r>
      <w:r w:rsidRPr="00B671DE">
        <w:rPr>
          <w:rFonts w:cstheme="minorHAnsi"/>
        </w:rPr>
        <w:t>QA-Issue Description-Runtime- Responsibility--Even though the last iview or tstruct in the menu is not showing in responsibility, but after searching it is displayed in responsibility at runtime.</w:t>
      </w:r>
    </w:p>
    <w:p w14:paraId="01571C1A" w14:textId="77777777" w:rsidR="000C2B4B" w:rsidRPr="00B671DE" w:rsidRDefault="000C2B4B" w:rsidP="00B671DE">
      <w:pPr>
        <w:spacing w:line="240" w:lineRule="auto"/>
        <w:rPr>
          <w:rFonts w:cstheme="minorHAnsi"/>
        </w:rPr>
      </w:pPr>
      <w:r w:rsidRPr="00873D2B">
        <w:rPr>
          <w:rFonts w:cstheme="minorHAnsi"/>
          <w:b/>
          <w:bCs/>
        </w:rPr>
        <w:t>Task ID-011485</w:t>
      </w:r>
      <w:r w:rsidRPr="00B671DE">
        <w:rPr>
          <w:rFonts w:cstheme="minorHAnsi"/>
        </w:rPr>
        <w:t>-QA-Issue Description :--Product Issue : If allow empty is false for checkbox then its not showing '*' symbol at runtime.</w:t>
      </w:r>
    </w:p>
    <w:p w14:paraId="05DDCD3E" w14:textId="77777777" w:rsidR="000C2B4B" w:rsidRPr="00B671DE" w:rsidRDefault="000C2B4B" w:rsidP="00B671DE">
      <w:pPr>
        <w:spacing w:line="240" w:lineRule="auto"/>
        <w:rPr>
          <w:rFonts w:cstheme="minorHAnsi"/>
        </w:rPr>
      </w:pPr>
      <w:r w:rsidRPr="00873D2B">
        <w:rPr>
          <w:rFonts w:cstheme="minorHAnsi"/>
          <w:b/>
          <w:bCs/>
        </w:rPr>
        <w:lastRenderedPageBreak/>
        <w:t>Task ID-011767</w:t>
      </w:r>
      <w:r w:rsidRPr="00B671DE">
        <w:rPr>
          <w:rFonts w:cstheme="minorHAnsi"/>
        </w:rPr>
        <w:t>-QA-Issue Description : Description: If user is creating Multiple Merge column caption in single DC then. In runtime, Caption is displaying with double quote(example - "caption)</w:t>
      </w:r>
    </w:p>
    <w:p w14:paraId="2917750E" w14:textId="77777777" w:rsidR="000C2B4B" w:rsidRPr="00873D2B" w:rsidRDefault="000C2B4B" w:rsidP="000C2B4B">
      <w:pPr>
        <w:spacing w:line="240" w:lineRule="auto"/>
        <w:rPr>
          <w:rFonts w:cstheme="minorHAnsi"/>
          <w:color w:val="EE0000"/>
          <w:sz w:val="24"/>
          <w:szCs w:val="24"/>
        </w:rPr>
      </w:pPr>
      <w:r w:rsidRPr="00873D2B">
        <w:rPr>
          <w:rFonts w:ascii="Calibri" w:eastAsia="Times New Roman" w:hAnsi="Calibri" w:cs="Calibri"/>
          <w:b/>
          <w:color w:val="EE0000"/>
          <w:sz w:val="24"/>
          <w:szCs w:val="24"/>
        </w:rPr>
        <w:t>AxpertWeb11.3.1.0_release17:</w:t>
      </w:r>
    </w:p>
    <w:p w14:paraId="03F25B89" w14:textId="77777777" w:rsidR="000C2B4B" w:rsidRPr="00873D2B" w:rsidRDefault="000C2B4B" w:rsidP="00873D2B">
      <w:pPr>
        <w:spacing w:line="240" w:lineRule="auto"/>
        <w:rPr>
          <w:rFonts w:cstheme="minorHAnsi"/>
        </w:rPr>
      </w:pPr>
      <w:r w:rsidRPr="00873D2B">
        <w:rPr>
          <w:rFonts w:cstheme="minorHAnsi"/>
          <w:b/>
          <w:bCs/>
        </w:rPr>
        <w:t>Task ID-011959</w:t>
      </w:r>
      <w:r w:rsidRPr="00873D2B">
        <w:rPr>
          <w:rFonts w:cstheme="minorHAnsi"/>
        </w:rPr>
        <w:t xml:space="preserve"> -Support(Dilmah)- issue: We are experiencing an issue with email-based workflow approval for Dilmah.  Director of Dilmah used to approve only over Email and hence this has become a top priority. Pl help in investigating this and advice to address this on priority..</w:t>
      </w:r>
    </w:p>
    <w:p w14:paraId="03AE48DD" w14:textId="77777777" w:rsidR="000C2B4B" w:rsidRPr="00356694" w:rsidRDefault="000C2B4B" w:rsidP="00873D2B">
      <w:pPr>
        <w:pStyle w:val="ListParagraph"/>
        <w:spacing w:line="240" w:lineRule="auto"/>
        <w:rPr>
          <w:rFonts w:cstheme="minorHAnsi"/>
        </w:rPr>
      </w:pPr>
      <w:r w:rsidRPr="00356694">
        <w:rPr>
          <w:rFonts w:cstheme="minorHAnsi"/>
        </w:rPr>
        <w:t xml:space="preserve">Despite "Require Authentication" being unchecked for the workflow, the email approval link prompts a login window in read-only mode. Users are unable to enter any details in the username or password fields. </w:t>
      </w:r>
    </w:p>
    <w:p w14:paraId="502DF6F3" w14:textId="77777777" w:rsidR="000C2B4B" w:rsidRPr="00873D2B" w:rsidRDefault="000C2B4B" w:rsidP="00873D2B">
      <w:pPr>
        <w:spacing w:line="240" w:lineRule="auto"/>
        <w:rPr>
          <w:rFonts w:cstheme="minorHAnsi"/>
        </w:rPr>
      </w:pPr>
      <w:r w:rsidRPr="00873D2B">
        <w:rPr>
          <w:rFonts w:cstheme="minorHAnsi"/>
          <w:b/>
          <w:bCs/>
        </w:rPr>
        <w:t>Task ID-011861</w:t>
      </w:r>
      <w:r w:rsidRPr="00873D2B">
        <w:rPr>
          <w:rFonts w:cstheme="minorHAnsi"/>
        </w:rPr>
        <w:t xml:space="preserve"> -Support(Dilmah)- Issue: The date 31/12/9999 is not functioning correctly in the web version of the application across all screens. However, this date works as expected in the desktop version. For instance, in the Price List [Customer] - Product screen, an error popup appears with the message: "Please enter a valid year."</w:t>
      </w:r>
    </w:p>
    <w:p w14:paraId="0E67B45D" w14:textId="77777777" w:rsidR="000C2B4B" w:rsidRPr="00356694" w:rsidRDefault="000C2B4B" w:rsidP="00873D2B">
      <w:pPr>
        <w:pStyle w:val="ListParagraph"/>
        <w:spacing w:line="240" w:lineRule="auto"/>
        <w:rPr>
          <w:rFonts w:cstheme="minorHAnsi"/>
        </w:rPr>
      </w:pPr>
      <w:r w:rsidRPr="00356694">
        <w:rPr>
          <w:rFonts w:cstheme="minorHAnsi"/>
        </w:rPr>
        <w:t>Additionally, when using the current date (27/11/2024) in Contains mode, the application displays an error popup with the message: "Incorrect date value has been entered for search value." However, the same date works correctly when using Starts With mode.</w:t>
      </w:r>
    </w:p>
    <w:p w14:paraId="3B7F1B1E" w14:textId="77777777" w:rsidR="000C2B4B" w:rsidRPr="00873D2B" w:rsidRDefault="000C2B4B" w:rsidP="000C2B4B">
      <w:pPr>
        <w:spacing w:line="240" w:lineRule="auto"/>
        <w:rPr>
          <w:rFonts w:ascii="Calibri" w:eastAsia="Times New Roman" w:hAnsi="Calibri" w:cs="Calibri"/>
          <w:b/>
          <w:color w:val="EE0000"/>
          <w:sz w:val="24"/>
          <w:szCs w:val="24"/>
        </w:rPr>
      </w:pPr>
      <w:r w:rsidRPr="00873D2B">
        <w:rPr>
          <w:rFonts w:ascii="Calibri" w:eastAsia="Times New Roman" w:hAnsi="Calibri" w:cs="Calibri"/>
          <w:b/>
          <w:color w:val="EE0000"/>
          <w:sz w:val="24"/>
          <w:szCs w:val="24"/>
        </w:rPr>
        <w:t>AxpertWeb11.3.1.0_release18:</w:t>
      </w:r>
    </w:p>
    <w:p w14:paraId="164024BE" w14:textId="77777777" w:rsidR="000C2B4B" w:rsidRPr="00873D2B" w:rsidRDefault="000C2B4B" w:rsidP="00873D2B">
      <w:pPr>
        <w:spacing w:line="240" w:lineRule="auto"/>
        <w:rPr>
          <w:rFonts w:cstheme="minorHAnsi"/>
        </w:rPr>
      </w:pPr>
      <w:r w:rsidRPr="00873D2B">
        <w:rPr>
          <w:rFonts w:cstheme="minorHAnsi"/>
          <w:b/>
          <w:bCs/>
        </w:rPr>
        <w:t>Task ID-012032</w:t>
      </w:r>
      <w:r w:rsidRPr="00873D2B">
        <w:rPr>
          <w:rFonts w:cstheme="minorHAnsi"/>
        </w:rPr>
        <w:t xml:space="preserve"> -Quess- Kindly refer to the Quees VAPT rescan report attached. Quess security vulnerability fixes for below mentioned points.  </w:t>
      </w:r>
    </w:p>
    <w:p w14:paraId="35CE5482" w14:textId="77777777" w:rsidR="000C2B4B" w:rsidRPr="00356694" w:rsidRDefault="000C2B4B" w:rsidP="00873D2B">
      <w:pPr>
        <w:pStyle w:val="ListParagraph"/>
        <w:spacing w:line="240" w:lineRule="auto"/>
        <w:rPr>
          <w:rFonts w:cstheme="minorHAnsi"/>
        </w:rPr>
      </w:pPr>
      <w:r w:rsidRPr="00356694">
        <w:rPr>
          <w:rFonts w:cstheme="minorHAnsi"/>
        </w:rPr>
        <w:t>Injection of SQL</w:t>
      </w:r>
    </w:p>
    <w:p w14:paraId="478CBDA4" w14:textId="77777777" w:rsidR="000C2B4B" w:rsidRPr="00356694" w:rsidRDefault="000C2B4B" w:rsidP="00873D2B">
      <w:pPr>
        <w:pStyle w:val="ListParagraph"/>
        <w:spacing w:line="240" w:lineRule="auto"/>
        <w:rPr>
          <w:rFonts w:cstheme="minorHAnsi"/>
        </w:rPr>
      </w:pPr>
      <w:r w:rsidRPr="00356694">
        <w:rPr>
          <w:rFonts w:cstheme="minorHAnsi"/>
        </w:rPr>
        <w:t xml:space="preserve">DOM-based cross-site scripting </w:t>
      </w:r>
    </w:p>
    <w:p w14:paraId="7D54222D" w14:textId="77777777" w:rsidR="000C2B4B" w:rsidRPr="00873D2B" w:rsidRDefault="000C2B4B" w:rsidP="00873D2B">
      <w:pPr>
        <w:spacing w:line="240" w:lineRule="auto"/>
        <w:rPr>
          <w:rFonts w:cstheme="minorHAnsi"/>
        </w:rPr>
      </w:pPr>
      <w:r w:rsidRPr="00873D2B">
        <w:rPr>
          <w:rFonts w:cstheme="minorHAnsi"/>
          <w:b/>
          <w:bCs/>
        </w:rPr>
        <w:t>Task ID-012046</w:t>
      </w:r>
      <w:r w:rsidRPr="00873D2B">
        <w:rPr>
          <w:rFonts w:cstheme="minorHAnsi"/>
        </w:rPr>
        <w:t xml:space="preserve"> -Quess- </w:t>
      </w:r>
      <w:r w:rsidRPr="00873D2B">
        <w:rPr>
          <w:rFonts w:cstheme="minorHAnsi"/>
        </w:rPr>
        <w:tab/>
        <w:t>Unable to use clone option for peg enabled tstructs, If it is approved then   while cloning summit button is not displaying and PEG is till showing for duplicate records.</w:t>
      </w:r>
    </w:p>
    <w:p w14:paraId="1FB0243E" w14:textId="77777777" w:rsidR="000C2B4B" w:rsidRPr="00873D2B" w:rsidRDefault="000C2B4B" w:rsidP="00873D2B">
      <w:pPr>
        <w:spacing w:line="240" w:lineRule="auto"/>
        <w:rPr>
          <w:rFonts w:cstheme="minorHAnsi"/>
        </w:rPr>
      </w:pPr>
      <w:r w:rsidRPr="00873D2B">
        <w:rPr>
          <w:rFonts w:cstheme="minorHAnsi"/>
          <w:b/>
          <w:bCs/>
        </w:rPr>
        <w:t>Task ID-012007</w:t>
      </w:r>
      <w:r w:rsidRPr="00873D2B">
        <w:rPr>
          <w:rFonts w:cstheme="minorHAnsi"/>
        </w:rPr>
        <w:t xml:space="preserve"> -Support(Dilmah)- The clone action behaves unusually on one particular screen. This screen contains a workflow, and when a user loads any approved record and performs the clone action, only the summary tab becomes completely read-only after the cloning is complete. The other tabs appear normal, and we are unable to determine the cause of this issue</w:t>
      </w:r>
    </w:p>
    <w:p w14:paraId="436B16CB" w14:textId="77777777" w:rsidR="000C2B4B" w:rsidRPr="00873D2B" w:rsidRDefault="000C2B4B" w:rsidP="00873D2B">
      <w:pPr>
        <w:spacing w:line="240" w:lineRule="auto"/>
        <w:rPr>
          <w:rFonts w:cstheme="minorHAnsi"/>
        </w:rPr>
      </w:pPr>
      <w:r w:rsidRPr="00873D2B">
        <w:rPr>
          <w:rFonts w:cstheme="minorHAnsi"/>
          <w:b/>
          <w:bCs/>
        </w:rPr>
        <w:t>Task ID-012006</w:t>
      </w:r>
      <w:r w:rsidRPr="00873D2B">
        <w:rPr>
          <w:rFonts w:cstheme="minorHAnsi"/>
        </w:rPr>
        <w:t xml:space="preserve"> -Support(Dilmah)-One specific report is not being processed in ARM Export service and resulting error in the console. When checked the request through postman, it says bad request </w:t>
      </w:r>
    </w:p>
    <w:p w14:paraId="7E565364" w14:textId="77777777" w:rsidR="000C2B4B" w:rsidRPr="00873D2B" w:rsidRDefault="000C2B4B" w:rsidP="00873D2B">
      <w:pPr>
        <w:spacing w:line="240" w:lineRule="auto"/>
        <w:rPr>
          <w:rFonts w:cstheme="minorHAnsi"/>
        </w:rPr>
      </w:pPr>
      <w:r w:rsidRPr="00873D2B">
        <w:rPr>
          <w:rFonts w:cstheme="minorHAnsi"/>
          <w:b/>
          <w:bCs/>
        </w:rPr>
        <w:t>Task ID-012047</w:t>
      </w:r>
      <w:r w:rsidRPr="00873D2B">
        <w:rPr>
          <w:rFonts w:cstheme="minorHAnsi"/>
        </w:rPr>
        <w:t xml:space="preserve"> -Support(dilmah)- This is regarding the mail approval process. After an action is taken to approve via the email link, the same page reappears after the success message disappears in a few seconds, giving the impression that the approval has not been processed. The requirement is to enhance the UI to clearly indicate that the transaction has </w:t>
      </w:r>
      <w:r w:rsidRPr="00873D2B">
        <w:rPr>
          <w:rFonts w:cstheme="minorHAnsi"/>
        </w:rPr>
        <w:lastRenderedPageBreak/>
        <w:t>been approved by hiding both the comments section and the save button. If an error occurs, the user should remain on the same page to approve the transaction again.</w:t>
      </w:r>
    </w:p>
    <w:p w14:paraId="50CA27E0" w14:textId="77777777" w:rsidR="000C2B4B" w:rsidRPr="00873D2B" w:rsidRDefault="000C2B4B" w:rsidP="00873D2B">
      <w:pPr>
        <w:spacing w:line="240" w:lineRule="auto"/>
        <w:rPr>
          <w:rFonts w:cstheme="minorHAnsi"/>
        </w:rPr>
      </w:pPr>
      <w:r w:rsidRPr="00873D2B">
        <w:rPr>
          <w:rFonts w:cstheme="minorHAnsi"/>
          <w:b/>
          <w:bCs/>
        </w:rPr>
        <w:t>Task ID-012036</w:t>
      </w:r>
      <w:r w:rsidRPr="00873D2B">
        <w:rPr>
          <w:rFonts w:cstheme="minorHAnsi"/>
        </w:rPr>
        <w:t xml:space="preserve"> -Support(dilmah)-Dilmah has raised a concern on the usability of downloading header attachments in the form and it needs improvement. Currently, to download an attachment, the user must carefully hover over the designated area to trigger a popup displaying the attachments. Then, they must quickly move to the popup and click on the desired attachment. However, the popup is highly sensitive—if the cursor moves slightly away from the links, it closes immediately.</w:t>
      </w:r>
    </w:p>
    <w:p w14:paraId="7668A2A6" w14:textId="77777777" w:rsidR="000C2B4B" w:rsidRPr="00873D2B" w:rsidRDefault="000C2B4B" w:rsidP="00873D2B">
      <w:pPr>
        <w:spacing w:line="240" w:lineRule="auto"/>
        <w:rPr>
          <w:rFonts w:cstheme="minorHAnsi"/>
        </w:rPr>
      </w:pPr>
      <w:r w:rsidRPr="00873D2B">
        <w:rPr>
          <w:rFonts w:cstheme="minorHAnsi"/>
          <w:b/>
          <w:bCs/>
        </w:rPr>
        <w:t>Task ID-012016</w:t>
      </w:r>
      <w:r w:rsidRPr="00873D2B">
        <w:rPr>
          <w:rFonts w:cstheme="minorHAnsi"/>
        </w:rPr>
        <w:t xml:space="preserve"> -Support(Itech)-In the params section, there is a multiselect option where users can select multiple values. Currently, all selected values, even up to 100, are displayed once the params are applied, making the UI cluttered and visually unappealing. To improve this, they request that only the first 3–4 selected values be shown, followed by an ellipsis (...) to indicate additional selections. A UI fix is needed to implement this enhancement. Please find the following link to access the screenshot for your reference.</w:t>
      </w:r>
    </w:p>
    <w:p w14:paraId="2734B830" w14:textId="77777777" w:rsidR="000C2B4B" w:rsidRPr="00873D2B" w:rsidRDefault="000C2B4B" w:rsidP="00873D2B">
      <w:pPr>
        <w:spacing w:line="240" w:lineRule="auto"/>
        <w:rPr>
          <w:rFonts w:cstheme="minorHAnsi"/>
        </w:rPr>
      </w:pPr>
      <w:r w:rsidRPr="00873D2B">
        <w:rPr>
          <w:rFonts w:cstheme="minorHAnsi"/>
          <w:b/>
          <w:bCs/>
        </w:rPr>
        <w:t>Task ID-012061</w:t>
      </w:r>
      <w:r w:rsidRPr="00873D2B">
        <w:rPr>
          <w:rFonts w:cstheme="minorHAnsi"/>
        </w:rPr>
        <w:t xml:space="preserve"> -Support(Dimah)- There is an issue with the grid import in Tstruct when attempting to append new rows. Even though an alert prompts the user to either clear the grid and import or append, it always defaults to clearing and importing the grid. </w:t>
      </w:r>
    </w:p>
    <w:p w14:paraId="2C8AC2E9" w14:textId="77777777" w:rsidR="000C2B4B" w:rsidRPr="00873D2B" w:rsidRDefault="000C2B4B" w:rsidP="00873D2B">
      <w:pPr>
        <w:spacing w:line="240" w:lineRule="auto"/>
        <w:rPr>
          <w:rFonts w:cstheme="minorHAnsi"/>
        </w:rPr>
      </w:pPr>
      <w:r w:rsidRPr="00873D2B">
        <w:rPr>
          <w:rFonts w:cstheme="minorHAnsi"/>
          <w:b/>
          <w:bCs/>
        </w:rPr>
        <w:t>Task ID-011841</w:t>
      </w:r>
      <w:r w:rsidRPr="00873D2B">
        <w:rPr>
          <w:rFonts w:cstheme="minorHAnsi"/>
        </w:rPr>
        <w:t xml:space="preserve"> -Support(Dilmah)- Form buttons overlapping and form submit visibility issue.</w:t>
      </w:r>
    </w:p>
    <w:p w14:paraId="62642455" w14:textId="77777777" w:rsidR="000C2B4B" w:rsidRPr="00873D2B" w:rsidRDefault="000C2B4B" w:rsidP="00873D2B">
      <w:pPr>
        <w:spacing w:line="240" w:lineRule="auto"/>
        <w:rPr>
          <w:rFonts w:cstheme="minorHAnsi"/>
        </w:rPr>
      </w:pPr>
      <w:r w:rsidRPr="00873D2B">
        <w:rPr>
          <w:rFonts w:cstheme="minorHAnsi"/>
          <w:b/>
          <w:bCs/>
        </w:rPr>
        <w:t>Task ID-011888</w:t>
      </w:r>
      <w:r w:rsidRPr="00873D2B">
        <w:rPr>
          <w:rFonts w:cstheme="minorHAnsi"/>
        </w:rPr>
        <w:t xml:space="preserve"> -QA(Zysk Technologies)- Issue Description : In Iview params, The updated status values are not being reflected or refreshed in the multi-select parameter list of values.</w:t>
      </w:r>
    </w:p>
    <w:p w14:paraId="36D2B9DB" w14:textId="77777777" w:rsidR="000C2B4B" w:rsidRPr="00873D2B" w:rsidRDefault="000C2B4B" w:rsidP="00873D2B">
      <w:pPr>
        <w:spacing w:line="240" w:lineRule="auto"/>
        <w:rPr>
          <w:rFonts w:cstheme="minorHAnsi"/>
        </w:rPr>
      </w:pPr>
      <w:r w:rsidRPr="00873D2B">
        <w:rPr>
          <w:rFonts w:cstheme="minorHAnsi"/>
          <w:b/>
          <w:bCs/>
        </w:rPr>
        <w:t>Task ID-011920</w:t>
      </w:r>
      <w:r w:rsidRPr="00873D2B">
        <w:rPr>
          <w:rFonts w:cstheme="minorHAnsi"/>
        </w:rPr>
        <w:t xml:space="preserve"> -QA- Description: Create a user with no access in User Logins. Then, open User Configuration, select that user, grant full Admin access, and save. After logging in with that user, observe that the user does not have access to Config Studio, Import Data, and Export Data.</w:t>
      </w:r>
    </w:p>
    <w:p w14:paraId="4D30CC64" w14:textId="77777777" w:rsidR="000C2B4B" w:rsidRPr="00873D2B" w:rsidRDefault="000C2B4B" w:rsidP="00873D2B">
      <w:pPr>
        <w:spacing w:line="240" w:lineRule="auto"/>
        <w:rPr>
          <w:rFonts w:cstheme="minorHAnsi"/>
        </w:rPr>
      </w:pPr>
      <w:r w:rsidRPr="00873D2B">
        <w:rPr>
          <w:rFonts w:cstheme="minorHAnsi"/>
          <w:b/>
          <w:bCs/>
        </w:rPr>
        <w:t>Task ID-011382</w:t>
      </w:r>
      <w:r w:rsidRPr="00873D2B">
        <w:rPr>
          <w:rFonts w:cstheme="minorHAnsi"/>
        </w:rPr>
        <w:t xml:space="preserve"> -QA- Description - When a user places a user-defined button in a non-grid DC, the button's functionality working in design mode during runtime.</w:t>
      </w:r>
    </w:p>
    <w:p w14:paraId="641DFD41" w14:textId="77777777" w:rsidR="000C2B4B" w:rsidRDefault="000C2B4B" w:rsidP="000C2B4B">
      <w:pPr>
        <w:spacing w:after="0" w:line="240" w:lineRule="auto"/>
        <w:rPr>
          <w:rFonts w:cstheme="minorHAnsi"/>
        </w:rPr>
      </w:pPr>
    </w:p>
    <w:p w14:paraId="6D899A26" w14:textId="77777777" w:rsidR="000C2B4B" w:rsidRPr="00873D2B" w:rsidRDefault="000C2B4B" w:rsidP="000C2B4B">
      <w:pPr>
        <w:spacing w:line="240" w:lineRule="auto"/>
        <w:rPr>
          <w:rFonts w:cstheme="minorHAnsi"/>
          <w:color w:val="EE0000"/>
          <w:sz w:val="24"/>
          <w:szCs w:val="24"/>
        </w:rPr>
      </w:pPr>
      <w:r w:rsidRPr="00873D2B">
        <w:rPr>
          <w:rFonts w:ascii="Calibri" w:eastAsia="Times New Roman" w:hAnsi="Calibri" w:cs="Calibri"/>
          <w:b/>
          <w:color w:val="EE0000"/>
          <w:sz w:val="24"/>
          <w:szCs w:val="24"/>
        </w:rPr>
        <w:t>AxpertWeb11.3.1.0_release19:</w:t>
      </w:r>
    </w:p>
    <w:p w14:paraId="52EBA774" w14:textId="77777777" w:rsidR="000C2B4B" w:rsidRPr="00873D2B" w:rsidRDefault="000C2B4B" w:rsidP="00873D2B">
      <w:pPr>
        <w:spacing w:line="240" w:lineRule="auto"/>
        <w:rPr>
          <w:rFonts w:cstheme="minorHAnsi"/>
        </w:rPr>
      </w:pPr>
      <w:r w:rsidRPr="00873D2B">
        <w:rPr>
          <w:rFonts w:cstheme="minorHAnsi"/>
          <w:b/>
          <w:bCs/>
        </w:rPr>
        <w:t>Task ID-012121</w:t>
      </w:r>
      <w:r w:rsidRPr="00873D2B">
        <w:rPr>
          <w:rFonts w:cstheme="minorHAnsi"/>
        </w:rPr>
        <w:t xml:space="preserve"> -- Enhancement: SMS OTP authentication functionality has been introduced along with Email OTP authentication. </w:t>
      </w:r>
    </w:p>
    <w:p w14:paraId="3583EC86" w14:textId="77777777" w:rsidR="000C2B4B" w:rsidRPr="00356694" w:rsidRDefault="000C2B4B" w:rsidP="00873D2B">
      <w:pPr>
        <w:pStyle w:val="ListParagraph"/>
        <w:spacing w:line="240" w:lineRule="auto"/>
        <w:ind w:left="360"/>
        <w:rPr>
          <w:rFonts w:cstheme="minorHAnsi"/>
        </w:rPr>
      </w:pPr>
      <w:r w:rsidRPr="00356694">
        <w:rPr>
          <w:rFonts w:cstheme="minorHAnsi"/>
        </w:rPr>
        <w:t xml:space="preserve">Note: 1. ARM Service should be enabled </w:t>
      </w:r>
    </w:p>
    <w:p w14:paraId="2115B34A" w14:textId="77777777" w:rsidR="000C2B4B" w:rsidRPr="00356694" w:rsidRDefault="000C2B4B" w:rsidP="00873D2B">
      <w:pPr>
        <w:pStyle w:val="ListParagraph"/>
        <w:spacing w:line="240" w:lineRule="auto"/>
        <w:ind w:left="360"/>
        <w:rPr>
          <w:rFonts w:cstheme="minorHAnsi"/>
        </w:rPr>
      </w:pPr>
      <w:r w:rsidRPr="00356694">
        <w:rPr>
          <w:rFonts w:cstheme="minorHAnsi"/>
        </w:rPr>
        <w:t>2. SMTP details should be updated properly in Config Studio (Application properties menu item) for Email OTP</w:t>
      </w:r>
    </w:p>
    <w:p w14:paraId="588BD2DB" w14:textId="77777777" w:rsidR="000C2B4B" w:rsidRPr="00356694" w:rsidRDefault="000C2B4B" w:rsidP="00873D2B">
      <w:pPr>
        <w:pStyle w:val="ListParagraph"/>
        <w:spacing w:line="240" w:lineRule="auto"/>
        <w:ind w:left="360"/>
        <w:rPr>
          <w:rFonts w:cstheme="minorHAnsi"/>
        </w:rPr>
      </w:pPr>
      <w:r w:rsidRPr="00356694">
        <w:rPr>
          <w:rFonts w:cstheme="minorHAnsi"/>
        </w:rPr>
        <w:t xml:space="preserve">3. SMS Provider API application should be hosted in IIS. </w:t>
      </w:r>
    </w:p>
    <w:p w14:paraId="07250583" w14:textId="77777777" w:rsidR="000C2B4B" w:rsidRPr="00356694" w:rsidRDefault="000C2B4B" w:rsidP="00873D2B">
      <w:pPr>
        <w:pStyle w:val="ListParagraph"/>
        <w:spacing w:line="240" w:lineRule="auto"/>
        <w:ind w:left="360"/>
        <w:rPr>
          <w:rFonts w:cstheme="minorHAnsi"/>
        </w:rPr>
      </w:pPr>
      <w:r w:rsidRPr="00356694">
        <w:rPr>
          <w:rFonts w:cstheme="minorHAnsi"/>
        </w:rPr>
        <w:t xml:space="preserve">4. SMS Consumer service should be available in ARM folder. </w:t>
      </w:r>
    </w:p>
    <w:p w14:paraId="32511FEC" w14:textId="77777777" w:rsidR="000C2B4B" w:rsidRPr="00356694" w:rsidRDefault="000C2B4B" w:rsidP="00873D2B">
      <w:pPr>
        <w:pStyle w:val="ListParagraph"/>
        <w:spacing w:line="240" w:lineRule="auto"/>
        <w:ind w:left="360"/>
        <w:rPr>
          <w:rFonts w:cstheme="minorHAnsi"/>
        </w:rPr>
      </w:pPr>
      <w:r w:rsidRPr="00356694">
        <w:rPr>
          <w:rFonts w:cstheme="minorHAnsi"/>
        </w:rPr>
        <w:t xml:space="preserve">5. URL set in IIS(Point#3) should added in the file 'AppSettings.json' which is available under Consumer service folder. </w:t>
      </w:r>
    </w:p>
    <w:p w14:paraId="6D427673" w14:textId="77777777" w:rsidR="000C2B4B" w:rsidRPr="00356694" w:rsidRDefault="000C2B4B" w:rsidP="00873D2B">
      <w:pPr>
        <w:pStyle w:val="ListParagraph"/>
        <w:spacing w:line="240" w:lineRule="auto"/>
        <w:ind w:left="360"/>
        <w:rPr>
          <w:rFonts w:cstheme="minorHAnsi"/>
        </w:rPr>
      </w:pPr>
      <w:r w:rsidRPr="00356694">
        <w:rPr>
          <w:rFonts w:cstheme="minorHAnsi"/>
        </w:rPr>
        <w:t>Ex.: "Email": "http://localhost/AxMessage/api/Messaging/email"</w:t>
      </w:r>
    </w:p>
    <w:p w14:paraId="29C71230" w14:textId="77777777" w:rsidR="000C2B4B" w:rsidRPr="00873D2B" w:rsidRDefault="000C2B4B" w:rsidP="00873D2B">
      <w:pPr>
        <w:spacing w:line="240" w:lineRule="auto"/>
        <w:ind w:left="1080"/>
        <w:rPr>
          <w:rFonts w:cstheme="minorHAnsi"/>
        </w:rPr>
      </w:pPr>
      <w:r w:rsidRPr="00873D2B">
        <w:rPr>
          <w:rFonts w:cstheme="minorHAnsi"/>
        </w:rPr>
        <w:t xml:space="preserve">"Sms": "http://localhost/AxMessage/api/Messaging/send-bulkSms"    </w:t>
      </w:r>
    </w:p>
    <w:p w14:paraId="55119161" w14:textId="77777777" w:rsidR="000C2B4B" w:rsidRPr="00356694" w:rsidRDefault="000C2B4B" w:rsidP="00873D2B">
      <w:pPr>
        <w:pStyle w:val="ListParagraph"/>
        <w:spacing w:line="240" w:lineRule="auto"/>
        <w:ind w:left="360"/>
        <w:rPr>
          <w:rFonts w:cstheme="minorHAnsi"/>
        </w:rPr>
      </w:pPr>
      <w:r w:rsidRPr="00356694">
        <w:rPr>
          <w:rFonts w:cstheme="minorHAnsi"/>
        </w:rPr>
        <w:lastRenderedPageBreak/>
        <w:t xml:space="preserve">6. Incase SMS Service provider is changed, then in the above example SMS API needs to be changed with provider SMS service name. </w:t>
      </w:r>
    </w:p>
    <w:p w14:paraId="1E031D31" w14:textId="77777777" w:rsidR="000C2B4B" w:rsidRPr="00356694" w:rsidRDefault="000C2B4B" w:rsidP="00873D2B">
      <w:pPr>
        <w:pStyle w:val="ListParagraph"/>
        <w:spacing w:line="240" w:lineRule="auto"/>
        <w:ind w:left="360"/>
        <w:rPr>
          <w:rFonts w:cstheme="minorHAnsi"/>
        </w:rPr>
      </w:pPr>
      <w:r w:rsidRPr="00356694">
        <w:rPr>
          <w:rFonts w:cstheme="minorHAnsi"/>
        </w:rPr>
        <w:t>Ex.: for B2E service provider SMS API url needs to be changed as below.</w:t>
      </w:r>
    </w:p>
    <w:p w14:paraId="7883AA4D" w14:textId="77777777" w:rsidR="000C2B4B" w:rsidRPr="00873D2B" w:rsidRDefault="000C2B4B" w:rsidP="00873D2B">
      <w:pPr>
        <w:spacing w:line="240" w:lineRule="auto"/>
        <w:ind w:left="1080"/>
        <w:rPr>
          <w:rFonts w:cstheme="minorHAnsi"/>
        </w:rPr>
      </w:pPr>
      <w:r w:rsidRPr="00873D2B">
        <w:rPr>
          <w:rFonts w:cstheme="minorHAnsi"/>
        </w:rPr>
        <w:t xml:space="preserve">"Sms": "http://localhost/AxMessage/api/Messaging/b2esms" </w:t>
      </w:r>
    </w:p>
    <w:p w14:paraId="6E295371" w14:textId="77777777" w:rsidR="000C2B4B" w:rsidRPr="00356694" w:rsidRDefault="000C2B4B" w:rsidP="00873D2B">
      <w:pPr>
        <w:pStyle w:val="ListParagraph"/>
        <w:spacing w:line="240" w:lineRule="auto"/>
        <w:ind w:left="360"/>
        <w:rPr>
          <w:rFonts w:cstheme="minorHAnsi"/>
        </w:rPr>
      </w:pPr>
      <w:r w:rsidRPr="00356694">
        <w:rPr>
          <w:rFonts w:cstheme="minorHAnsi"/>
        </w:rPr>
        <w:t>7. If 'axusers' tstruct customized for any project as per the requirement, please make sure OTP Authentication(otpauth), Password Authentication(pwdauth) and Mobile Number(mobile) fields are available in customized 'axusers' tstruct as well.</w:t>
      </w:r>
    </w:p>
    <w:p w14:paraId="4272FF7A" w14:textId="77777777" w:rsidR="000C2B4B" w:rsidRPr="00873D2B" w:rsidRDefault="000C2B4B" w:rsidP="00873D2B">
      <w:pPr>
        <w:spacing w:line="240" w:lineRule="auto"/>
        <w:rPr>
          <w:rFonts w:cstheme="minorHAnsi"/>
        </w:rPr>
      </w:pPr>
      <w:r w:rsidRPr="00873D2B">
        <w:rPr>
          <w:rFonts w:cstheme="minorHAnsi"/>
          <w:b/>
          <w:bCs/>
        </w:rPr>
        <w:t>Task ID-012107</w:t>
      </w:r>
      <w:r w:rsidRPr="00873D2B">
        <w:rPr>
          <w:rFonts w:cstheme="minorHAnsi"/>
        </w:rPr>
        <w:t xml:space="preserve"> -Support(GCMS)- This issue pertains to the form display page that opens from the list view. While attachments are listed correctly, attempting to open them results in a 404 error. However, if the same record is opened in edit mode and then returned to the display view, the attachments work as expected</w:t>
      </w:r>
    </w:p>
    <w:p w14:paraId="50BFB4AD" w14:textId="77777777" w:rsidR="000C2B4B" w:rsidRPr="00873D2B" w:rsidRDefault="000C2B4B" w:rsidP="00873D2B">
      <w:pPr>
        <w:spacing w:line="240" w:lineRule="auto"/>
        <w:rPr>
          <w:rFonts w:cstheme="minorHAnsi"/>
        </w:rPr>
      </w:pPr>
      <w:r w:rsidRPr="00873D2B">
        <w:rPr>
          <w:rFonts w:cstheme="minorHAnsi"/>
          <w:b/>
          <w:bCs/>
        </w:rPr>
        <w:t>Task ID-012102</w:t>
      </w:r>
      <w:r w:rsidRPr="00873D2B">
        <w:rPr>
          <w:rFonts w:cstheme="minorHAnsi"/>
        </w:rPr>
        <w:t xml:space="preserve"> -Support(Kotecha)- Some of the screens, where the hyperlink on listview is not working though the link is visible.</w:t>
      </w:r>
    </w:p>
    <w:p w14:paraId="65832404" w14:textId="77777777" w:rsidR="000C2B4B" w:rsidRPr="00873D2B" w:rsidRDefault="000C2B4B" w:rsidP="00873D2B">
      <w:pPr>
        <w:spacing w:line="240" w:lineRule="auto"/>
        <w:rPr>
          <w:rFonts w:cstheme="minorHAnsi"/>
        </w:rPr>
      </w:pPr>
      <w:r w:rsidRPr="00873D2B">
        <w:rPr>
          <w:rFonts w:cstheme="minorHAnsi"/>
          <w:b/>
          <w:bCs/>
        </w:rPr>
        <w:t>Task ID-012089</w:t>
      </w:r>
      <w:r w:rsidRPr="00873D2B">
        <w:rPr>
          <w:rFonts w:cstheme="minorHAnsi"/>
        </w:rPr>
        <w:t xml:space="preserve"> -Support(DE and DPC)-DE and DPC projects (Jaipur), the security audit findings are received to check on the product level. </w:t>
      </w:r>
    </w:p>
    <w:p w14:paraId="73099F1E" w14:textId="77777777" w:rsidR="000C2B4B" w:rsidRPr="00356694" w:rsidRDefault="000C2B4B" w:rsidP="00873D2B">
      <w:pPr>
        <w:pStyle w:val="ListParagraph"/>
        <w:spacing w:line="240" w:lineRule="auto"/>
        <w:ind w:left="360"/>
        <w:rPr>
          <w:rFonts w:cstheme="minorHAnsi"/>
        </w:rPr>
      </w:pPr>
      <w:r w:rsidRPr="00356694">
        <w:rPr>
          <w:rFonts w:cstheme="minorHAnsi"/>
        </w:rPr>
        <w:t xml:space="preserve">Note: Below mentioned points are fixed, those are mentioned in Security audit findings. </w:t>
      </w:r>
    </w:p>
    <w:p w14:paraId="532A30CB" w14:textId="77777777" w:rsidR="000C2B4B" w:rsidRPr="00356694" w:rsidRDefault="000C2B4B" w:rsidP="00873D2B">
      <w:pPr>
        <w:pStyle w:val="ListParagraph"/>
        <w:spacing w:line="240" w:lineRule="auto"/>
        <w:ind w:left="360"/>
        <w:rPr>
          <w:rFonts w:cstheme="minorHAnsi"/>
        </w:rPr>
      </w:pPr>
      <w:r w:rsidRPr="00356694">
        <w:rPr>
          <w:rFonts w:cstheme="minorHAnsi"/>
        </w:rPr>
        <w:t>DE Project:</w:t>
      </w:r>
    </w:p>
    <w:p w14:paraId="149EAEFF" w14:textId="77777777" w:rsidR="000C2B4B" w:rsidRPr="00873D2B" w:rsidRDefault="000C2B4B" w:rsidP="00873D2B">
      <w:pPr>
        <w:spacing w:line="240" w:lineRule="auto"/>
        <w:ind w:left="1080"/>
        <w:rPr>
          <w:rFonts w:cstheme="minorHAnsi"/>
        </w:rPr>
      </w:pPr>
      <w:r w:rsidRPr="00873D2B">
        <w:rPr>
          <w:rFonts w:cstheme="minorHAnsi"/>
        </w:rPr>
        <w:t>Unencrypted Login Request: Sensitive Data Exposure: Login Credentials in Plain Text</w:t>
      </w:r>
    </w:p>
    <w:p w14:paraId="26AC188C" w14:textId="77777777" w:rsidR="000C2B4B" w:rsidRPr="00873D2B" w:rsidRDefault="000C2B4B" w:rsidP="00873D2B">
      <w:pPr>
        <w:spacing w:line="240" w:lineRule="auto"/>
        <w:ind w:left="1080"/>
        <w:rPr>
          <w:rFonts w:cstheme="minorHAnsi"/>
        </w:rPr>
      </w:pPr>
      <w:r w:rsidRPr="00873D2B">
        <w:rPr>
          <w:rFonts w:cstheme="minorHAnsi"/>
        </w:rPr>
        <w:t>API Mass Assignment : API Mass Assignment exploitation may leads to privilege escalation, data tampering, bypass of security mechanisms</w:t>
      </w:r>
    </w:p>
    <w:p w14:paraId="33367745" w14:textId="77777777" w:rsidR="000C2B4B" w:rsidRPr="00873D2B" w:rsidRDefault="000C2B4B" w:rsidP="00873D2B">
      <w:pPr>
        <w:spacing w:line="240" w:lineRule="auto"/>
        <w:ind w:left="1080"/>
        <w:rPr>
          <w:rFonts w:cstheme="minorHAnsi"/>
        </w:rPr>
      </w:pPr>
      <w:r w:rsidRPr="00873D2B">
        <w:rPr>
          <w:rFonts w:cstheme="minorHAnsi"/>
        </w:rPr>
        <w:t xml:space="preserve">Cookie with Insecure or Improper or Missing SameSite attribute   </w:t>
      </w:r>
    </w:p>
    <w:p w14:paraId="4B8A65B0" w14:textId="77777777" w:rsidR="000C2B4B" w:rsidRPr="00873D2B" w:rsidRDefault="000C2B4B" w:rsidP="00873D2B">
      <w:pPr>
        <w:spacing w:line="240" w:lineRule="auto"/>
        <w:ind w:left="1080"/>
        <w:rPr>
          <w:rFonts w:cstheme="minorHAnsi"/>
        </w:rPr>
      </w:pPr>
      <w:r w:rsidRPr="00873D2B">
        <w:rPr>
          <w:rFonts w:cstheme="minorHAnsi"/>
        </w:rPr>
        <w:t xml:space="preserve">Cross-site request forgery </w:t>
      </w:r>
    </w:p>
    <w:p w14:paraId="176BDFB1" w14:textId="77777777" w:rsidR="000C2B4B" w:rsidRPr="00873D2B" w:rsidRDefault="000C2B4B" w:rsidP="00873D2B">
      <w:pPr>
        <w:spacing w:line="240" w:lineRule="auto"/>
        <w:ind w:left="1080"/>
        <w:rPr>
          <w:rFonts w:cstheme="minorHAnsi"/>
        </w:rPr>
      </w:pPr>
      <w:r w:rsidRPr="00873D2B">
        <w:rPr>
          <w:rFonts w:cstheme="minorHAnsi"/>
        </w:rPr>
        <w:t xml:space="preserve">Vulnerable Component </w:t>
      </w:r>
    </w:p>
    <w:p w14:paraId="2071391B" w14:textId="77777777" w:rsidR="000C2B4B" w:rsidRPr="00356694" w:rsidRDefault="000C2B4B" w:rsidP="00873D2B">
      <w:pPr>
        <w:pStyle w:val="ListParagraph"/>
        <w:spacing w:line="240" w:lineRule="auto"/>
        <w:ind w:left="360"/>
        <w:rPr>
          <w:rFonts w:cstheme="minorHAnsi"/>
        </w:rPr>
      </w:pPr>
      <w:r w:rsidRPr="00356694">
        <w:rPr>
          <w:rFonts w:cstheme="minorHAnsi"/>
        </w:rPr>
        <w:t>DPC Project:</w:t>
      </w:r>
    </w:p>
    <w:p w14:paraId="32A8964E" w14:textId="77777777" w:rsidR="000C2B4B" w:rsidRPr="00873D2B" w:rsidRDefault="000C2B4B" w:rsidP="00873D2B">
      <w:pPr>
        <w:spacing w:line="240" w:lineRule="auto"/>
        <w:ind w:left="1080"/>
        <w:rPr>
          <w:rFonts w:cstheme="minorHAnsi"/>
        </w:rPr>
      </w:pPr>
      <w:r w:rsidRPr="00873D2B">
        <w:rPr>
          <w:rFonts w:cstheme="minorHAnsi"/>
        </w:rPr>
        <w:t xml:space="preserve">Reflected Cross Site Scripting  </w:t>
      </w:r>
    </w:p>
    <w:p w14:paraId="089AEB7B" w14:textId="77777777" w:rsidR="000C2B4B" w:rsidRPr="00873D2B" w:rsidRDefault="000C2B4B" w:rsidP="00873D2B">
      <w:pPr>
        <w:spacing w:line="240" w:lineRule="auto"/>
        <w:ind w:left="1080"/>
        <w:rPr>
          <w:rFonts w:cstheme="minorHAnsi"/>
        </w:rPr>
      </w:pPr>
      <w:r w:rsidRPr="00873D2B">
        <w:rPr>
          <w:rFonts w:cstheme="minorHAnsi"/>
        </w:rPr>
        <w:t xml:space="preserve">Unencrypted Login Request  </w:t>
      </w:r>
    </w:p>
    <w:p w14:paraId="3A48898D" w14:textId="77777777" w:rsidR="000C2B4B" w:rsidRPr="00873D2B" w:rsidRDefault="000C2B4B" w:rsidP="00873D2B">
      <w:pPr>
        <w:spacing w:line="240" w:lineRule="auto"/>
        <w:ind w:left="1080"/>
        <w:rPr>
          <w:rFonts w:cstheme="minorHAnsi"/>
        </w:rPr>
      </w:pPr>
      <w:r w:rsidRPr="00873D2B">
        <w:rPr>
          <w:rFonts w:cstheme="minorHAnsi"/>
        </w:rPr>
        <w:t xml:space="preserve">Cross-site request forgery </w:t>
      </w:r>
    </w:p>
    <w:p w14:paraId="0BD1C516" w14:textId="77777777" w:rsidR="000C2B4B" w:rsidRPr="00873D2B" w:rsidRDefault="000C2B4B" w:rsidP="00873D2B">
      <w:pPr>
        <w:spacing w:line="240" w:lineRule="auto"/>
        <w:ind w:left="1080"/>
        <w:rPr>
          <w:rFonts w:cstheme="minorHAnsi"/>
        </w:rPr>
      </w:pPr>
      <w:r w:rsidRPr="00873D2B">
        <w:rPr>
          <w:rFonts w:cstheme="minorHAnsi"/>
        </w:rPr>
        <w:t xml:space="preserve">Weak Signature in JWT  </w:t>
      </w:r>
    </w:p>
    <w:p w14:paraId="09828ED3" w14:textId="77777777" w:rsidR="000C2B4B" w:rsidRPr="00873D2B" w:rsidRDefault="000C2B4B" w:rsidP="00873D2B">
      <w:pPr>
        <w:spacing w:line="240" w:lineRule="auto"/>
        <w:ind w:left="1080"/>
        <w:rPr>
          <w:rFonts w:cstheme="minorHAnsi"/>
        </w:rPr>
      </w:pPr>
      <w:r w:rsidRPr="00873D2B">
        <w:rPr>
          <w:rFonts w:cstheme="minorHAnsi"/>
        </w:rPr>
        <w:t xml:space="preserve">Body Parameters Accepted in Query </w:t>
      </w:r>
    </w:p>
    <w:p w14:paraId="70ADE01C" w14:textId="77777777" w:rsidR="000C2B4B" w:rsidRPr="00873D2B" w:rsidRDefault="000C2B4B" w:rsidP="00873D2B">
      <w:pPr>
        <w:spacing w:line="240" w:lineRule="auto"/>
        <w:ind w:left="1080"/>
        <w:rPr>
          <w:rFonts w:cstheme="minorHAnsi"/>
        </w:rPr>
      </w:pPr>
      <w:r w:rsidRPr="00873D2B">
        <w:rPr>
          <w:rFonts w:cstheme="minorHAnsi"/>
        </w:rPr>
        <w:t xml:space="preserve">Cookie with Insecure or Improper or Missing SameSite attribute   </w:t>
      </w:r>
    </w:p>
    <w:p w14:paraId="597B797F" w14:textId="77777777" w:rsidR="000C2B4B" w:rsidRPr="00873D2B" w:rsidRDefault="000C2B4B" w:rsidP="00873D2B">
      <w:pPr>
        <w:spacing w:line="240" w:lineRule="auto"/>
        <w:ind w:left="1080"/>
        <w:rPr>
          <w:rFonts w:cstheme="minorHAnsi"/>
        </w:rPr>
      </w:pPr>
      <w:r w:rsidRPr="00873D2B">
        <w:rPr>
          <w:rFonts w:cstheme="minorHAnsi"/>
        </w:rPr>
        <w:t xml:space="preserve">eShoplifting  </w:t>
      </w:r>
    </w:p>
    <w:p w14:paraId="70F0E98E" w14:textId="77777777" w:rsidR="000C2B4B" w:rsidRPr="00873D2B" w:rsidRDefault="000C2B4B" w:rsidP="00873D2B">
      <w:pPr>
        <w:spacing w:line="240" w:lineRule="auto"/>
        <w:ind w:left="1080"/>
        <w:rPr>
          <w:rFonts w:cstheme="minorHAnsi"/>
        </w:rPr>
      </w:pPr>
      <w:r w:rsidRPr="00873D2B">
        <w:rPr>
          <w:rFonts w:cstheme="minorHAnsi"/>
        </w:rPr>
        <w:t>Missing or Insecure "Script-Src" policy in "Content-Security-Policy" header</w:t>
      </w:r>
    </w:p>
    <w:p w14:paraId="653CE66B" w14:textId="77777777" w:rsidR="000C2B4B" w:rsidRPr="00873D2B" w:rsidRDefault="000C2B4B" w:rsidP="00873D2B">
      <w:pPr>
        <w:spacing w:line="240" w:lineRule="auto"/>
        <w:ind w:left="1080"/>
        <w:rPr>
          <w:rFonts w:cstheme="minorHAnsi"/>
        </w:rPr>
      </w:pPr>
      <w:r w:rsidRPr="00873D2B">
        <w:rPr>
          <w:rFonts w:cstheme="minorHAnsi"/>
        </w:rPr>
        <w:lastRenderedPageBreak/>
        <w:t>Missing or Insecure "Object-Src" policy in "Content-Security-Policy" header</w:t>
      </w:r>
    </w:p>
    <w:p w14:paraId="6C607E32" w14:textId="77777777" w:rsidR="000C2B4B" w:rsidRPr="00873D2B" w:rsidRDefault="000C2B4B" w:rsidP="00873D2B">
      <w:pPr>
        <w:spacing w:line="240" w:lineRule="auto"/>
        <w:ind w:left="1080"/>
        <w:rPr>
          <w:rFonts w:cstheme="minorHAnsi"/>
        </w:rPr>
      </w:pPr>
      <w:r w:rsidRPr="00873D2B">
        <w:rPr>
          <w:rFonts w:cstheme="minorHAnsi"/>
        </w:rPr>
        <w:t xml:space="preserve">Missing "Content-Security-Policy" header </w:t>
      </w:r>
    </w:p>
    <w:p w14:paraId="4CD63083" w14:textId="77777777" w:rsidR="000C2B4B" w:rsidRPr="00873D2B" w:rsidRDefault="000C2B4B" w:rsidP="00873D2B">
      <w:pPr>
        <w:spacing w:line="240" w:lineRule="auto"/>
        <w:rPr>
          <w:rFonts w:cstheme="minorHAnsi"/>
        </w:rPr>
      </w:pPr>
      <w:r w:rsidRPr="00873D2B">
        <w:rPr>
          <w:rFonts w:cstheme="minorHAnsi"/>
          <w:b/>
          <w:bCs/>
        </w:rPr>
        <w:t>Task ID-012092</w:t>
      </w:r>
      <w:r w:rsidRPr="00873D2B">
        <w:rPr>
          <w:rFonts w:cstheme="minorHAnsi"/>
        </w:rPr>
        <w:t xml:space="preserve"> -Support(Dilmah)- Excel/CSV import through Action not working </w:t>
      </w:r>
    </w:p>
    <w:p w14:paraId="500FDE3E" w14:textId="77777777" w:rsidR="000C2B4B" w:rsidRPr="00873D2B" w:rsidRDefault="000C2B4B" w:rsidP="00873D2B">
      <w:pPr>
        <w:spacing w:line="240" w:lineRule="auto"/>
        <w:rPr>
          <w:rFonts w:cstheme="minorHAnsi"/>
        </w:rPr>
      </w:pPr>
      <w:r w:rsidRPr="00873D2B">
        <w:rPr>
          <w:rFonts w:cstheme="minorHAnsi"/>
          <w:b/>
          <w:bCs/>
        </w:rPr>
        <w:t>Task ID-012047</w:t>
      </w:r>
      <w:r w:rsidRPr="00873D2B">
        <w:rPr>
          <w:rFonts w:cstheme="minorHAnsi"/>
        </w:rPr>
        <w:t xml:space="preserve"> -Support(dilmah)- This is regarding the mail approval process. After an action is taken to approve via the email link, the same page reappears after the success message disappears in a few seconds, giving the impression that the approval has not been processed. The requirement is to enhance the UI to clearly indicate that the transaction has been approved by hiding both the comments section and the save button. If an error occurs, the user should remain on the same page to approve the transaction again.</w:t>
      </w:r>
    </w:p>
    <w:p w14:paraId="0BCDC366" w14:textId="77777777" w:rsidR="000C2B4B" w:rsidRPr="00356694" w:rsidRDefault="000C2B4B" w:rsidP="00873D2B">
      <w:pPr>
        <w:pStyle w:val="ListParagraph"/>
        <w:spacing w:line="240" w:lineRule="auto"/>
        <w:ind w:left="360"/>
        <w:rPr>
          <w:rFonts w:cstheme="minorHAnsi"/>
        </w:rPr>
      </w:pPr>
      <w:r w:rsidRPr="00356694">
        <w:rPr>
          <w:rFonts w:cstheme="minorHAnsi"/>
        </w:rPr>
        <w:t>Note: Workflow mail works on system and android mobile. But on Iphone, the popup is not vanishing and coming back again.(This IOS issue has been fixed)</w:t>
      </w:r>
    </w:p>
    <w:p w14:paraId="6FCDCF7B" w14:textId="77777777" w:rsidR="000C2B4B" w:rsidRPr="00873D2B" w:rsidRDefault="000C2B4B" w:rsidP="00873D2B">
      <w:pPr>
        <w:spacing w:line="240" w:lineRule="auto"/>
        <w:rPr>
          <w:rFonts w:cstheme="minorHAnsi"/>
        </w:rPr>
      </w:pPr>
      <w:r w:rsidRPr="00873D2B">
        <w:rPr>
          <w:rFonts w:cstheme="minorHAnsi"/>
          <w:b/>
          <w:bCs/>
        </w:rPr>
        <w:t>Task ID-012093</w:t>
      </w:r>
      <w:r w:rsidRPr="00873D2B">
        <w:rPr>
          <w:rFonts w:cstheme="minorHAnsi"/>
        </w:rPr>
        <w:t xml:space="preserve"> -QA- Issue Description : In Iview--&gt; Except Print button, the following buttons are not visible under the Utility PDF, Excel, HTML, JSON, Copy, and Word.</w:t>
      </w:r>
    </w:p>
    <w:p w14:paraId="459DA110" w14:textId="77777777" w:rsidR="000C2B4B" w:rsidRPr="00873D2B" w:rsidRDefault="000C2B4B" w:rsidP="00873D2B">
      <w:pPr>
        <w:spacing w:line="240" w:lineRule="auto"/>
        <w:rPr>
          <w:rFonts w:cstheme="minorHAnsi"/>
        </w:rPr>
      </w:pPr>
      <w:r w:rsidRPr="00873D2B">
        <w:rPr>
          <w:rFonts w:cstheme="minorHAnsi"/>
          <w:b/>
          <w:bCs/>
        </w:rPr>
        <w:t>Task ID-012031</w:t>
      </w:r>
      <w:r w:rsidRPr="00873D2B">
        <w:rPr>
          <w:rFonts w:cstheme="minorHAnsi"/>
        </w:rPr>
        <w:t xml:space="preserve"> -QA- In Cards, the Options button needs to be removed.</w:t>
      </w:r>
    </w:p>
    <w:p w14:paraId="4B38B48F" w14:textId="77777777" w:rsidR="000C2B4B" w:rsidRPr="00873D2B" w:rsidRDefault="000C2B4B" w:rsidP="00873D2B">
      <w:pPr>
        <w:spacing w:line="240" w:lineRule="auto"/>
        <w:rPr>
          <w:rFonts w:cstheme="minorHAnsi"/>
        </w:rPr>
      </w:pPr>
      <w:r w:rsidRPr="00873D2B">
        <w:rPr>
          <w:rFonts w:cstheme="minorHAnsi"/>
          <w:b/>
          <w:bCs/>
        </w:rPr>
        <w:t>Task ID-011954</w:t>
      </w:r>
      <w:r w:rsidRPr="00873D2B">
        <w:rPr>
          <w:rFonts w:cstheme="minorHAnsi"/>
        </w:rPr>
        <w:t xml:space="preserve"> -Quess - When the user is trying to import more than 40,000 records through Global Import, but they are where the attached Excel file is not appearing as an attachment after uploading</w:t>
      </w:r>
    </w:p>
    <w:p w14:paraId="5973B24E" w14:textId="77777777" w:rsidR="000C2B4B" w:rsidRPr="00873D2B" w:rsidRDefault="000C2B4B" w:rsidP="00873D2B">
      <w:pPr>
        <w:spacing w:line="240" w:lineRule="auto"/>
        <w:rPr>
          <w:rFonts w:cstheme="minorHAnsi"/>
        </w:rPr>
      </w:pPr>
      <w:r w:rsidRPr="00873D2B">
        <w:rPr>
          <w:rFonts w:cstheme="minorHAnsi"/>
          <w:b/>
          <w:bCs/>
        </w:rPr>
        <w:t>Task ID-012146</w:t>
      </w:r>
      <w:r w:rsidRPr="00873D2B">
        <w:rPr>
          <w:rFonts w:cstheme="minorHAnsi"/>
        </w:rPr>
        <w:t xml:space="preserve"> -QA(Trustline)- Steps: When user is inactive, if we try to login with that user credential after username given, on click of next its navigating to the blank screen. With the same scenario in QA instance its working fine.</w:t>
      </w:r>
    </w:p>
    <w:p w14:paraId="468C4ACE" w14:textId="77777777" w:rsidR="000C2B4B" w:rsidRPr="00873D2B" w:rsidRDefault="000C2B4B" w:rsidP="00873D2B">
      <w:pPr>
        <w:spacing w:line="240" w:lineRule="auto"/>
        <w:rPr>
          <w:rFonts w:cstheme="minorHAnsi"/>
        </w:rPr>
      </w:pPr>
      <w:r w:rsidRPr="00873D2B">
        <w:rPr>
          <w:rFonts w:cstheme="minorHAnsi"/>
          <w:b/>
          <w:bCs/>
        </w:rPr>
        <w:t>Task ID-012144</w:t>
      </w:r>
      <w:r w:rsidRPr="00873D2B">
        <w:rPr>
          <w:rFonts w:cstheme="minorHAnsi"/>
        </w:rPr>
        <w:t xml:space="preserve"> -QA(Trustline)- Issue: when a wrong user id is entered then on click of next button the system displays the password page. Instead password screen the username should be validated on click of next. system must display the message " Please enter a valid user id/username "</w:t>
      </w:r>
    </w:p>
    <w:p w14:paraId="0F1E8CF7" w14:textId="77777777" w:rsidR="000C2B4B" w:rsidRPr="00873D2B" w:rsidRDefault="000C2B4B" w:rsidP="00873D2B">
      <w:pPr>
        <w:spacing w:line="240" w:lineRule="auto"/>
        <w:rPr>
          <w:rFonts w:cstheme="minorHAnsi"/>
        </w:rPr>
      </w:pPr>
      <w:r w:rsidRPr="00873D2B">
        <w:rPr>
          <w:rFonts w:cstheme="minorHAnsi"/>
          <w:b/>
          <w:bCs/>
        </w:rPr>
        <w:t>Task ID-012145</w:t>
      </w:r>
      <w:r w:rsidRPr="00873D2B">
        <w:rPr>
          <w:rFonts w:cstheme="minorHAnsi"/>
        </w:rPr>
        <w:t xml:space="preserve"> -QA(Trustline)- Issue:- After username entry at OTP Screen, there must be the content that includes as "An OTP has been sent to your mobile number +98* * * * * *40 and email id s*a@domail.com".</w:t>
      </w:r>
    </w:p>
    <w:p w14:paraId="2212A830" w14:textId="77777777" w:rsidR="000C2B4B" w:rsidRPr="00873D2B" w:rsidRDefault="000C2B4B" w:rsidP="000C2B4B">
      <w:pPr>
        <w:spacing w:line="240" w:lineRule="auto"/>
        <w:rPr>
          <w:rFonts w:cstheme="minorHAnsi"/>
          <w:color w:val="EE0000"/>
          <w:sz w:val="24"/>
          <w:szCs w:val="24"/>
        </w:rPr>
      </w:pPr>
      <w:r w:rsidRPr="00873D2B">
        <w:rPr>
          <w:rFonts w:ascii="Calibri" w:eastAsia="Times New Roman" w:hAnsi="Calibri" w:cs="Calibri"/>
          <w:b/>
          <w:color w:val="EE0000"/>
          <w:sz w:val="24"/>
          <w:szCs w:val="24"/>
        </w:rPr>
        <w:t>AxpertWeb11.3.1.0_release20:</w:t>
      </w:r>
    </w:p>
    <w:p w14:paraId="40CB05B7" w14:textId="77777777" w:rsidR="000C2B4B" w:rsidRPr="00873D2B" w:rsidRDefault="000C2B4B" w:rsidP="00873D2B">
      <w:pPr>
        <w:spacing w:line="240" w:lineRule="auto"/>
        <w:rPr>
          <w:rFonts w:cstheme="minorHAnsi"/>
        </w:rPr>
      </w:pPr>
      <w:r w:rsidRPr="00873D2B">
        <w:rPr>
          <w:rFonts w:cstheme="minorHAnsi"/>
          <w:b/>
          <w:bCs/>
        </w:rPr>
        <w:t>Task ID-012310</w:t>
      </w:r>
      <w:r w:rsidRPr="00873D2B">
        <w:rPr>
          <w:rFonts w:cstheme="minorHAnsi"/>
        </w:rPr>
        <w:t xml:space="preserve"> -support(Pentagon)- Import from XL button on grid is not enabling specifically in the below screen and unable to figure out why.</w:t>
      </w:r>
    </w:p>
    <w:p w14:paraId="47A713DF" w14:textId="77777777" w:rsidR="000C2B4B" w:rsidRPr="00873D2B" w:rsidRDefault="000C2B4B" w:rsidP="00873D2B">
      <w:pPr>
        <w:spacing w:line="240" w:lineRule="auto"/>
        <w:rPr>
          <w:rFonts w:cstheme="minorHAnsi"/>
        </w:rPr>
      </w:pPr>
      <w:r w:rsidRPr="00873D2B">
        <w:rPr>
          <w:rFonts w:cstheme="minorHAnsi"/>
          <w:b/>
          <w:bCs/>
        </w:rPr>
        <w:t>Task ID-012240</w:t>
      </w:r>
      <w:r w:rsidRPr="00873D2B">
        <w:rPr>
          <w:rFonts w:cstheme="minorHAnsi"/>
        </w:rPr>
        <w:t xml:space="preserve"> –Support(Kotecha)- 1. Attachments in the grid(dc2_image) are randomly not being stored on the file server.</w:t>
      </w:r>
    </w:p>
    <w:p w14:paraId="6FB23C68" w14:textId="77777777" w:rsidR="000C2B4B" w:rsidRPr="00356694" w:rsidRDefault="000C2B4B" w:rsidP="00873D2B">
      <w:pPr>
        <w:pStyle w:val="ListParagraph"/>
        <w:spacing w:line="240" w:lineRule="auto"/>
        <w:ind w:left="360"/>
        <w:rPr>
          <w:rFonts w:cstheme="minorHAnsi"/>
        </w:rPr>
      </w:pPr>
      <w:r w:rsidRPr="00F74EE0">
        <w:rPr>
          <w:rFonts w:cstheme="minorHAnsi"/>
        </w:rPr>
        <w:t>2. Action with Email task: Grid attachments are not being included in the email when the transaction is in new mode.</w:t>
      </w:r>
    </w:p>
    <w:p w14:paraId="23C45F4A" w14:textId="77777777" w:rsidR="000C2B4B" w:rsidRPr="00F74EE0" w:rsidRDefault="000C2B4B" w:rsidP="00873D2B">
      <w:pPr>
        <w:pStyle w:val="ListParagraph"/>
        <w:spacing w:line="240" w:lineRule="auto"/>
        <w:ind w:left="360"/>
        <w:rPr>
          <w:rFonts w:cstheme="minorHAnsi"/>
        </w:rPr>
      </w:pPr>
      <w:r w:rsidRPr="00F74EE0">
        <w:rPr>
          <w:rFonts w:cstheme="minorHAnsi"/>
        </w:rPr>
        <w:t>Task ID-012210 -- Application properties for Email setting screen has been enhanced to define user defined Email Subject &amp; Content and SMS content for OTP Mails and SMS.</w:t>
      </w:r>
    </w:p>
    <w:p w14:paraId="3F8856F3" w14:textId="77777777" w:rsidR="000C2B4B" w:rsidRPr="00F74EE0" w:rsidRDefault="000C2B4B" w:rsidP="00873D2B">
      <w:pPr>
        <w:pStyle w:val="ListParagraph"/>
        <w:spacing w:line="240" w:lineRule="auto"/>
        <w:ind w:left="360"/>
        <w:rPr>
          <w:rFonts w:cstheme="minorHAnsi"/>
        </w:rPr>
      </w:pPr>
      <w:r w:rsidRPr="00F74EE0">
        <w:rPr>
          <w:rFonts w:cstheme="minorHAnsi"/>
        </w:rPr>
        <w:t>Note: Predefined variables UserName and OTP can be used in the content by using {username},{otp}</w:t>
      </w:r>
    </w:p>
    <w:p w14:paraId="6C7C838A" w14:textId="77777777" w:rsidR="000C2B4B" w:rsidRPr="00F74EE0" w:rsidRDefault="000C2B4B" w:rsidP="00873D2B">
      <w:pPr>
        <w:pStyle w:val="ListParagraph"/>
        <w:spacing w:line="240" w:lineRule="auto"/>
        <w:ind w:left="360"/>
        <w:rPr>
          <w:rFonts w:cstheme="minorHAnsi"/>
        </w:rPr>
      </w:pPr>
      <w:r w:rsidRPr="00F74EE0">
        <w:rPr>
          <w:rFonts w:cstheme="minorHAnsi"/>
        </w:rPr>
        <w:t>Ex.:</w:t>
      </w:r>
    </w:p>
    <w:p w14:paraId="7FCF281C" w14:textId="77777777" w:rsidR="000C2B4B" w:rsidRPr="00F74EE0" w:rsidRDefault="000C2B4B" w:rsidP="00873D2B">
      <w:pPr>
        <w:spacing w:line="240" w:lineRule="auto"/>
        <w:ind w:left="360"/>
        <w:rPr>
          <w:rFonts w:cstheme="minorHAnsi"/>
        </w:rPr>
      </w:pPr>
      <w:r w:rsidRPr="00F74EE0">
        <w:rPr>
          <w:rFonts w:cstheme="minorHAnsi"/>
        </w:rPr>
        <w:lastRenderedPageBreak/>
        <w:t>Email:</w:t>
      </w:r>
    </w:p>
    <w:p w14:paraId="4942B86D" w14:textId="77777777" w:rsidR="000C2B4B" w:rsidRPr="00873D2B" w:rsidRDefault="000C2B4B" w:rsidP="00873D2B">
      <w:pPr>
        <w:spacing w:line="240" w:lineRule="auto"/>
        <w:ind w:left="1080"/>
        <w:rPr>
          <w:rFonts w:cstheme="minorHAnsi"/>
        </w:rPr>
      </w:pPr>
      <w:r w:rsidRPr="00873D2B">
        <w:rPr>
          <w:rFonts w:cstheme="minorHAnsi"/>
        </w:rPr>
        <w:t>Dear {username},</w:t>
      </w:r>
    </w:p>
    <w:p w14:paraId="1FAA09FD" w14:textId="77777777" w:rsidR="000C2B4B" w:rsidRPr="00873D2B" w:rsidRDefault="000C2B4B" w:rsidP="00873D2B">
      <w:pPr>
        <w:spacing w:line="240" w:lineRule="auto"/>
        <w:ind w:left="1080"/>
        <w:rPr>
          <w:rFonts w:cstheme="minorHAnsi"/>
        </w:rPr>
      </w:pPr>
      <w:r w:rsidRPr="00873D2B">
        <w:rPr>
          <w:rFonts w:cstheme="minorHAnsi"/>
        </w:rPr>
        <w:t xml:space="preserve">One Time Password(OTP) for Axpert login is {otp} </w:t>
      </w:r>
    </w:p>
    <w:p w14:paraId="594DE0F6" w14:textId="77777777" w:rsidR="000C2B4B" w:rsidRPr="00873D2B" w:rsidRDefault="000C2B4B" w:rsidP="00873D2B">
      <w:pPr>
        <w:spacing w:line="240" w:lineRule="auto"/>
        <w:ind w:left="1080"/>
        <w:rPr>
          <w:rFonts w:cstheme="minorHAnsi"/>
        </w:rPr>
      </w:pPr>
      <w:r w:rsidRPr="00873D2B">
        <w:rPr>
          <w:rFonts w:cstheme="minorHAnsi"/>
        </w:rPr>
        <w:t>Regards,</w:t>
      </w:r>
    </w:p>
    <w:p w14:paraId="1BBC2419" w14:textId="77777777" w:rsidR="000C2B4B" w:rsidRPr="00873D2B" w:rsidRDefault="000C2B4B" w:rsidP="00873D2B">
      <w:pPr>
        <w:spacing w:line="240" w:lineRule="auto"/>
        <w:ind w:left="1080"/>
        <w:rPr>
          <w:rFonts w:cstheme="minorHAnsi"/>
        </w:rPr>
      </w:pPr>
      <w:r w:rsidRPr="00873D2B">
        <w:rPr>
          <w:rFonts w:cstheme="minorHAnsi"/>
        </w:rPr>
        <w:t>Support Team.</w:t>
      </w:r>
    </w:p>
    <w:p w14:paraId="1BC187AF" w14:textId="77777777" w:rsidR="000C2B4B" w:rsidRPr="00F74EE0" w:rsidRDefault="000C2B4B" w:rsidP="00873D2B">
      <w:pPr>
        <w:spacing w:line="240" w:lineRule="auto"/>
        <w:rPr>
          <w:rFonts w:cstheme="minorHAnsi"/>
        </w:rPr>
      </w:pPr>
      <w:r>
        <w:rPr>
          <w:rFonts w:cstheme="minorHAnsi"/>
        </w:rPr>
        <w:t xml:space="preserve">       </w:t>
      </w:r>
      <w:r w:rsidRPr="00F74EE0">
        <w:rPr>
          <w:rFonts w:cstheme="minorHAnsi"/>
        </w:rPr>
        <w:t xml:space="preserve">SMS: </w:t>
      </w:r>
    </w:p>
    <w:p w14:paraId="6A7F0BAE" w14:textId="77777777" w:rsidR="000C2B4B" w:rsidRPr="00873D2B" w:rsidRDefault="000C2B4B" w:rsidP="00873D2B">
      <w:pPr>
        <w:spacing w:line="240" w:lineRule="auto"/>
        <w:ind w:left="1080"/>
        <w:rPr>
          <w:rFonts w:cstheme="minorHAnsi"/>
        </w:rPr>
      </w:pPr>
      <w:r w:rsidRPr="00873D2B">
        <w:rPr>
          <w:rFonts w:cstheme="minorHAnsi"/>
        </w:rPr>
        <w:t>Dear {username},</w:t>
      </w:r>
    </w:p>
    <w:p w14:paraId="26EFFA83" w14:textId="77777777" w:rsidR="000C2B4B" w:rsidRPr="00873D2B" w:rsidRDefault="000C2B4B" w:rsidP="00873D2B">
      <w:pPr>
        <w:spacing w:line="240" w:lineRule="auto"/>
        <w:ind w:left="1080"/>
        <w:rPr>
          <w:rFonts w:cstheme="minorHAnsi"/>
        </w:rPr>
      </w:pPr>
      <w:r w:rsidRPr="00873D2B">
        <w:rPr>
          <w:rFonts w:cstheme="minorHAnsi"/>
        </w:rPr>
        <w:t>One Time Password(OTP) for Axpert login is {otp}</w:t>
      </w:r>
    </w:p>
    <w:p w14:paraId="5F6A476F" w14:textId="77777777" w:rsidR="000C2B4B" w:rsidRPr="00873D2B" w:rsidRDefault="000C2B4B" w:rsidP="00873D2B">
      <w:pPr>
        <w:spacing w:line="240" w:lineRule="auto"/>
        <w:rPr>
          <w:rFonts w:cstheme="minorHAnsi"/>
        </w:rPr>
      </w:pPr>
      <w:r w:rsidRPr="00873D2B">
        <w:rPr>
          <w:rFonts w:cstheme="minorHAnsi"/>
          <w:b/>
          <w:bCs/>
        </w:rPr>
        <w:t>Task ID-012214</w:t>
      </w:r>
      <w:r w:rsidRPr="00873D2B">
        <w:rPr>
          <w:rFonts w:cstheme="minorHAnsi"/>
        </w:rPr>
        <w:t xml:space="preserve"> -QA(trustline)-Description: In the Trustline project, under Application Properties &gt; OTP Content Format, users require a predefined variable to dynamically retrieve the OTP expiry time (as configured in Settings) in Email/SMS content.</w:t>
      </w:r>
    </w:p>
    <w:p w14:paraId="0B4350FB" w14:textId="77777777" w:rsidR="000C2B4B" w:rsidRPr="00F74EE0" w:rsidRDefault="000C2B4B" w:rsidP="00873D2B">
      <w:pPr>
        <w:pStyle w:val="ListParagraph"/>
        <w:spacing w:line="240" w:lineRule="auto"/>
        <w:ind w:left="360"/>
        <w:rPr>
          <w:rFonts w:cstheme="minorHAnsi"/>
        </w:rPr>
      </w:pPr>
      <w:r w:rsidRPr="00F74EE0">
        <w:rPr>
          <w:rFonts w:cstheme="minorHAnsi"/>
        </w:rPr>
        <w:t>Note: Predefined variables UserName, OTP and OTPExpiryTime can be used in the content by using {username},{otp} and {otpexpirytime}</w:t>
      </w:r>
    </w:p>
    <w:p w14:paraId="308676FD" w14:textId="77777777" w:rsidR="000C2B4B" w:rsidRPr="00F74EE0" w:rsidRDefault="000C2B4B" w:rsidP="00873D2B">
      <w:pPr>
        <w:pStyle w:val="ListParagraph"/>
        <w:spacing w:line="240" w:lineRule="auto"/>
        <w:ind w:left="360"/>
        <w:rPr>
          <w:rFonts w:cstheme="minorHAnsi"/>
        </w:rPr>
      </w:pPr>
      <w:r w:rsidRPr="00F74EE0">
        <w:rPr>
          <w:rFonts w:cstheme="minorHAnsi"/>
        </w:rPr>
        <w:t>Ex.: 1. Email:</w:t>
      </w:r>
    </w:p>
    <w:p w14:paraId="318F9E87" w14:textId="77777777" w:rsidR="000C2B4B" w:rsidRPr="00873D2B" w:rsidRDefault="000C2B4B" w:rsidP="00873D2B">
      <w:pPr>
        <w:spacing w:line="240" w:lineRule="auto"/>
        <w:ind w:left="1080"/>
        <w:rPr>
          <w:rFonts w:cstheme="minorHAnsi"/>
        </w:rPr>
      </w:pPr>
      <w:r w:rsidRPr="00873D2B">
        <w:rPr>
          <w:rFonts w:cstheme="minorHAnsi"/>
        </w:rPr>
        <w:t>Dear {username},</w:t>
      </w:r>
    </w:p>
    <w:p w14:paraId="6DC179FB" w14:textId="77777777" w:rsidR="000C2B4B" w:rsidRPr="00873D2B" w:rsidRDefault="000C2B4B" w:rsidP="00873D2B">
      <w:pPr>
        <w:spacing w:line="240" w:lineRule="auto"/>
        <w:ind w:left="1080"/>
        <w:rPr>
          <w:rFonts w:cstheme="minorHAnsi"/>
        </w:rPr>
      </w:pPr>
      <w:r w:rsidRPr="00873D2B">
        <w:rPr>
          <w:rFonts w:cstheme="minorHAnsi"/>
        </w:rPr>
        <w:t>One Time Password(OTP) for Axpert login is {otp} and OTP expires in {otpexpirytime} minutes.</w:t>
      </w:r>
    </w:p>
    <w:p w14:paraId="32718354" w14:textId="77777777" w:rsidR="000C2B4B" w:rsidRPr="00873D2B" w:rsidRDefault="000C2B4B" w:rsidP="00873D2B">
      <w:pPr>
        <w:spacing w:line="240" w:lineRule="auto"/>
        <w:ind w:left="1080"/>
        <w:rPr>
          <w:rFonts w:cstheme="minorHAnsi"/>
        </w:rPr>
      </w:pPr>
      <w:r w:rsidRPr="00873D2B">
        <w:rPr>
          <w:rFonts w:cstheme="minorHAnsi"/>
        </w:rPr>
        <w:t>Regards,</w:t>
      </w:r>
    </w:p>
    <w:p w14:paraId="47C7EBC8" w14:textId="77777777" w:rsidR="000C2B4B" w:rsidRPr="00873D2B" w:rsidRDefault="000C2B4B" w:rsidP="00873D2B">
      <w:pPr>
        <w:spacing w:line="240" w:lineRule="auto"/>
        <w:ind w:left="1080"/>
        <w:rPr>
          <w:rFonts w:cstheme="minorHAnsi"/>
        </w:rPr>
      </w:pPr>
      <w:r w:rsidRPr="00873D2B">
        <w:rPr>
          <w:rFonts w:cstheme="minorHAnsi"/>
        </w:rPr>
        <w:t>Support Team.</w:t>
      </w:r>
    </w:p>
    <w:p w14:paraId="5BAD2F52" w14:textId="77777777" w:rsidR="000C2B4B" w:rsidRPr="00F74EE0" w:rsidRDefault="000C2B4B" w:rsidP="00873D2B">
      <w:pPr>
        <w:spacing w:line="240" w:lineRule="auto"/>
        <w:ind w:left="720"/>
        <w:rPr>
          <w:rFonts w:cstheme="minorHAnsi"/>
        </w:rPr>
      </w:pPr>
      <w:r>
        <w:rPr>
          <w:rFonts w:cstheme="minorHAnsi"/>
        </w:rPr>
        <w:t>2.</w:t>
      </w:r>
      <w:r w:rsidRPr="00F74EE0">
        <w:rPr>
          <w:rFonts w:cstheme="minorHAnsi"/>
        </w:rPr>
        <w:t xml:space="preserve">SMS: </w:t>
      </w:r>
    </w:p>
    <w:p w14:paraId="1DFD4A90" w14:textId="77777777" w:rsidR="000C2B4B" w:rsidRPr="00873D2B" w:rsidRDefault="000C2B4B" w:rsidP="00873D2B">
      <w:pPr>
        <w:spacing w:line="240" w:lineRule="auto"/>
        <w:ind w:left="1080"/>
        <w:rPr>
          <w:rFonts w:cstheme="minorHAnsi"/>
        </w:rPr>
      </w:pPr>
      <w:r w:rsidRPr="00873D2B">
        <w:rPr>
          <w:rFonts w:cstheme="minorHAnsi"/>
        </w:rPr>
        <w:t>Dear {username},</w:t>
      </w:r>
    </w:p>
    <w:p w14:paraId="19222DC3" w14:textId="77777777" w:rsidR="000C2B4B" w:rsidRPr="00873D2B" w:rsidRDefault="000C2B4B" w:rsidP="00873D2B">
      <w:pPr>
        <w:spacing w:line="240" w:lineRule="auto"/>
        <w:ind w:left="1080"/>
        <w:rPr>
          <w:rFonts w:cstheme="minorHAnsi"/>
        </w:rPr>
      </w:pPr>
      <w:r w:rsidRPr="00873D2B">
        <w:rPr>
          <w:rFonts w:cstheme="minorHAnsi"/>
        </w:rPr>
        <w:t>One Time Password(OTP) for Axpert login is {otp} and OTP expires in {otpexpirytime} minutes.</w:t>
      </w:r>
    </w:p>
    <w:p w14:paraId="4F425533" w14:textId="77777777" w:rsidR="000C2B4B" w:rsidRPr="00873D2B" w:rsidRDefault="000C2B4B" w:rsidP="00873D2B">
      <w:pPr>
        <w:spacing w:line="240" w:lineRule="auto"/>
        <w:rPr>
          <w:rFonts w:cstheme="minorHAnsi"/>
        </w:rPr>
      </w:pPr>
      <w:r w:rsidRPr="00873D2B">
        <w:rPr>
          <w:rFonts w:cstheme="minorHAnsi"/>
          <w:b/>
          <w:bCs/>
        </w:rPr>
        <w:t>Task ID-012296</w:t>
      </w:r>
      <w:r w:rsidRPr="00873D2B">
        <w:rPr>
          <w:rFonts w:cstheme="minorHAnsi"/>
        </w:rPr>
        <w:t xml:space="preserve"> -QA- Issue Description : Axpert Hybrid Issue Trustline: Once the application has been logged out, the screen will appear with a login button. Above the login button, the "Your session logged out successfully" line has vanished.</w:t>
      </w:r>
    </w:p>
    <w:p w14:paraId="3ECB6AAE" w14:textId="77777777" w:rsidR="000C2B4B" w:rsidRPr="00873D2B" w:rsidRDefault="000C2B4B" w:rsidP="00873D2B">
      <w:pPr>
        <w:spacing w:line="240" w:lineRule="auto"/>
        <w:rPr>
          <w:rFonts w:cstheme="minorHAnsi"/>
        </w:rPr>
      </w:pPr>
      <w:r w:rsidRPr="00873D2B">
        <w:rPr>
          <w:rFonts w:cstheme="minorHAnsi"/>
          <w:b/>
          <w:bCs/>
        </w:rPr>
        <w:t>Task ID-012297</w:t>
      </w:r>
      <w:r w:rsidRPr="00873D2B">
        <w:rPr>
          <w:rFonts w:cstheme="minorHAnsi"/>
        </w:rPr>
        <w:t xml:space="preserve"> -QA- Issue Description : Axpert Hybrid Issue Trustline: When user open the application the login page is flickering or resizing.</w:t>
      </w:r>
    </w:p>
    <w:p w14:paraId="1CC8774B" w14:textId="77777777" w:rsidR="000C2B4B" w:rsidRPr="00873D2B" w:rsidRDefault="000C2B4B" w:rsidP="00873D2B">
      <w:pPr>
        <w:spacing w:line="240" w:lineRule="auto"/>
        <w:rPr>
          <w:rFonts w:cstheme="minorHAnsi"/>
        </w:rPr>
      </w:pPr>
      <w:r w:rsidRPr="00873D2B">
        <w:rPr>
          <w:rFonts w:cstheme="minorHAnsi"/>
          <w:b/>
          <w:bCs/>
        </w:rPr>
        <w:t>Task ID-012198</w:t>
      </w:r>
      <w:r w:rsidRPr="00873D2B">
        <w:rPr>
          <w:rFonts w:cstheme="minorHAnsi"/>
        </w:rPr>
        <w:t xml:space="preserve"> -QA(Trustline)-Description: In the Trustline project, the OTP functionality is not working when the User ID is created with an email address.</w:t>
      </w:r>
    </w:p>
    <w:p w14:paraId="5195492B" w14:textId="77777777" w:rsidR="000C2B4B" w:rsidRPr="00873D2B" w:rsidRDefault="000C2B4B" w:rsidP="00873D2B">
      <w:pPr>
        <w:spacing w:line="240" w:lineRule="auto"/>
        <w:rPr>
          <w:rFonts w:cstheme="minorHAnsi"/>
        </w:rPr>
      </w:pPr>
      <w:r w:rsidRPr="00873D2B">
        <w:rPr>
          <w:rFonts w:cstheme="minorHAnsi"/>
          <w:b/>
          <w:bCs/>
        </w:rPr>
        <w:t>Task ID-012244</w:t>
      </w:r>
      <w:r w:rsidRPr="00873D2B">
        <w:rPr>
          <w:rFonts w:cstheme="minorHAnsi"/>
        </w:rPr>
        <w:t xml:space="preserve"> -- When upgraded project wants to show old listview page 'AxOldDataList' developer option need to be added with value 'true'. And to display the old home page cards 'AxOldCards' developer option needs to be added with value 'true' as given below properties.</w:t>
      </w:r>
    </w:p>
    <w:p w14:paraId="6724D70D" w14:textId="77777777" w:rsidR="000C2B4B" w:rsidRPr="00F74EE0" w:rsidRDefault="000C2B4B" w:rsidP="00873D2B">
      <w:pPr>
        <w:pStyle w:val="ListParagraph"/>
        <w:spacing w:line="240" w:lineRule="auto"/>
        <w:rPr>
          <w:rFonts w:cstheme="minorHAnsi"/>
        </w:rPr>
      </w:pPr>
      <w:r w:rsidRPr="00F74EE0">
        <w:rPr>
          <w:rFonts w:cstheme="minorHAnsi"/>
        </w:rPr>
        <w:lastRenderedPageBreak/>
        <w:t>Developer option:</w:t>
      </w:r>
    </w:p>
    <w:p w14:paraId="0B5B0529" w14:textId="77777777" w:rsidR="000C2B4B" w:rsidRPr="00F74EE0" w:rsidRDefault="000C2B4B" w:rsidP="00873D2B">
      <w:pPr>
        <w:pStyle w:val="ListParagraph"/>
        <w:spacing w:line="240" w:lineRule="auto"/>
        <w:rPr>
          <w:rFonts w:cstheme="minorHAnsi"/>
        </w:rPr>
      </w:pPr>
      <w:r w:rsidRPr="00F74EE0">
        <w:rPr>
          <w:rFonts w:cstheme="minorHAnsi"/>
        </w:rPr>
        <w:t>Property: AxOldDataList</w:t>
      </w:r>
    </w:p>
    <w:p w14:paraId="3DE1BDE7" w14:textId="77777777" w:rsidR="000C2B4B" w:rsidRPr="00F74EE0" w:rsidRDefault="000C2B4B" w:rsidP="00873D2B">
      <w:pPr>
        <w:pStyle w:val="ListParagraph"/>
        <w:spacing w:line="240" w:lineRule="auto"/>
        <w:rPr>
          <w:rFonts w:cstheme="minorHAnsi"/>
        </w:rPr>
      </w:pPr>
      <w:r w:rsidRPr="00F74EE0">
        <w:rPr>
          <w:rFonts w:cstheme="minorHAnsi"/>
        </w:rPr>
        <w:t>property Code: General</w:t>
      </w:r>
    </w:p>
    <w:p w14:paraId="183F0FC0" w14:textId="77777777" w:rsidR="000C2B4B" w:rsidRPr="00F74EE0" w:rsidRDefault="000C2B4B" w:rsidP="00873D2B">
      <w:pPr>
        <w:pStyle w:val="ListParagraph"/>
        <w:spacing w:line="240" w:lineRule="auto"/>
        <w:rPr>
          <w:rFonts w:cstheme="minorHAnsi"/>
        </w:rPr>
      </w:pPr>
      <w:r w:rsidRPr="00F74EE0">
        <w:rPr>
          <w:rFonts w:cstheme="minorHAnsi"/>
        </w:rPr>
        <w:t>Property Value: true/false</w:t>
      </w:r>
    </w:p>
    <w:p w14:paraId="6CE29A03" w14:textId="5914789A" w:rsidR="000C2B4B" w:rsidRPr="00356694" w:rsidRDefault="000C2B4B" w:rsidP="00873D2B">
      <w:pPr>
        <w:pStyle w:val="ListParagraph"/>
        <w:spacing w:line="240" w:lineRule="auto"/>
        <w:rPr>
          <w:rFonts w:cstheme="minorHAnsi"/>
        </w:rPr>
      </w:pPr>
      <w:r w:rsidRPr="00F74EE0">
        <w:rPr>
          <w:rFonts w:cstheme="minorHAnsi"/>
        </w:rPr>
        <w:t>User Role: All</w:t>
      </w:r>
    </w:p>
    <w:p w14:paraId="4C3B515C" w14:textId="77777777" w:rsidR="000C2B4B" w:rsidRPr="00F74EE0" w:rsidRDefault="000C2B4B" w:rsidP="00873D2B">
      <w:pPr>
        <w:pStyle w:val="ListParagraph"/>
        <w:spacing w:line="240" w:lineRule="auto"/>
        <w:rPr>
          <w:rFonts w:cstheme="minorHAnsi"/>
        </w:rPr>
      </w:pPr>
      <w:r w:rsidRPr="00F74EE0">
        <w:rPr>
          <w:rFonts w:cstheme="minorHAnsi"/>
        </w:rPr>
        <w:t>Developer option:</w:t>
      </w:r>
    </w:p>
    <w:p w14:paraId="1AAD2265" w14:textId="77777777" w:rsidR="000C2B4B" w:rsidRPr="00F74EE0" w:rsidRDefault="000C2B4B" w:rsidP="00873D2B">
      <w:pPr>
        <w:pStyle w:val="ListParagraph"/>
        <w:spacing w:line="240" w:lineRule="auto"/>
        <w:rPr>
          <w:rFonts w:cstheme="minorHAnsi"/>
        </w:rPr>
      </w:pPr>
      <w:r w:rsidRPr="00F74EE0">
        <w:rPr>
          <w:rFonts w:cstheme="minorHAnsi"/>
        </w:rPr>
        <w:t>Property: AxOldCards</w:t>
      </w:r>
    </w:p>
    <w:p w14:paraId="7F0D4CB6" w14:textId="77777777" w:rsidR="000C2B4B" w:rsidRPr="00F74EE0" w:rsidRDefault="000C2B4B" w:rsidP="00873D2B">
      <w:pPr>
        <w:pStyle w:val="ListParagraph"/>
        <w:spacing w:line="240" w:lineRule="auto"/>
        <w:rPr>
          <w:rFonts w:cstheme="minorHAnsi"/>
        </w:rPr>
      </w:pPr>
      <w:r w:rsidRPr="00F74EE0">
        <w:rPr>
          <w:rFonts w:cstheme="minorHAnsi"/>
        </w:rPr>
        <w:t>property Code: General</w:t>
      </w:r>
    </w:p>
    <w:p w14:paraId="3C44E205" w14:textId="77777777" w:rsidR="000C2B4B" w:rsidRPr="00F74EE0" w:rsidRDefault="000C2B4B" w:rsidP="00873D2B">
      <w:pPr>
        <w:pStyle w:val="ListParagraph"/>
        <w:spacing w:line="240" w:lineRule="auto"/>
        <w:rPr>
          <w:rFonts w:cstheme="minorHAnsi"/>
        </w:rPr>
      </w:pPr>
      <w:r w:rsidRPr="00F74EE0">
        <w:rPr>
          <w:rFonts w:cstheme="minorHAnsi"/>
        </w:rPr>
        <w:t>Property Value: true/false</w:t>
      </w:r>
    </w:p>
    <w:p w14:paraId="399FB60E" w14:textId="77777777" w:rsidR="000C2B4B" w:rsidRPr="00356694" w:rsidRDefault="000C2B4B" w:rsidP="00873D2B">
      <w:pPr>
        <w:pStyle w:val="ListParagraph"/>
        <w:spacing w:line="240" w:lineRule="auto"/>
        <w:rPr>
          <w:rFonts w:cstheme="minorHAnsi"/>
        </w:rPr>
      </w:pPr>
      <w:r w:rsidRPr="00F74EE0">
        <w:rPr>
          <w:rFonts w:cstheme="minorHAnsi"/>
        </w:rPr>
        <w:t>User Role: All</w:t>
      </w:r>
    </w:p>
    <w:p w14:paraId="3F180191" w14:textId="77777777" w:rsidR="000C2B4B" w:rsidRPr="00873D2B" w:rsidRDefault="000C2B4B" w:rsidP="00873D2B">
      <w:pPr>
        <w:spacing w:line="240" w:lineRule="auto"/>
        <w:rPr>
          <w:rFonts w:cstheme="minorHAnsi"/>
        </w:rPr>
      </w:pPr>
      <w:r w:rsidRPr="00873D2B">
        <w:rPr>
          <w:rFonts w:cstheme="minorHAnsi"/>
          <w:b/>
          <w:bCs/>
        </w:rPr>
        <w:t>Task ID-012244</w:t>
      </w:r>
      <w:r w:rsidRPr="00873D2B">
        <w:rPr>
          <w:rFonts w:cstheme="minorHAnsi"/>
        </w:rPr>
        <w:t xml:space="preserve"> -QA- When upgraded project wants to show old listview page 'AxOldDataList' developer option need to be added with value 'true'. And to display the old home page cards 'AxOldCards' developer option needs to be added with value 'true' as given below properties.</w:t>
      </w:r>
    </w:p>
    <w:p w14:paraId="1700E049" w14:textId="77777777" w:rsidR="000C2B4B" w:rsidRPr="00356694" w:rsidRDefault="000C2B4B" w:rsidP="00873D2B">
      <w:pPr>
        <w:pStyle w:val="ListParagraph"/>
        <w:spacing w:line="240" w:lineRule="auto"/>
        <w:ind w:left="360"/>
        <w:rPr>
          <w:rFonts w:cstheme="minorHAnsi"/>
        </w:rPr>
      </w:pPr>
      <w:r w:rsidRPr="00F74EE0">
        <w:rPr>
          <w:rFonts w:cstheme="minorHAnsi"/>
        </w:rPr>
        <w:t>Note: After the user enabled the developer option 'AxOldDataList', both the iView and TStruct icons appeared similar in the menu bar.</w:t>
      </w:r>
    </w:p>
    <w:p w14:paraId="17A9045F" w14:textId="77777777" w:rsidR="000C2B4B" w:rsidRPr="00873D2B" w:rsidRDefault="000C2B4B" w:rsidP="00873D2B">
      <w:pPr>
        <w:spacing w:line="240" w:lineRule="auto"/>
        <w:rPr>
          <w:rFonts w:cstheme="minorHAnsi"/>
        </w:rPr>
      </w:pPr>
      <w:r w:rsidRPr="00873D2B">
        <w:rPr>
          <w:rFonts w:cstheme="minorHAnsi"/>
          <w:b/>
          <w:bCs/>
        </w:rPr>
        <w:t>Task ID-012215</w:t>
      </w:r>
      <w:r w:rsidRPr="00873D2B">
        <w:rPr>
          <w:rFonts w:cstheme="minorHAnsi"/>
        </w:rPr>
        <w:t xml:space="preserve"> -QA- Description: Axpert 11.3 - When the AxOldModel key is set to 'true' in the Web.config file ( add key="AxOldModel" value="true") , At Runtime homepage is not display correctly(eg: some cards on the homepage are overlapping)</w:t>
      </w:r>
    </w:p>
    <w:p w14:paraId="4A197EA9" w14:textId="77777777" w:rsidR="000C2B4B" w:rsidRPr="00873D2B" w:rsidRDefault="000C2B4B" w:rsidP="00873D2B">
      <w:pPr>
        <w:spacing w:line="240" w:lineRule="auto"/>
        <w:rPr>
          <w:rFonts w:cstheme="minorHAnsi"/>
        </w:rPr>
      </w:pPr>
      <w:r w:rsidRPr="00873D2B">
        <w:rPr>
          <w:rFonts w:cstheme="minorHAnsi"/>
          <w:b/>
          <w:bCs/>
        </w:rPr>
        <w:t>Task ID-012126</w:t>
      </w:r>
      <w:r w:rsidRPr="00873D2B">
        <w:rPr>
          <w:rFonts w:cstheme="minorHAnsi"/>
        </w:rPr>
        <w:t xml:space="preserve"> -QA- Issue Description : Product Issue : Created structures are not reflecting in runtime when clicking refresh menu after logout and login, then the respective structures are reflecting.</w:t>
      </w:r>
    </w:p>
    <w:p w14:paraId="4F1D048B" w14:textId="77777777" w:rsidR="000C2B4B" w:rsidRPr="00873D2B" w:rsidRDefault="000C2B4B" w:rsidP="00873D2B">
      <w:pPr>
        <w:spacing w:line="240" w:lineRule="auto"/>
        <w:rPr>
          <w:rFonts w:cstheme="minorHAnsi"/>
        </w:rPr>
      </w:pPr>
      <w:r w:rsidRPr="00873D2B">
        <w:rPr>
          <w:rFonts w:cstheme="minorHAnsi"/>
          <w:b/>
          <w:bCs/>
        </w:rPr>
        <w:t>Task ID-012120</w:t>
      </w:r>
      <w:r w:rsidRPr="00873D2B">
        <w:rPr>
          <w:rFonts w:cstheme="minorHAnsi"/>
        </w:rPr>
        <w:t xml:space="preserve"> -QA- Product Issue : When Grid dc having display total, the Send to Excel button does not allow to download the excel file. </w:t>
      </w:r>
    </w:p>
    <w:p w14:paraId="27441899" w14:textId="77777777" w:rsidR="000C2B4B" w:rsidRPr="00873D2B" w:rsidRDefault="000C2B4B" w:rsidP="00873D2B">
      <w:pPr>
        <w:spacing w:line="240" w:lineRule="auto"/>
        <w:rPr>
          <w:rFonts w:cstheme="minorHAnsi"/>
        </w:rPr>
      </w:pPr>
      <w:r w:rsidRPr="00873D2B">
        <w:rPr>
          <w:rFonts w:cstheme="minorHAnsi"/>
          <w:b/>
          <w:bCs/>
        </w:rPr>
        <w:t>Task ID-012211</w:t>
      </w:r>
      <w:r w:rsidRPr="00873D2B">
        <w:rPr>
          <w:rFonts w:cstheme="minorHAnsi"/>
        </w:rPr>
        <w:t xml:space="preserve"> -QA- Data and Charts are not loading in listing page</w:t>
      </w:r>
    </w:p>
    <w:p w14:paraId="7A705FB9" w14:textId="77777777" w:rsidR="000C2B4B" w:rsidRPr="00873D2B" w:rsidRDefault="000C2B4B" w:rsidP="000C2B4B">
      <w:pPr>
        <w:spacing w:line="240" w:lineRule="auto"/>
        <w:rPr>
          <w:rFonts w:cstheme="minorHAnsi"/>
          <w:color w:val="EE0000"/>
          <w:sz w:val="24"/>
          <w:szCs w:val="24"/>
        </w:rPr>
      </w:pPr>
      <w:r w:rsidRPr="00873D2B">
        <w:rPr>
          <w:rFonts w:ascii="Calibri" w:eastAsia="Times New Roman" w:hAnsi="Calibri" w:cs="Calibri"/>
          <w:b/>
          <w:color w:val="EE0000"/>
          <w:sz w:val="24"/>
          <w:szCs w:val="24"/>
        </w:rPr>
        <w:t>AxpertWeb11.3.1.0_release21:</w:t>
      </w:r>
    </w:p>
    <w:p w14:paraId="44153A9C" w14:textId="77777777" w:rsidR="000C2B4B" w:rsidRPr="00873D2B" w:rsidRDefault="000C2B4B" w:rsidP="00873D2B">
      <w:pPr>
        <w:spacing w:line="240" w:lineRule="auto"/>
        <w:rPr>
          <w:rFonts w:cstheme="minorHAnsi"/>
        </w:rPr>
      </w:pPr>
      <w:r w:rsidRPr="00873D2B">
        <w:rPr>
          <w:rFonts w:cstheme="minorHAnsi"/>
          <w:b/>
          <w:bCs/>
        </w:rPr>
        <w:t>Task ID-012404</w:t>
      </w:r>
      <w:r w:rsidRPr="00873D2B">
        <w:rPr>
          <w:rFonts w:cstheme="minorHAnsi"/>
        </w:rPr>
        <w:t xml:space="preserve"> -Support(GCMS)- Security audit reported below issue in Web Application:</w:t>
      </w:r>
    </w:p>
    <w:p w14:paraId="7D765CFE" w14:textId="77777777" w:rsidR="000C2B4B" w:rsidRPr="00873D2B" w:rsidRDefault="000C2B4B" w:rsidP="00873D2B">
      <w:pPr>
        <w:spacing w:line="240" w:lineRule="auto"/>
        <w:ind w:left="1080"/>
        <w:rPr>
          <w:rFonts w:cstheme="minorHAnsi"/>
        </w:rPr>
      </w:pPr>
      <w:r w:rsidRPr="00873D2B">
        <w:rPr>
          <w:rFonts w:cstheme="minorHAnsi"/>
        </w:rPr>
        <w:t>API Mass Assignment (Fixed)</w:t>
      </w:r>
    </w:p>
    <w:p w14:paraId="40DA72CF" w14:textId="77777777" w:rsidR="000C2B4B" w:rsidRPr="00873D2B" w:rsidRDefault="000C2B4B" w:rsidP="00873D2B">
      <w:pPr>
        <w:spacing w:line="240" w:lineRule="auto"/>
        <w:ind w:left="1080"/>
        <w:rPr>
          <w:rFonts w:cstheme="minorHAnsi"/>
        </w:rPr>
      </w:pPr>
      <w:r w:rsidRPr="00873D2B">
        <w:rPr>
          <w:rFonts w:cstheme="minorHAnsi"/>
        </w:rPr>
        <w:t xml:space="preserve">Reflected Cross Site Scripting (Fixed) </w:t>
      </w:r>
    </w:p>
    <w:p w14:paraId="177356D4" w14:textId="77777777" w:rsidR="000C2B4B" w:rsidRPr="00873D2B" w:rsidRDefault="000C2B4B" w:rsidP="00873D2B">
      <w:pPr>
        <w:spacing w:line="240" w:lineRule="auto"/>
        <w:ind w:left="1080"/>
        <w:rPr>
          <w:rFonts w:cstheme="minorHAnsi"/>
        </w:rPr>
      </w:pPr>
      <w:r w:rsidRPr="00873D2B">
        <w:rPr>
          <w:rFonts w:cstheme="minorHAnsi"/>
        </w:rPr>
        <w:t>eShoplifting (Seems to be the latest code is not applied as the fix for this issue available in last released patch)</w:t>
      </w:r>
    </w:p>
    <w:p w14:paraId="3ED6BE82" w14:textId="77777777" w:rsidR="000C2B4B" w:rsidRPr="00873D2B" w:rsidRDefault="000C2B4B" w:rsidP="00873D2B">
      <w:pPr>
        <w:spacing w:line="240" w:lineRule="auto"/>
        <w:rPr>
          <w:rFonts w:cstheme="minorHAnsi"/>
        </w:rPr>
      </w:pPr>
      <w:r w:rsidRPr="00873D2B">
        <w:rPr>
          <w:rFonts w:cstheme="minorHAnsi"/>
          <w:b/>
          <w:bCs/>
        </w:rPr>
        <w:t>Task ID-012403 -</w:t>
      </w:r>
      <w:r w:rsidRPr="00873D2B">
        <w:rPr>
          <w:rFonts w:cstheme="minorHAnsi"/>
        </w:rPr>
        <w:t>Support(GCMS)- Security audit reported below issue in Web Application:</w:t>
      </w:r>
    </w:p>
    <w:p w14:paraId="4F57639B" w14:textId="77777777" w:rsidR="000C2B4B" w:rsidRPr="00873D2B" w:rsidRDefault="000C2B4B" w:rsidP="00873D2B">
      <w:pPr>
        <w:spacing w:line="240" w:lineRule="auto"/>
        <w:ind w:left="1080"/>
        <w:rPr>
          <w:rFonts w:cstheme="minorHAnsi"/>
        </w:rPr>
      </w:pPr>
      <w:r w:rsidRPr="00873D2B">
        <w:rPr>
          <w:rFonts w:cstheme="minorHAnsi"/>
        </w:rPr>
        <w:t xml:space="preserve">Vulnerable and Outdated Components      </w:t>
      </w:r>
    </w:p>
    <w:p w14:paraId="66951E1A" w14:textId="77777777" w:rsidR="000C2B4B" w:rsidRPr="00873D2B" w:rsidRDefault="000C2B4B" w:rsidP="00873D2B">
      <w:pPr>
        <w:spacing w:line="240" w:lineRule="auto"/>
        <w:ind w:left="1800"/>
        <w:rPr>
          <w:rFonts w:cstheme="minorHAnsi"/>
        </w:rPr>
      </w:pPr>
      <w:r w:rsidRPr="00873D2B">
        <w:rPr>
          <w:rFonts w:cstheme="minorHAnsi"/>
        </w:rPr>
        <w:t>Some js files available in ASPX folder which needs to be checked and removed.</w:t>
      </w:r>
    </w:p>
    <w:p w14:paraId="01B0C1C3" w14:textId="77777777" w:rsidR="000C2B4B" w:rsidRPr="00873D2B" w:rsidRDefault="000C2B4B" w:rsidP="00873D2B">
      <w:pPr>
        <w:spacing w:line="240" w:lineRule="auto"/>
        <w:ind w:left="1800"/>
        <w:rPr>
          <w:rFonts w:cstheme="minorHAnsi"/>
        </w:rPr>
      </w:pPr>
      <w:r w:rsidRPr="00873D2B">
        <w:rPr>
          <w:rFonts w:cstheme="minorHAnsi"/>
        </w:rPr>
        <w:t>moment.min.js (Fixed)</w:t>
      </w:r>
    </w:p>
    <w:p w14:paraId="7506020B" w14:textId="77777777" w:rsidR="000C2B4B" w:rsidRPr="00873D2B" w:rsidRDefault="000C2B4B" w:rsidP="00873D2B">
      <w:pPr>
        <w:spacing w:line="240" w:lineRule="auto"/>
        <w:ind w:left="1080"/>
        <w:rPr>
          <w:rFonts w:cstheme="minorHAnsi"/>
        </w:rPr>
      </w:pPr>
      <w:r w:rsidRPr="00873D2B">
        <w:rPr>
          <w:rFonts w:cstheme="minorHAnsi"/>
        </w:rPr>
        <w:t xml:space="preserve">Security Misconfiguration: </w:t>
      </w:r>
    </w:p>
    <w:p w14:paraId="028966A6" w14:textId="77777777" w:rsidR="000C2B4B" w:rsidRPr="00F74EE0" w:rsidRDefault="000C2B4B" w:rsidP="00873D2B">
      <w:pPr>
        <w:spacing w:line="240" w:lineRule="auto"/>
        <w:ind w:left="720"/>
        <w:rPr>
          <w:rFonts w:cstheme="minorHAnsi"/>
        </w:rPr>
      </w:pPr>
      <w:r w:rsidRPr="00F74EE0">
        <w:rPr>
          <w:rFonts w:cstheme="minorHAnsi"/>
        </w:rPr>
        <w:lastRenderedPageBreak/>
        <w:t xml:space="preserve">Note: Seems to be below mentioned web.config keys are missing, which needs to be verified. </w:t>
      </w:r>
    </w:p>
    <w:p w14:paraId="6C33A214" w14:textId="77777777" w:rsidR="000C2B4B" w:rsidRPr="00F74EE0" w:rsidRDefault="000C2B4B" w:rsidP="00873D2B">
      <w:pPr>
        <w:spacing w:line="240" w:lineRule="auto"/>
        <w:ind w:left="720"/>
        <w:rPr>
          <w:rFonts w:cstheme="minorHAnsi"/>
        </w:rPr>
      </w:pPr>
      <w:r w:rsidRPr="00F74EE0">
        <w:rPr>
          <w:rFonts w:cstheme="minorHAnsi"/>
        </w:rPr>
        <w:t>&lt;customHeaders&gt;</w:t>
      </w:r>
    </w:p>
    <w:p w14:paraId="13DDC6D1" w14:textId="77777777" w:rsidR="000C2B4B" w:rsidRPr="00F74EE0" w:rsidRDefault="000C2B4B" w:rsidP="00873D2B">
      <w:pPr>
        <w:spacing w:line="240" w:lineRule="auto"/>
        <w:ind w:left="720"/>
        <w:rPr>
          <w:rFonts w:cstheme="minorHAnsi"/>
        </w:rPr>
      </w:pPr>
      <w:r w:rsidRPr="00F74EE0">
        <w:rPr>
          <w:rFonts w:cstheme="minorHAnsi"/>
        </w:rPr>
        <w:t>&lt;add name="X-Frame-Options" value="SAMEORIGIN" /&gt;</w:t>
      </w:r>
    </w:p>
    <w:p w14:paraId="3E20F98C" w14:textId="77777777" w:rsidR="000C2B4B" w:rsidRPr="00F74EE0" w:rsidRDefault="000C2B4B" w:rsidP="00873D2B">
      <w:pPr>
        <w:spacing w:line="240" w:lineRule="auto"/>
        <w:ind w:left="720"/>
        <w:rPr>
          <w:rFonts w:cstheme="minorHAnsi"/>
        </w:rPr>
      </w:pPr>
      <w:r w:rsidRPr="00F74EE0">
        <w:rPr>
          <w:rFonts w:cstheme="minorHAnsi"/>
        </w:rPr>
        <w:t>&lt;remove name="X-Powered-By" /&gt;</w:t>
      </w:r>
    </w:p>
    <w:p w14:paraId="12123D7D" w14:textId="77777777" w:rsidR="000C2B4B" w:rsidRPr="00F74EE0" w:rsidRDefault="000C2B4B" w:rsidP="00873D2B">
      <w:pPr>
        <w:spacing w:line="240" w:lineRule="auto"/>
        <w:ind w:left="720"/>
        <w:rPr>
          <w:rFonts w:cstheme="minorHAnsi"/>
        </w:rPr>
      </w:pPr>
      <w:r w:rsidRPr="00F74EE0">
        <w:rPr>
          <w:rFonts w:cstheme="minorHAnsi"/>
        </w:rPr>
        <w:t>&lt;remove name="X-Content-Type-Options" /&gt;</w:t>
      </w:r>
    </w:p>
    <w:p w14:paraId="60CD9EC7" w14:textId="77777777" w:rsidR="000C2B4B" w:rsidRPr="00F74EE0" w:rsidRDefault="000C2B4B" w:rsidP="00873D2B">
      <w:pPr>
        <w:spacing w:line="240" w:lineRule="auto"/>
        <w:ind w:left="720"/>
        <w:rPr>
          <w:rFonts w:cstheme="minorHAnsi"/>
        </w:rPr>
      </w:pPr>
      <w:r w:rsidRPr="00F74EE0">
        <w:rPr>
          <w:rFonts w:cstheme="minorHAnsi"/>
        </w:rPr>
        <w:t>&lt;add name="X-Content-Type-Options" value="nosniff" /&gt;</w:t>
      </w:r>
    </w:p>
    <w:p w14:paraId="4B51253D" w14:textId="77777777" w:rsidR="000C2B4B" w:rsidRPr="00F74EE0" w:rsidRDefault="000C2B4B" w:rsidP="00873D2B">
      <w:pPr>
        <w:spacing w:line="240" w:lineRule="auto"/>
        <w:ind w:left="720"/>
        <w:rPr>
          <w:rFonts w:cstheme="minorHAnsi"/>
        </w:rPr>
      </w:pPr>
      <w:r w:rsidRPr="00F74EE0">
        <w:rPr>
          <w:rFonts w:cstheme="minorHAnsi"/>
        </w:rPr>
        <w:t>&lt;add name="Access-Control-Allow-Methods" value="GET, POST" /&gt;</w:t>
      </w:r>
    </w:p>
    <w:p w14:paraId="030E730D" w14:textId="77777777" w:rsidR="000C2B4B" w:rsidRPr="00F74EE0" w:rsidRDefault="000C2B4B" w:rsidP="00873D2B">
      <w:pPr>
        <w:spacing w:line="240" w:lineRule="auto"/>
        <w:ind w:left="720"/>
        <w:rPr>
          <w:rFonts w:cstheme="minorHAnsi"/>
        </w:rPr>
      </w:pPr>
      <w:r w:rsidRPr="00F74EE0">
        <w:rPr>
          <w:rFonts w:cstheme="minorHAnsi"/>
        </w:rPr>
        <w:t>&lt;add name="X-XSS-Protection" value="1; mode=block" /&gt;</w:t>
      </w:r>
    </w:p>
    <w:p w14:paraId="5C605DB0" w14:textId="77777777" w:rsidR="000C2B4B" w:rsidRPr="00F74EE0" w:rsidRDefault="000C2B4B" w:rsidP="00873D2B">
      <w:pPr>
        <w:spacing w:line="240" w:lineRule="auto"/>
        <w:ind w:left="720"/>
        <w:rPr>
          <w:rFonts w:cstheme="minorHAnsi"/>
        </w:rPr>
      </w:pPr>
      <w:r w:rsidRPr="00F74EE0">
        <w:rPr>
          <w:rFonts w:cstheme="minorHAnsi"/>
        </w:rPr>
        <w:t>&lt;add name="Content-Security-Policy" value="script-src 'unsafe-inline' 'unsafe-eval' http: https:; style-src 'self' 'unsafe-inline'; font-src * data:;img-src * blob: data:; default-src *;" /&gt;</w:t>
      </w:r>
    </w:p>
    <w:p w14:paraId="77F709F8" w14:textId="77777777" w:rsidR="000C2B4B" w:rsidRPr="00F74EE0" w:rsidRDefault="000C2B4B" w:rsidP="00873D2B">
      <w:pPr>
        <w:spacing w:line="240" w:lineRule="auto"/>
        <w:ind w:left="720"/>
        <w:rPr>
          <w:rFonts w:cstheme="minorHAnsi"/>
        </w:rPr>
      </w:pPr>
      <w:r w:rsidRPr="00F74EE0">
        <w:rPr>
          <w:rFonts w:cstheme="minorHAnsi"/>
        </w:rPr>
        <w:t>&lt;!--Strict-Transport-Security (HSTS) header should only be applied to HTTPS sites--&gt;</w:t>
      </w:r>
    </w:p>
    <w:p w14:paraId="5B46688D" w14:textId="77777777" w:rsidR="000C2B4B" w:rsidRPr="00F74EE0" w:rsidRDefault="000C2B4B" w:rsidP="00873D2B">
      <w:pPr>
        <w:spacing w:line="240" w:lineRule="auto"/>
        <w:ind w:left="720"/>
        <w:rPr>
          <w:rFonts w:cstheme="minorHAnsi"/>
        </w:rPr>
      </w:pPr>
      <w:r w:rsidRPr="00F74EE0">
        <w:rPr>
          <w:rFonts w:cstheme="minorHAnsi"/>
        </w:rPr>
        <w:t>&lt;add name="Strict-Transport-Security" value="max-age=31536000; includeSubDomains; preload" /&gt;</w:t>
      </w:r>
    </w:p>
    <w:p w14:paraId="3725D3FF" w14:textId="77777777" w:rsidR="000C2B4B" w:rsidRPr="00F74EE0" w:rsidRDefault="000C2B4B" w:rsidP="00873D2B">
      <w:pPr>
        <w:spacing w:line="240" w:lineRule="auto"/>
        <w:ind w:left="720"/>
        <w:rPr>
          <w:rFonts w:cstheme="minorHAnsi"/>
        </w:rPr>
      </w:pPr>
      <w:r w:rsidRPr="00F74EE0">
        <w:rPr>
          <w:rFonts w:cstheme="minorHAnsi"/>
        </w:rPr>
        <w:t xml:space="preserve">&lt;/customHeaders&gt;   </w:t>
      </w:r>
    </w:p>
    <w:p w14:paraId="4142B142" w14:textId="77777777" w:rsidR="000C2B4B" w:rsidRPr="00F74EE0" w:rsidRDefault="000C2B4B" w:rsidP="00873D2B">
      <w:pPr>
        <w:spacing w:line="240" w:lineRule="auto"/>
        <w:ind w:left="1800"/>
        <w:rPr>
          <w:rFonts w:cstheme="minorHAnsi"/>
        </w:rPr>
      </w:pPr>
      <w:r w:rsidRPr="00F74EE0">
        <w:rPr>
          <w:rFonts w:cstheme="minorHAnsi"/>
        </w:rPr>
        <w:t xml:space="preserve">Malicious File Upload: </w:t>
      </w:r>
    </w:p>
    <w:p w14:paraId="3696FFBA" w14:textId="77777777" w:rsidR="000C2B4B" w:rsidRPr="00F74EE0" w:rsidRDefault="000C2B4B" w:rsidP="00873D2B">
      <w:pPr>
        <w:spacing w:line="240" w:lineRule="auto"/>
        <w:ind w:left="720"/>
        <w:rPr>
          <w:rFonts w:cstheme="minorHAnsi"/>
        </w:rPr>
      </w:pPr>
      <w:r w:rsidRPr="00F74EE0">
        <w:rPr>
          <w:rFonts w:cstheme="minorHAnsi"/>
        </w:rPr>
        <w:t xml:space="preserve">PDF with txt extension file is uploaded, needs to be verified either opening in folder or not. </w:t>
      </w:r>
    </w:p>
    <w:p w14:paraId="59DD58BD" w14:textId="77777777" w:rsidR="000C2B4B" w:rsidRPr="00F74EE0" w:rsidRDefault="000C2B4B" w:rsidP="00873D2B">
      <w:pPr>
        <w:spacing w:line="240" w:lineRule="auto"/>
        <w:ind w:left="1800"/>
        <w:rPr>
          <w:rFonts w:cstheme="minorHAnsi"/>
        </w:rPr>
      </w:pPr>
      <w:r w:rsidRPr="00F74EE0">
        <w:rPr>
          <w:rFonts w:cstheme="minorHAnsi"/>
        </w:rPr>
        <w:t xml:space="preserve">Improper Error Handling: </w:t>
      </w:r>
    </w:p>
    <w:p w14:paraId="1BA22028" w14:textId="77777777" w:rsidR="000C2B4B" w:rsidRPr="00F74EE0" w:rsidRDefault="000C2B4B" w:rsidP="00873D2B">
      <w:pPr>
        <w:spacing w:line="240" w:lineRule="auto"/>
        <w:ind w:left="720"/>
        <w:rPr>
          <w:rFonts w:cstheme="minorHAnsi"/>
        </w:rPr>
      </w:pPr>
      <w:r w:rsidRPr="00F74EE0">
        <w:rPr>
          <w:rFonts w:cstheme="minorHAnsi"/>
        </w:rPr>
        <w:t>Note:</w:t>
      </w:r>
    </w:p>
    <w:p w14:paraId="35B85BAC" w14:textId="77777777" w:rsidR="000C2B4B" w:rsidRPr="00F74EE0" w:rsidRDefault="000C2B4B" w:rsidP="00873D2B">
      <w:pPr>
        <w:spacing w:line="240" w:lineRule="auto"/>
        <w:ind w:left="2520"/>
        <w:rPr>
          <w:rFonts w:cstheme="minorHAnsi"/>
        </w:rPr>
      </w:pPr>
      <w:r w:rsidRPr="00F74EE0">
        <w:rPr>
          <w:rFonts w:cstheme="minorHAnsi"/>
        </w:rPr>
        <w:t xml:space="preserve">Below keys needs to be rectified in web.config file. If not available it needs to added back. </w:t>
      </w:r>
    </w:p>
    <w:p w14:paraId="7CA1B7B6" w14:textId="77777777" w:rsidR="000C2B4B" w:rsidRPr="00F74EE0" w:rsidRDefault="000C2B4B" w:rsidP="00873D2B">
      <w:pPr>
        <w:spacing w:line="240" w:lineRule="auto"/>
        <w:ind w:left="2520"/>
        <w:rPr>
          <w:rFonts w:cstheme="minorHAnsi"/>
        </w:rPr>
      </w:pPr>
      <w:r w:rsidRPr="00F74EE0">
        <w:rPr>
          <w:rFonts w:cstheme="minorHAnsi"/>
        </w:rPr>
        <w:t>&lt;compilation debug="false" targetFramework="4.6"&gt;</w:t>
      </w:r>
    </w:p>
    <w:p w14:paraId="6311C656" w14:textId="77777777" w:rsidR="000C2B4B" w:rsidRPr="00F74EE0" w:rsidRDefault="000C2B4B" w:rsidP="00873D2B">
      <w:pPr>
        <w:spacing w:line="240" w:lineRule="auto"/>
        <w:ind w:left="2520"/>
        <w:rPr>
          <w:rFonts w:cstheme="minorHAnsi"/>
        </w:rPr>
      </w:pPr>
      <w:r w:rsidRPr="00F74EE0">
        <w:rPr>
          <w:rFonts w:cstheme="minorHAnsi"/>
        </w:rPr>
        <w:t>&lt;customErrors defaultRedirect="cuserror/AxcustomError.aspx" mode="On"&gt;</w:t>
      </w:r>
    </w:p>
    <w:p w14:paraId="3BF2CFF2" w14:textId="77777777" w:rsidR="000C2B4B" w:rsidRPr="00F74EE0" w:rsidRDefault="000C2B4B" w:rsidP="00873D2B">
      <w:pPr>
        <w:spacing w:line="240" w:lineRule="auto"/>
        <w:ind w:left="1800"/>
        <w:rPr>
          <w:rFonts w:cstheme="minorHAnsi"/>
        </w:rPr>
      </w:pPr>
      <w:r w:rsidRPr="00F74EE0">
        <w:rPr>
          <w:rFonts w:cstheme="minorHAnsi"/>
        </w:rPr>
        <w:t>&lt;error statusCode="403" redirect="cuserror/Ax500Error.aspx" /&gt;</w:t>
      </w:r>
    </w:p>
    <w:p w14:paraId="6D2056AC" w14:textId="77777777" w:rsidR="000C2B4B" w:rsidRPr="00F74EE0" w:rsidRDefault="000C2B4B" w:rsidP="00873D2B">
      <w:pPr>
        <w:spacing w:line="240" w:lineRule="auto"/>
        <w:ind w:left="1800"/>
        <w:rPr>
          <w:rFonts w:cstheme="minorHAnsi"/>
        </w:rPr>
      </w:pPr>
      <w:r w:rsidRPr="00F74EE0">
        <w:rPr>
          <w:rFonts w:cstheme="minorHAnsi"/>
        </w:rPr>
        <w:t>&lt;error statusCode="404" redirect="cuserror/Ax500Error.aspx" /&gt;</w:t>
      </w:r>
    </w:p>
    <w:p w14:paraId="0CA9E392" w14:textId="77777777" w:rsidR="000C2B4B" w:rsidRPr="00F74EE0" w:rsidRDefault="000C2B4B" w:rsidP="00873D2B">
      <w:pPr>
        <w:spacing w:line="240" w:lineRule="auto"/>
        <w:ind w:left="1800"/>
        <w:rPr>
          <w:rFonts w:cstheme="minorHAnsi"/>
        </w:rPr>
      </w:pPr>
      <w:r w:rsidRPr="00F74EE0">
        <w:rPr>
          <w:rFonts w:cstheme="minorHAnsi"/>
        </w:rPr>
        <w:t>&lt;error statusCode="500" redirect="cuserror/Ax500Error.aspx" /&gt;</w:t>
      </w:r>
    </w:p>
    <w:p w14:paraId="6C8C1ED8" w14:textId="77777777" w:rsidR="000C2B4B" w:rsidRPr="00F74EE0" w:rsidRDefault="000C2B4B" w:rsidP="00873D2B">
      <w:pPr>
        <w:spacing w:line="240" w:lineRule="auto"/>
        <w:ind w:left="1800"/>
        <w:rPr>
          <w:rFonts w:cstheme="minorHAnsi"/>
        </w:rPr>
      </w:pPr>
      <w:r w:rsidRPr="00F74EE0">
        <w:rPr>
          <w:rFonts w:cstheme="minorHAnsi"/>
        </w:rPr>
        <w:t>&lt;/customErrors&gt;</w:t>
      </w:r>
    </w:p>
    <w:p w14:paraId="56883742" w14:textId="77777777" w:rsidR="000C2B4B" w:rsidRPr="00F74EE0" w:rsidRDefault="000C2B4B" w:rsidP="00873D2B">
      <w:pPr>
        <w:spacing w:line="240" w:lineRule="auto"/>
        <w:ind w:left="2520"/>
        <w:rPr>
          <w:rFonts w:cstheme="minorHAnsi"/>
        </w:rPr>
      </w:pPr>
      <w:r w:rsidRPr="00F74EE0">
        <w:rPr>
          <w:rFonts w:cstheme="minorHAnsi"/>
        </w:rPr>
        <w:lastRenderedPageBreak/>
        <w:t>Below mentioned line should not be customized or commented out in global.asax file.</w:t>
      </w:r>
    </w:p>
    <w:p w14:paraId="42BCC34E" w14:textId="77777777" w:rsidR="000C2B4B" w:rsidRPr="00F74EE0" w:rsidRDefault="000C2B4B" w:rsidP="00873D2B">
      <w:pPr>
        <w:spacing w:line="240" w:lineRule="auto"/>
        <w:ind w:left="720"/>
        <w:rPr>
          <w:rFonts w:cstheme="minorHAnsi"/>
        </w:rPr>
      </w:pPr>
      <w:r w:rsidRPr="00F74EE0">
        <w:rPr>
          <w:rFonts w:cstheme="minorHAnsi"/>
        </w:rPr>
        <w:t>Response.Redirect("~/CusError/AxCustomError.aspx");</w:t>
      </w:r>
    </w:p>
    <w:p w14:paraId="5E9D697E" w14:textId="77777777" w:rsidR="000C2B4B" w:rsidRPr="00F74EE0" w:rsidRDefault="000C2B4B" w:rsidP="00873D2B">
      <w:pPr>
        <w:spacing w:line="240" w:lineRule="auto"/>
        <w:rPr>
          <w:rFonts w:cstheme="minorHAnsi"/>
        </w:rPr>
      </w:pPr>
    </w:p>
    <w:p w14:paraId="57E4DEAA" w14:textId="77777777" w:rsidR="000C2B4B" w:rsidRPr="00873D2B" w:rsidRDefault="000C2B4B" w:rsidP="00873D2B">
      <w:pPr>
        <w:spacing w:line="240" w:lineRule="auto"/>
        <w:rPr>
          <w:rFonts w:cstheme="minorHAnsi"/>
        </w:rPr>
      </w:pPr>
      <w:r w:rsidRPr="00873D2B">
        <w:rPr>
          <w:rFonts w:cstheme="minorHAnsi"/>
          <w:b/>
          <w:bCs/>
        </w:rPr>
        <w:t>Task ID-012424</w:t>
      </w:r>
      <w:r w:rsidRPr="00873D2B">
        <w:rPr>
          <w:rFonts w:cstheme="minorHAnsi"/>
        </w:rPr>
        <w:t xml:space="preserve"> -Support(Kotecha)-We are facing a serious issue in Axpert Web 11.3 Patch 19. On some screens, the listview, search buttons, and columns disappear randomly. This is affecting all users, including the admin.</w:t>
      </w:r>
    </w:p>
    <w:p w14:paraId="023EFC13" w14:textId="77777777" w:rsidR="000C2B4B" w:rsidRPr="00873D2B" w:rsidRDefault="000C2B4B" w:rsidP="00873D2B">
      <w:pPr>
        <w:spacing w:line="240" w:lineRule="auto"/>
        <w:rPr>
          <w:rFonts w:cstheme="minorHAnsi"/>
        </w:rPr>
      </w:pPr>
      <w:r w:rsidRPr="00873D2B">
        <w:rPr>
          <w:rFonts w:cstheme="minorHAnsi"/>
          <w:b/>
          <w:bCs/>
        </w:rPr>
        <w:t>Task ID-012230</w:t>
      </w:r>
      <w:r w:rsidRPr="00873D2B">
        <w:rPr>
          <w:rFonts w:cstheme="minorHAnsi"/>
        </w:rPr>
        <w:t xml:space="preserve"> -PayAzzure- Issue with Time Fields in Bulk Upload Data. It appears that the time fields were not handled correctly in the bulk upload data.</w:t>
      </w:r>
    </w:p>
    <w:p w14:paraId="45590FFC" w14:textId="77777777" w:rsidR="000C2B4B" w:rsidRPr="00873D2B" w:rsidRDefault="000C2B4B" w:rsidP="000C2B4B">
      <w:pPr>
        <w:spacing w:line="240" w:lineRule="auto"/>
        <w:rPr>
          <w:rFonts w:ascii="Calibri" w:eastAsia="Times New Roman" w:hAnsi="Calibri" w:cs="Calibri"/>
          <w:b/>
          <w:color w:val="EE0000"/>
          <w:sz w:val="24"/>
          <w:szCs w:val="24"/>
        </w:rPr>
      </w:pPr>
      <w:r w:rsidRPr="00873D2B">
        <w:rPr>
          <w:rFonts w:ascii="Calibri" w:eastAsia="Times New Roman" w:hAnsi="Calibri" w:cs="Calibri"/>
          <w:b/>
          <w:color w:val="EE0000"/>
          <w:sz w:val="24"/>
          <w:szCs w:val="24"/>
        </w:rPr>
        <w:t>AxpertWeb11.3.1.0_release22:</w:t>
      </w:r>
    </w:p>
    <w:p w14:paraId="04C72167" w14:textId="77777777" w:rsidR="000C2B4B" w:rsidRPr="00873D2B" w:rsidRDefault="000C2B4B" w:rsidP="00873D2B">
      <w:pPr>
        <w:spacing w:line="240" w:lineRule="auto"/>
        <w:rPr>
          <w:rFonts w:cstheme="minorHAnsi"/>
        </w:rPr>
      </w:pPr>
      <w:r w:rsidRPr="00873D2B">
        <w:rPr>
          <w:rFonts w:cstheme="minorHAnsi"/>
          <w:b/>
          <w:bCs/>
        </w:rPr>
        <w:t>TASK-0239</w:t>
      </w:r>
      <w:r w:rsidRPr="00873D2B">
        <w:rPr>
          <w:rFonts w:cstheme="minorHAnsi"/>
        </w:rPr>
        <w:t xml:space="preserve"> -Support(Kotecha)- After applying patch version 11.3_R21, file attachments added through the TStruct grid are not retained after saving the record.</w:t>
      </w:r>
    </w:p>
    <w:p w14:paraId="66591148" w14:textId="77777777" w:rsidR="000C2B4B" w:rsidRPr="00F74EE0" w:rsidRDefault="000C2B4B" w:rsidP="00873D2B">
      <w:pPr>
        <w:pStyle w:val="ListParagraph"/>
        <w:spacing w:line="240" w:lineRule="auto"/>
        <w:rPr>
          <w:rFonts w:cstheme="minorHAnsi"/>
        </w:rPr>
      </w:pPr>
      <w:r w:rsidRPr="00F74EE0">
        <w:rPr>
          <w:rFonts w:cstheme="minorHAnsi"/>
        </w:rPr>
        <w:t>Before saving, the attachment folder is correctly created, and all uploaded files are visible as expected.</w:t>
      </w:r>
    </w:p>
    <w:p w14:paraId="01F8DF16" w14:textId="77777777" w:rsidR="000C2B4B" w:rsidRPr="00F74EE0" w:rsidRDefault="000C2B4B" w:rsidP="00873D2B">
      <w:pPr>
        <w:pStyle w:val="ListParagraph"/>
        <w:spacing w:line="240" w:lineRule="auto"/>
        <w:rPr>
          <w:rFonts w:cstheme="minorHAnsi"/>
        </w:rPr>
      </w:pPr>
      <w:r w:rsidRPr="00F74EE0">
        <w:rPr>
          <w:rFonts w:cstheme="minorHAnsi"/>
        </w:rPr>
        <w:t>After saving, the original files are deleted. Instead, a new temporary folder is created inside the attachment path, which contains only a one-line text file.</w:t>
      </w:r>
    </w:p>
    <w:p w14:paraId="4392FFFF" w14:textId="77777777" w:rsidR="000C2B4B" w:rsidRPr="00F74EE0" w:rsidRDefault="000C2B4B" w:rsidP="00873D2B">
      <w:pPr>
        <w:pStyle w:val="ListParagraph"/>
        <w:spacing w:line="240" w:lineRule="auto"/>
        <w:rPr>
          <w:rFonts w:cstheme="minorHAnsi"/>
        </w:rPr>
      </w:pPr>
      <w:r w:rsidRPr="00F74EE0">
        <w:rPr>
          <w:rFonts w:cstheme="minorHAnsi"/>
        </w:rPr>
        <w:t>This results in loss of the originally uploaded files after save.</w:t>
      </w:r>
    </w:p>
    <w:p w14:paraId="7973AB88" w14:textId="77777777" w:rsidR="000C2B4B" w:rsidRPr="00F74EE0" w:rsidRDefault="000C2B4B" w:rsidP="00873D2B">
      <w:pPr>
        <w:spacing w:line="240" w:lineRule="auto"/>
        <w:rPr>
          <w:rFonts w:cstheme="minorHAnsi"/>
        </w:rPr>
      </w:pPr>
    </w:p>
    <w:p w14:paraId="658885B4" w14:textId="77777777" w:rsidR="000C2B4B" w:rsidRPr="00873D2B" w:rsidRDefault="000C2B4B" w:rsidP="00873D2B">
      <w:pPr>
        <w:spacing w:line="240" w:lineRule="auto"/>
        <w:rPr>
          <w:rFonts w:cstheme="minorHAnsi"/>
        </w:rPr>
      </w:pPr>
      <w:r w:rsidRPr="00873D2B">
        <w:rPr>
          <w:rFonts w:cstheme="minorHAnsi"/>
          <w:b/>
          <w:bCs/>
        </w:rPr>
        <w:t>TASK-0081</w:t>
      </w:r>
      <w:r w:rsidRPr="00873D2B">
        <w:rPr>
          <w:rFonts w:cstheme="minorHAnsi"/>
        </w:rPr>
        <w:t xml:space="preserve"> -Support(GCMS)- There is always an exception "Clear in-memory keys and try again" when loading DMG Registration screen from menu.</w:t>
      </w:r>
    </w:p>
    <w:p w14:paraId="417E29A0" w14:textId="77777777" w:rsidR="000C2B4B" w:rsidRPr="00F74EE0" w:rsidRDefault="000C2B4B" w:rsidP="00873D2B">
      <w:pPr>
        <w:pStyle w:val="ListParagraph"/>
        <w:spacing w:line="240" w:lineRule="auto"/>
        <w:rPr>
          <w:rFonts w:cstheme="minorHAnsi"/>
        </w:rPr>
      </w:pPr>
      <w:r w:rsidRPr="00F74EE0">
        <w:rPr>
          <w:rFonts w:cstheme="minorHAnsi"/>
        </w:rPr>
        <w:t xml:space="preserve">When checking in redis, only this transid related keys are missing and we tried clearing all keys once to check if it is resolving. </w:t>
      </w:r>
    </w:p>
    <w:p w14:paraId="200FB3CC" w14:textId="77777777" w:rsidR="000C2B4B" w:rsidRPr="00873D2B" w:rsidRDefault="000C2B4B" w:rsidP="00873D2B">
      <w:pPr>
        <w:spacing w:line="240" w:lineRule="auto"/>
        <w:rPr>
          <w:rFonts w:cstheme="minorHAnsi"/>
        </w:rPr>
      </w:pPr>
      <w:r w:rsidRPr="00873D2B">
        <w:rPr>
          <w:rFonts w:cstheme="minorHAnsi"/>
          <w:b/>
          <w:bCs/>
        </w:rPr>
        <w:t>TASK-0235</w:t>
      </w:r>
      <w:r w:rsidRPr="00873D2B">
        <w:rPr>
          <w:rFonts w:cstheme="minorHAnsi"/>
        </w:rPr>
        <w:t xml:space="preserve"> -Support(Pentagon)- in iview, if the parameter dropdown value contains &amp; symbol then the iview is not opening, it keep on loading</w:t>
      </w:r>
    </w:p>
    <w:p w14:paraId="15715654" w14:textId="77777777" w:rsidR="000C2B4B" w:rsidRPr="00873D2B" w:rsidRDefault="000C2B4B" w:rsidP="00873D2B">
      <w:pPr>
        <w:spacing w:line="240" w:lineRule="auto"/>
        <w:rPr>
          <w:rFonts w:ascii="Calibri" w:eastAsia="Times New Roman" w:hAnsi="Calibri" w:cs="Calibri"/>
          <w:b/>
          <w:color w:val="EE0000"/>
          <w:sz w:val="24"/>
          <w:szCs w:val="24"/>
        </w:rPr>
      </w:pPr>
      <w:r w:rsidRPr="00873D2B">
        <w:rPr>
          <w:rFonts w:ascii="Calibri" w:eastAsia="Times New Roman" w:hAnsi="Calibri" w:cs="Calibri"/>
          <w:b/>
          <w:color w:val="EE0000"/>
          <w:sz w:val="24"/>
          <w:szCs w:val="24"/>
        </w:rPr>
        <w:t>AxpertWeb11.3.1.0_release23:</w:t>
      </w:r>
    </w:p>
    <w:p w14:paraId="3809975A" w14:textId="77777777" w:rsidR="000C2B4B" w:rsidRPr="00873D2B" w:rsidRDefault="000C2B4B" w:rsidP="00873D2B">
      <w:pPr>
        <w:spacing w:line="240" w:lineRule="auto"/>
        <w:rPr>
          <w:rFonts w:cstheme="minorHAnsi"/>
        </w:rPr>
      </w:pPr>
      <w:r w:rsidRPr="00873D2B">
        <w:rPr>
          <w:rFonts w:cstheme="minorHAnsi"/>
          <w:b/>
          <w:bCs/>
        </w:rPr>
        <w:t>TASK-0677</w:t>
      </w:r>
      <w:r w:rsidRPr="00873D2B">
        <w:rPr>
          <w:rFonts w:cstheme="minorHAnsi"/>
        </w:rPr>
        <w:t xml:space="preserve"> -GCMS- Issue Summary: The user is experiencing Hindi font display issues when exporting a report to PDF via the default export button in the iView. While the Word export renders the Hindi text correctly, the PDF shows unreadable characters.</w:t>
      </w:r>
    </w:p>
    <w:p w14:paraId="6300326F" w14:textId="77777777" w:rsidR="000C2B4B" w:rsidRPr="00873D2B" w:rsidRDefault="000C2B4B" w:rsidP="00873D2B">
      <w:pPr>
        <w:spacing w:line="240" w:lineRule="auto"/>
        <w:rPr>
          <w:rFonts w:cstheme="minorHAnsi"/>
        </w:rPr>
      </w:pPr>
      <w:r w:rsidRPr="00873D2B">
        <w:rPr>
          <w:rFonts w:cstheme="minorHAnsi"/>
        </w:rPr>
        <w:t>TASK-0667 -GCMS- Issue Summary: The user is facing layout and formatting issues while exporting data to Word format. The problems observed are:</w:t>
      </w:r>
    </w:p>
    <w:p w14:paraId="199BA4E4" w14:textId="77777777" w:rsidR="000C2B4B" w:rsidRPr="003956FB" w:rsidRDefault="000C2B4B" w:rsidP="00873D2B">
      <w:pPr>
        <w:pStyle w:val="ListParagraph"/>
        <w:spacing w:line="240" w:lineRule="auto"/>
        <w:rPr>
          <w:rFonts w:cstheme="minorHAnsi"/>
        </w:rPr>
      </w:pPr>
      <w:r w:rsidRPr="003956FB">
        <w:rPr>
          <w:rFonts w:cstheme="minorHAnsi"/>
        </w:rPr>
        <w:t>Group row header/group label (e.g., DS (JPN) and DS (MK)) is shifting to the first column instead of staying in the second column.</w:t>
      </w:r>
    </w:p>
    <w:p w14:paraId="03118D22" w14:textId="77777777" w:rsidR="000C2B4B" w:rsidRPr="003956FB" w:rsidRDefault="000C2B4B" w:rsidP="00873D2B">
      <w:pPr>
        <w:pStyle w:val="ListParagraph"/>
        <w:spacing w:line="240" w:lineRule="auto"/>
        <w:rPr>
          <w:rFonts w:cstheme="minorHAnsi"/>
        </w:rPr>
      </w:pPr>
      <w:r w:rsidRPr="003956FB">
        <w:rPr>
          <w:rFonts w:cstheme="minorHAnsi"/>
        </w:rPr>
        <w:t>From the second to the last column, the cells are being unintentionally merged, disrupting table alignment.</w:t>
      </w:r>
    </w:p>
    <w:p w14:paraId="535FFDB5" w14:textId="77777777" w:rsidR="000C2B4B" w:rsidRPr="003956FB" w:rsidRDefault="000C2B4B" w:rsidP="00873D2B">
      <w:pPr>
        <w:pStyle w:val="ListParagraph"/>
        <w:spacing w:line="240" w:lineRule="auto"/>
        <w:rPr>
          <w:rFonts w:cstheme="minorHAnsi"/>
        </w:rPr>
      </w:pPr>
      <w:r w:rsidRPr="003956FB">
        <w:rPr>
          <w:rFonts w:cstheme="minorHAnsi"/>
        </w:rPr>
        <w:t>Last column cell borders are not rendering properly, resulting in a broken layout.</w:t>
      </w:r>
    </w:p>
    <w:p w14:paraId="2494F6FA" w14:textId="77777777" w:rsidR="000C2B4B" w:rsidRPr="00873D2B" w:rsidRDefault="000C2B4B" w:rsidP="00873D2B">
      <w:pPr>
        <w:spacing w:line="240" w:lineRule="auto"/>
        <w:rPr>
          <w:rFonts w:cstheme="minorHAnsi"/>
        </w:rPr>
      </w:pPr>
      <w:r w:rsidRPr="00873D2B">
        <w:rPr>
          <w:rFonts w:cstheme="minorHAnsi"/>
          <w:b/>
          <w:bCs/>
        </w:rPr>
        <w:lastRenderedPageBreak/>
        <w:t>TASK-0668 -</w:t>
      </w:r>
      <w:r w:rsidRPr="00873D2B">
        <w:rPr>
          <w:rFonts w:cstheme="minorHAnsi"/>
        </w:rPr>
        <w:t>GCMS- Issue Summary: The user is experiencing Hindi font display issues when exporting a report to PDF via the default export button in the iView. While the Word export renders the Hindi text correctly, the PDF shows garbled or unreadable characters.</w:t>
      </w:r>
    </w:p>
    <w:p w14:paraId="01D3A6B9" w14:textId="77777777" w:rsidR="000C2B4B" w:rsidRPr="00873D2B" w:rsidRDefault="000C2B4B" w:rsidP="00873D2B">
      <w:pPr>
        <w:spacing w:line="240" w:lineRule="auto"/>
        <w:rPr>
          <w:rFonts w:cstheme="minorHAnsi"/>
        </w:rPr>
      </w:pPr>
      <w:r w:rsidRPr="00873D2B">
        <w:rPr>
          <w:rFonts w:cstheme="minorHAnsi"/>
          <w:b/>
          <w:bCs/>
        </w:rPr>
        <w:t>Task ID-012108</w:t>
      </w:r>
      <w:r w:rsidRPr="00873D2B">
        <w:rPr>
          <w:rFonts w:cstheme="minorHAnsi"/>
        </w:rPr>
        <w:t xml:space="preserve"> -GCMS- Cards under folder order mismatch</w:t>
      </w:r>
    </w:p>
    <w:p w14:paraId="2FAFA8C7" w14:textId="77777777" w:rsidR="000C2B4B" w:rsidRPr="00873D2B" w:rsidRDefault="000C2B4B" w:rsidP="00873D2B">
      <w:pPr>
        <w:spacing w:line="240" w:lineRule="auto"/>
        <w:rPr>
          <w:rFonts w:ascii="Calibri" w:eastAsia="Times New Roman" w:hAnsi="Calibri" w:cs="Calibri"/>
          <w:b/>
          <w:color w:val="EE0000"/>
          <w:sz w:val="24"/>
          <w:szCs w:val="24"/>
        </w:rPr>
      </w:pPr>
      <w:r w:rsidRPr="00873D2B">
        <w:rPr>
          <w:rFonts w:ascii="Calibri" w:eastAsia="Times New Roman" w:hAnsi="Calibri" w:cs="Calibri"/>
          <w:b/>
          <w:color w:val="EE0000"/>
          <w:sz w:val="24"/>
          <w:szCs w:val="24"/>
        </w:rPr>
        <w:t>AxpertWeb11.3.1.0_release24:</w:t>
      </w:r>
    </w:p>
    <w:p w14:paraId="00EA9C29" w14:textId="77777777" w:rsidR="000C2B4B" w:rsidRPr="00873D2B" w:rsidRDefault="000C2B4B" w:rsidP="00873D2B">
      <w:pPr>
        <w:spacing w:line="240" w:lineRule="auto"/>
        <w:rPr>
          <w:rFonts w:cstheme="minorHAnsi"/>
        </w:rPr>
      </w:pPr>
      <w:r w:rsidRPr="00873D2B">
        <w:rPr>
          <w:rFonts w:cstheme="minorHAnsi"/>
          <w:b/>
          <w:bCs/>
        </w:rPr>
        <w:t>TASK-0736</w:t>
      </w:r>
      <w:r w:rsidRPr="00873D2B">
        <w:rPr>
          <w:rFonts w:cstheme="minorHAnsi"/>
        </w:rPr>
        <w:t xml:space="preserve"> -Support(kotecha)- Issue Description: FillGrid function fails to execute and throws the following error across all screens: "Value cannot be null. Parameter name: source."</w:t>
      </w:r>
    </w:p>
    <w:p w14:paraId="43758E69" w14:textId="77777777" w:rsidR="000C2B4B" w:rsidRPr="00873D2B" w:rsidRDefault="000C2B4B" w:rsidP="00873D2B">
      <w:pPr>
        <w:spacing w:line="240" w:lineRule="auto"/>
        <w:rPr>
          <w:rFonts w:cstheme="minorHAnsi"/>
        </w:rPr>
      </w:pPr>
      <w:r w:rsidRPr="00873D2B">
        <w:rPr>
          <w:rFonts w:cstheme="minorHAnsi"/>
          <w:b/>
          <w:bCs/>
        </w:rPr>
        <w:t>TASK-0296</w:t>
      </w:r>
      <w:r w:rsidRPr="00873D2B">
        <w:rPr>
          <w:rFonts w:cstheme="minorHAnsi"/>
        </w:rPr>
        <w:t xml:space="preserve"> -BAFCO- Taking more time to login to application(especially for admin login) </w:t>
      </w:r>
    </w:p>
    <w:p w14:paraId="0FE530DC" w14:textId="77777777" w:rsidR="000C2B4B" w:rsidRDefault="000C2B4B" w:rsidP="00873D2B">
      <w:pPr>
        <w:pStyle w:val="ListParagraph"/>
        <w:spacing w:line="240" w:lineRule="auto"/>
        <w:ind w:left="360"/>
        <w:rPr>
          <w:rFonts w:cstheme="minorHAnsi"/>
        </w:rPr>
      </w:pPr>
      <w:r w:rsidRPr="003956FB">
        <w:rPr>
          <w:rFonts w:cstheme="minorHAnsi"/>
        </w:rPr>
        <w:t>Note: Login trace should not be ON by default in Production/UAT instances as it will impact the application performance during application login.</w:t>
      </w:r>
    </w:p>
    <w:p w14:paraId="66901746" w14:textId="77777777" w:rsidR="000C2B4B" w:rsidRPr="00873D2B" w:rsidRDefault="000C2B4B" w:rsidP="00873D2B">
      <w:pPr>
        <w:spacing w:line="240" w:lineRule="auto"/>
        <w:rPr>
          <w:rFonts w:ascii="Calibri" w:eastAsia="Times New Roman" w:hAnsi="Calibri" w:cs="Calibri"/>
          <w:b/>
          <w:color w:val="EE0000"/>
          <w:sz w:val="24"/>
          <w:szCs w:val="24"/>
        </w:rPr>
      </w:pPr>
      <w:r w:rsidRPr="00873D2B">
        <w:rPr>
          <w:rFonts w:ascii="Calibri" w:eastAsia="Times New Roman" w:hAnsi="Calibri" w:cs="Calibri"/>
          <w:b/>
          <w:color w:val="EE0000"/>
          <w:sz w:val="24"/>
          <w:szCs w:val="24"/>
        </w:rPr>
        <w:t>AxpertWeb11.3.1.0_release25:</w:t>
      </w:r>
    </w:p>
    <w:p w14:paraId="40D9D0D7" w14:textId="77777777" w:rsidR="000C2B4B" w:rsidRDefault="000C2B4B" w:rsidP="00873D2B">
      <w:pPr>
        <w:spacing w:after="0" w:line="240" w:lineRule="auto"/>
        <w:rPr>
          <w:rFonts w:cstheme="minorHAnsi"/>
        </w:rPr>
      </w:pPr>
      <w:r w:rsidRPr="00873D2B">
        <w:rPr>
          <w:rFonts w:cstheme="minorHAnsi"/>
          <w:b/>
          <w:bCs/>
        </w:rPr>
        <w:t>TASK-0598</w:t>
      </w:r>
      <w:r w:rsidRPr="00873D2B">
        <w:rPr>
          <w:rFonts w:cstheme="minorHAnsi"/>
        </w:rPr>
        <w:t xml:space="preserve"> -Trustline- The OTP is generated twice very rarely, and the OTP generated first is accepted by the system during login. </w:t>
      </w:r>
    </w:p>
    <w:p w14:paraId="2EA16707" w14:textId="77777777" w:rsidR="00873D2B" w:rsidRPr="00873D2B" w:rsidRDefault="00873D2B" w:rsidP="00873D2B">
      <w:pPr>
        <w:spacing w:after="0" w:line="240" w:lineRule="auto"/>
        <w:rPr>
          <w:rFonts w:cstheme="minorHAnsi"/>
        </w:rPr>
      </w:pPr>
    </w:p>
    <w:p w14:paraId="7F2D9DF8" w14:textId="77777777" w:rsidR="000C2B4B" w:rsidRPr="00873D2B" w:rsidRDefault="000C2B4B" w:rsidP="00873D2B">
      <w:pPr>
        <w:spacing w:line="240" w:lineRule="auto"/>
        <w:rPr>
          <w:rFonts w:ascii="Calibri" w:eastAsia="Times New Roman" w:hAnsi="Calibri" w:cs="Calibri"/>
          <w:b/>
          <w:color w:val="EE0000"/>
          <w:sz w:val="24"/>
          <w:szCs w:val="24"/>
        </w:rPr>
      </w:pPr>
      <w:r w:rsidRPr="00873D2B">
        <w:rPr>
          <w:rFonts w:ascii="Calibri" w:eastAsia="Times New Roman" w:hAnsi="Calibri" w:cs="Calibri"/>
          <w:b/>
          <w:color w:val="EE0000"/>
          <w:sz w:val="24"/>
          <w:szCs w:val="24"/>
        </w:rPr>
        <w:t>AxpertWeb11.3.1.0_release26:</w:t>
      </w:r>
    </w:p>
    <w:p w14:paraId="14123971" w14:textId="77777777" w:rsidR="000C2B4B" w:rsidRPr="00873D2B" w:rsidRDefault="000C2B4B" w:rsidP="00873D2B">
      <w:pPr>
        <w:spacing w:line="240" w:lineRule="auto"/>
        <w:rPr>
          <w:rFonts w:cstheme="minorHAnsi"/>
        </w:rPr>
      </w:pPr>
      <w:r w:rsidRPr="00873D2B">
        <w:rPr>
          <w:rFonts w:cstheme="minorHAnsi"/>
          <w:b/>
          <w:bCs/>
        </w:rPr>
        <w:t>TASK-0954</w:t>
      </w:r>
      <w:r w:rsidRPr="00873D2B">
        <w:rPr>
          <w:rFonts w:cstheme="minorHAnsi"/>
        </w:rPr>
        <w:t xml:space="preserve"> -CMIS- Issue Description: Currently, there is no option to set the page orientation to Landscape for exported reports in PDF and Excel formats, similar to the option available for Word exports. This functionality was provided in an earlier fix by the product team but appears to be limited. The orientation setting should be available for all formats for a specific iView.</w:t>
      </w:r>
    </w:p>
    <w:p w14:paraId="1A3271C1" w14:textId="77777777" w:rsidR="000C2B4B" w:rsidRPr="003956FB" w:rsidRDefault="000C2B4B" w:rsidP="00873D2B">
      <w:pPr>
        <w:pStyle w:val="ListParagraph"/>
        <w:spacing w:line="240" w:lineRule="auto"/>
        <w:rPr>
          <w:rFonts w:cstheme="minorHAnsi"/>
        </w:rPr>
      </w:pPr>
      <w:r w:rsidRPr="003956FB">
        <w:rPr>
          <w:rFonts w:cstheme="minorHAnsi"/>
        </w:rPr>
        <w:t xml:space="preserve">Note: Word &amp; PDF Exporting config file has been introduced named as 'ExportConfig.ini' in JSON format(Example given below), which will be having the default settings for the WordExport and PDFExport. Margins(Top,Bottom,Left,Right) in centimetres and orientation(Landscape, portrait) can be set though this ini file to export the report to Word/PDF document. </w:t>
      </w:r>
    </w:p>
    <w:p w14:paraId="1C42BA74" w14:textId="77777777" w:rsidR="000C2B4B" w:rsidRPr="003956FB" w:rsidRDefault="000C2B4B" w:rsidP="00873D2B">
      <w:pPr>
        <w:pStyle w:val="ListParagraph"/>
        <w:spacing w:line="240" w:lineRule="auto"/>
        <w:rPr>
          <w:rFonts w:cstheme="minorHAnsi"/>
        </w:rPr>
      </w:pPr>
      <w:r w:rsidRPr="003956FB">
        <w:rPr>
          <w:rFonts w:cstheme="minorHAnsi"/>
        </w:rPr>
        <w:t>Ex.: {"Word": {</w:t>
      </w:r>
    </w:p>
    <w:p w14:paraId="46F7B69A" w14:textId="77777777" w:rsidR="000C2B4B" w:rsidRPr="003956FB" w:rsidRDefault="000C2B4B" w:rsidP="00873D2B">
      <w:pPr>
        <w:pStyle w:val="ListParagraph"/>
        <w:spacing w:line="240" w:lineRule="auto"/>
        <w:rPr>
          <w:rFonts w:cstheme="minorHAnsi"/>
        </w:rPr>
      </w:pPr>
      <w:r w:rsidRPr="003956FB">
        <w:rPr>
          <w:rFonts w:cstheme="minorHAnsi"/>
        </w:rPr>
        <w:t>"margin": {</w:t>
      </w:r>
    </w:p>
    <w:p w14:paraId="28251035" w14:textId="77777777" w:rsidR="000C2B4B" w:rsidRPr="003956FB" w:rsidRDefault="000C2B4B" w:rsidP="00873D2B">
      <w:pPr>
        <w:pStyle w:val="ListParagraph"/>
        <w:spacing w:line="240" w:lineRule="auto"/>
        <w:rPr>
          <w:rFonts w:cstheme="minorHAnsi"/>
        </w:rPr>
      </w:pPr>
      <w:r w:rsidRPr="003956FB">
        <w:rPr>
          <w:rFonts w:cstheme="minorHAnsi"/>
        </w:rPr>
        <w:t>"top": "1",</w:t>
      </w:r>
    </w:p>
    <w:p w14:paraId="30EB8810" w14:textId="77777777" w:rsidR="000C2B4B" w:rsidRPr="003956FB" w:rsidRDefault="000C2B4B" w:rsidP="00873D2B">
      <w:pPr>
        <w:pStyle w:val="ListParagraph"/>
        <w:spacing w:line="240" w:lineRule="auto"/>
        <w:rPr>
          <w:rFonts w:cstheme="minorHAnsi"/>
        </w:rPr>
      </w:pPr>
      <w:r w:rsidRPr="003956FB">
        <w:rPr>
          <w:rFonts w:cstheme="minorHAnsi"/>
        </w:rPr>
        <w:t>"left": "1",</w:t>
      </w:r>
    </w:p>
    <w:p w14:paraId="56CF9A3D" w14:textId="77777777" w:rsidR="000C2B4B" w:rsidRPr="003956FB" w:rsidRDefault="000C2B4B" w:rsidP="00873D2B">
      <w:pPr>
        <w:pStyle w:val="ListParagraph"/>
        <w:spacing w:line="240" w:lineRule="auto"/>
        <w:rPr>
          <w:rFonts w:cstheme="minorHAnsi"/>
        </w:rPr>
      </w:pPr>
      <w:r w:rsidRPr="003956FB">
        <w:rPr>
          <w:rFonts w:cstheme="minorHAnsi"/>
        </w:rPr>
        <w:t>"right": "1",</w:t>
      </w:r>
    </w:p>
    <w:p w14:paraId="755CFA7C" w14:textId="77777777" w:rsidR="000C2B4B" w:rsidRPr="003956FB" w:rsidRDefault="000C2B4B" w:rsidP="00873D2B">
      <w:pPr>
        <w:pStyle w:val="ListParagraph"/>
        <w:spacing w:line="240" w:lineRule="auto"/>
        <w:rPr>
          <w:rFonts w:cstheme="minorHAnsi"/>
        </w:rPr>
      </w:pPr>
      <w:r w:rsidRPr="003956FB">
        <w:rPr>
          <w:rFonts w:cstheme="minorHAnsi"/>
        </w:rPr>
        <w:t>"bottom": "1"</w:t>
      </w:r>
    </w:p>
    <w:p w14:paraId="0B026F92" w14:textId="77777777" w:rsidR="000C2B4B" w:rsidRPr="003956FB" w:rsidRDefault="000C2B4B" w:rsidP="00873D2B">
      <w:pPr>
        <w:pStyle w:val="ListParagraph"/>
        <w:spacing w:line="240" w:lineRule="auto"/>
        <w:rPr>
          <w:rFonts w:cstheme="minorHAnsi"/>
        </w:rPr>
      </w:pPr>
      <w:r w:rsidRPr="003956FB">
        <w:rPr>
          <w:rFonts w:cstheme="minorHAnsi"/>
        </w:rPr>
        <w:t>},</w:t>
      </w:r>
    </w:p>
    <w:p w14:paraId="777EE5B7" w14:textId="77777777" w:rsidR="000C2B4B" w:rsidRPr="003956FB" w:rsidRDefault="000C2B4B" w:rsidP="00873D2B">
      <w:pPr>
        <w:pStyle w:val="ListParagraph"/>
        <w:spacing w:line="240" w:lineRule="auto"/>
        <w:rPr>
          <w:rFonts w:cstheme="minorHAnsi"/>
        </w:rPr>
      </w:pPr>
      <w:r w:rsidRPr="003956FB">
        <w:rPr>
          <w:rFonts w:cstheme="minorHAnsi"/>
        </w:rPr>
        <w:t>"orientation": "portrait"</w:t>
      </w:r>
    </w:p>
    <w:p w14:paraId="5A3F87BA" w14:textId="77777777" w:rsidR="000C2B4B" w:rsidRPr="003956FB" w:rsidRDefault="000C2B4B" w:rsidP="00873D2B">
      <w:pPr>
        <w:pStyle w:val="ListParagraph"/>
        <w:spacing w:line="240" w:lineRule="auto"/>
        <w:rPr>
          <w:rFonts w:cstheme="minorHAnsi"/>
        </w:rPr>
      </w:pPr>
      <w:r w:rsidRPr="003956FB">
        <w:rPr>
          <w:rFonts w:cstheme="minorHAnsi"/>
        </w:rPr>
        <w:t>},</w:t>
      </w:r>
    </w:p>
    <w:p w14:paraId="5246DA4A" w14:textId="77777777" w:rsidR="000C2B4B" w:rsidRPr="003956FB" w:rsidRDefault="000C2B4B" w:rsidP="00873D2B">
      <w:pPr>
        <w:pStyle w:val="ListParagraph"/>
        <w:spacing w:line="240" w:lineRule="auto"/>
        <w:rPr>
          <w:rFonts w:cstheme="minorHAnsi"/>
        </w:rPr>
      </w:pPr>
      <w:r w:rsidRPr="003956FB">
        <w:rPr>
          <w:rFonts w:cstheme="minorHAnsi"/>
        </w:rPr>
        <w:t>"PDF": {</w:t>
      </w:r>
    </w:p>
    <w:p w14:paraId="03311C0F" w14:textId="77777777" w:rsidR="000C2B4B" w:rsidRPr="003956FB" w:rsidRDefault="000C2B4B" w:rsidP="00873D2B">
      <w:pPr>
        <w:pStyle w:val="ListParagraph"/>
        <w:spacing w:line="240" w:lineRule="auto"/>
        <w:rPr>
          <w:rFonts w:cstheme="minorHAnsi"/>
        </w:rPr>
      </w:pPr>
      <w:r w:rsidRPr="003956FB">
        <w:rPr>
          <w:rFonts w:cstheme="minorHAnsi"/>
        </w:rPr>
        <w:t>"margin": {</w:t>
      </w:r>
    </w:p>
    <w:p w14:paraId="0E0E1064" w14:textId="77777777" w:rsidR="000C2B4B" w:rsidRPr="003956FB" w:rsidRDefault="000C2B4B" w:rsidP="00873D2B">
      <w:pPr>
        <w:pStyle w:val="ListParagraph"/>
        <w:spacing w:line="240" w:lineRule="auto"/>
        <w:rPr>
          <w:rFonts w:cstheme="minorHAnsi"/>
        </w:rPr>
      </w:pPr>
      <w:r w:rsidRPr="003956FB">
        <w:rPr>
          <w:rFonts w:cstheme="minorHAnsi"/>
        </w:rPr>
        <w:t>"left": "1",</w:t>
      </w:r>
    </w:p>
    <w:p w14:paraId="4C9794DC" w14:textId="77777777" w:rsidR="000C2B4B" w:rsidRPr="003956FB" w:rsidRDefault="000C2B4B" w:rsidP="00873D2B">
      <w:pPr>
        <w:pStyle w:val="ListParagraph"/>
        <w:spacing w:line="240" w:lineRule="auto"/>
        <w:rPr>
          <w:rFonts w:cstheme="minorHAnsi"/>
        </w:rPr>
      </w:pPr>
      <w:r w:rsidRPr="003956FB">
        <w:rPr>
          <w:rFonts w:cstheme="minorHAnsi"/>
        </w:rPr>
        <w:t xml:space="preserve">"right": "1",        </w:t>
      </w:r>
    </w:p>
    <w:p w14:paraId="6E36A62B" w14:textId="77777777" w:rsidR="000C2B4B" w:rsidRPr="003956FB" w:rsidRDefault="000C2B4B" w:rsidP="00873D2B">
      <w:pPr>
        <w:pStyle w:val="ListParagraph"/>
        <w:spacing w:line="240" w:lineRule="auto"/>
        <w:rPr>
          <w:rFonts w:cstheme="minorHAnsi"/>
        </w:rPr>
      </w:pPr>
      <w:r w:rsidRPr="003956FB">
        <w:rPr>
          <w:rFonts w:cstheme="minorHAnsi"/>
        </w:rPr>
        <w:t>"top": "1",</w:t>
      </w:r>
    </w:p>
    <w:p w14:paraId="4191AF31" w14:textId="77777777" w:rsidR="000C2B4B" w:rsidRPr="003956FB" w:rsidRDefault="000C2B4B" w:rsidP="00873D2B">
      <w:pPr>
        <w:pStyle w:val="ListParagraph"/>
        <w:spacing w:line="240" w:lineRule="auto"/>
        <w:rPr>
          <w:rFonts w:cstheme="minorHAnsi"/>
        </w:rPr>
      </w:pPr>
      <w:r w:rsidRPr="003956FB">
        <w:rPr>
          <w:rFonts w:cstheme="minorHAnsi"/>
        </w:rPr>
        <w:t>"bottom": "1"</w:t>
      </w:r>
    </w:p>
    <w:p w14:paraId="0CFAB01D" w14:textId="77777777" w:rsidR="000C2B4B" w:rsidRPr="003956FB" w:rsidRDefault="000C2B4B" w:rsidP="00873D2B">
      <w:pPr>
        <w:pStyle w:val="ListParagraph"/>
        <w:spacing w:line="240" w:lineRule="auto"/>
        <w:rPr>
          <w:rFonts w:cstheme="minorHAnsi"/>
        </w:rPr>
      </w:pPr>
      <w:r w:rsidRPr="003956FB">
        <w:rPr>
          <w:rFonts w:cstheme="minorHAnsi"/>
        </w:rPr>
        <w:t>},</w:t>
      </w:r>
    </w:p>
    <w:p w14:paraId="0842FCB0" w14:textId="77777777" w:rsidR="000C2B4B" w:rsidRPr="003956FB" w:rsidRDefault="000C2B4B" w:rsidP="00873D2B">
      <w:pPr>
        <w:pStyle w:val="ListParagraph"/>
        <w:spacing w:line="240" w:lineRule="auto"/>
        <w:rPr>
          <w:rFonts w:cstheme="minorHAnsi"/>
        </w:rPr>
      </w:pPr>
      <w:r w:rsidRPr="003956FB">
        <w:rPr>
          <w:rFonts w:cstheme="minorHAnsi"/>
        </w:rPr>
        <w:lastRenderedPageBreak/>
        <w:t>"orientation": "portrait"</w:t>
      </w:r>
    </w:p>
    <w:p w14:paraId="0CE4AF9A" w14:textId="77777777" w:rsidR="000C2B4B" w:rsidRPr="003956FB" w:rsidRDefault="000C2B4B" w:rsidP="00873D2B">
      <w:pPr>
        <w:pStyle w:val="ListParagraph"/>
        <w:spacing w:line="240" w:lineRule="auto"/>
        <w:rPr>
          <w:rFonts w:cstheme="minorHAnsi"/>
        </w:rPr>
      </w:pPr>
      <w:r w:rsidRPr="003956FB">
        <w:rPr>
          <w:rFonts w:cstheme="minorHAnsi"/>
        </w:rPr>
        <w:t>}</w:t>
      </w:r>
    </w:p>
    <w:p w14:paraId="3C315B3F" w14:textId="77777777" w:rsidR="000C2B4B" w:rsidRPr="003956FB" w:rsidRDefault="000C2B4B" w:rsidP="00873D2B">
      <w:pPr>
        <w:pStyle w:val="ListParagraph"/>
        <w:spacing w:line="240" w:lineRule="auto"/>
        <w:rPr>
          <w:rFonts w:cstheme="minorHAnsi"/>
        </w:rPr>
      </w:pPr>
      <w:r w:rsidRPr="003956FB">
        <w:rPr>
          <w:rFonts w:cstheme="minorHAnsi"/>
        </w:rPr>
        <w:t>}</w:t>
      </w:r>
    </w:p>
    <w:p w14:paraId="4C86517C" w14:textId="77777777" w:rsidR="000C2B4B" w:rsidRPr="00873D2B" w:rsidRDefault="000C2B4B" w:rsidP="00873D2B">
      <w:pPr>
        <w:spacing w:line="240" w:lineRule="auto"/>
        <w:rPr>
          <w:rFonts w:cstheme="minorHAnsi"/>
        </w:rPr>
      </w:pPr>
      <w:r w:rsidRPr="00873D2B">
        <w:rPr>
          <w:rFonts w:cstheme="minorHAnsi"/>
          <w:b/>
          <w:bCs/>
        </w:rPr>
        <w:t>TASK-0971</w:t>
      </w:r>
      <w:r w:rsidRPr="00873D2B">
        <w:rPr>
          <w:rFonts w:cstheme="minorHAnsi"/>
        </w:rPr>
        <w:t xml:space="preserve"> -Support(11.3 )- Issue Description: In the Axpert Desktop version, the keyword tot (e.g., tot_fieldname) in a fillgrid correctly displays the column total. However, in the Web version, this functionality is not working as expected — the total is not displayed. Further, when we tried using an alias name in a parameter (e.g., :tot_prov), the field was updated as 0, but it still did not sum the values.</w:t>
      </w:r>
    </w:p>
    <w:p w14:paraId="57F0D478" w14:textId="77777777" w:rsidR="000C2B4B" w:rsidRPr="00873D2B" w:rsidRDefault="000C2B4B" w:rsidP="000C2B4B">
      <w:pPr>
        <w:spacing w:line="240" w:lineRule="auto"/>
        <w:rPr>
          <w:b/>
          <w:color w:val="EE0000"/>
          <w:sz w:val="24"/>
          <w:szCs w:val="24"/>
        </w:rPr>
      </w:pPr>
      <w:r w:rsidRPr="00873D2B">
        <w:rPr>
          <w:b/>
          <w:color w:val="EE0000"/>
          <w:sz w:val="24"/>
          <w:szCs w:val="24"/>
        </w:rPr>
        <w:t>Axpert Developer 11.3.1.0 Release1:</w:t>
      </w:r>
    </w:p>
    <w:p w14:paraId="4D13D1F1" w14:textId="77777777" w:rsidR="000C2B4B" w:rsidRPr="00873D2B" w:rsidRDefault="000C2B4B" w:rsidP="00873D2B">
      <w:pPr>
        <w:shd w:val="clear" w:color="auto" w:fill="FFFFFF"/>
        <w:spacing w:line="240" w:lineRule="auto"/>
        <w:ind w:left="360"/>
        <w:rPr>
          <w:rFonts w:ascii="Cambria" w:eastAsia="Times New Roman" w:hAnsi="Cambria" w:cs="Calibri"/>
          <w:color w:val="000000"/>
          <w:sz w:val="24"/>
          <w:szCs w:val="24"/>
        </w:rPr>
      </w:pPr>
      <w:r w:rsidRPr="00873D2B">
        <w:rPr>
          <w:rFonts w:ascii="Cambria" w:eastAsia="Times New Roman" w:hAnsi="Cambria" w:cs="Calibri"/>
          <w:b/>
          <w:bCs/>
          <w:color w:val="000000"/>
          <w:bdr w:val="none" w:sz="0" w:space="0" w:color="auto" w:frame="1"/>
        </w:rPr>
        <w:t>Task ID-</w:t>
      </w:r>
      <w:r w:rsidRPr="00873D2B">
        <w:rPr>
          <w:rFonts w:ascii="Cambria" w:eastAsia="Times New Roman" w:hAnsi="Cambria" w:cs="Calibri"/>
          <w:b/>
          <w:bCs/>
          <w:color w:val="000000"/>
        </w:rPr>
        <w:t>0</w:t>
      </w:r>
      <w:r w:rsidRPr="00873D2B">
        <w:rPr>
          <w:rFonts w:ascii="Cambria" w:eastAsia="Times New Roman" w:hAnsi="Cambria" w:cs="Calibri"/>
          <w:b/>
          <w:bCs/>
          <w:color w:val="000000"/>
          <w:bdr w:val="none" w:sz="0" w:space="0" w:color="auto" w:frame="1"/>
        </w:rPr>
        <w:t>10627</w:t>
      </w:r>
      <w:r w:rsidRPr="00873D2B">
        <w:rPr>
          <w:rFonts w:ascii="Cambria" w:eastAsia="Times New Roman" w:hAnsi="Cambria" w:cs="Calibri"/>
          <w:color w:val="000000"/>
          <w:bdr w:val="none" w:sz="0" w:space="0" w:color="auto" w:frame="1"/>
        </w:rPr>
        <w:t xml:space="preserve"> -Support- Issue: GetCostRate( ) Functions is not available in Expression field in web.</w:t>
      </w:r>
    </w:p>
    <w:p w14:paraId="0C69D5EF" w14:textId="77777777" w:rsidR="000C2B4B" w:rsidRPr="00873D2B" w:rsidRDefault="000C2B4B" w:rsidP="00873D2B">
      <w:pPr>
        <w:shd w:val="clear" w:color="auto" w:fill="FFFFFF"/>
        <w:spacing w:line="240" w:lineRule="auto"/>
        <w:ind w:left="1080"/>
        <w:rPr>
          <w:rFonts w:ascii="Cambria" w:eastAsia="Times New Roman" w:hAnsi="Cambria" w:cs="Calibri"/>
          <w:color w:val="000000"/>
          <w:sz w:val="24"/>
          <w:szCs w:val="24"/>
        </w:rPr>
      </w:pPr>
      <w:r w:rsidRPr="00873D2B">
        <w:rPr>
          <w:rFonts w:ascii="Cambria" w:eastAsia="Times New Roman" w:hAnsi="Cambria" w:cs="Calibri"/>
          <w:color w:val="000000"/>
          <w:bdr w:val="none" w:sz="0" w:space="0" w:color="auto" w:frame="1"/>
        </w:rPr>
        <w:t>Note: Below expression functions are added in expression builder.</w:t>
      </w:r>
    </w:p>
    <w:p w14:paraId="5340DAF6" w14:textId="77777777" w:rsidR="000C2B4B" w:rsidRPr="00873D2B" w:rsidRDefault="000C2B4B" w:rsidP="00873D2B">
      <w:pPr>
        <w:shd w:val="clear" w:color="auto" w:fill="FFFFFF"/>
        <w:spacing w:line="240" w:lineRule="auto"/>
        <w:ind w:left="1080"/>
        <w:rPr>
          <w:rFonts w:ascii="Cambria" w:eastAsia="Times New Roman" w:hAnsi="Cambria" w:cs="Calibri"/>
          <w:color w:val="000000"/>
          <w:sz w:val="24"/>
          <w:szCs w:val="24"/>
        </w:rPr>
      </w:pPr>
      <w:r w:rsidRPr="00873D2B">
        <w:rPr>
          <w:rFonts w:ascii="Cambria" w:eastAsia="Times New Roman" w:hAnsi="Cambria" w:cs="Calibri"/>
          <w:color w:val="000000"/>
          <w:bdr w:val="none" w:sz="0" w:space="0" w:color="auto" w:frame="1"/>
        </w:rPr>
        <w:t>GetCostRate(ItemId:numeric,DocDate:Date,IssueQty:numeric,VMethod:Char,PLockId:String,CompanyId:numeric,BranchId:numeric,BatchId:numeric</w:t>
      </w:r>
    </w:p>
    <w:p w14:paraId="7A1CDE7D" w14:textId="77777777" w:rsidR="000C2B4B" w:rsidRPr="00873D2B" w:rsidRDefault="000C2B4B" w:rsidP="00873D2B">
      <w:pPr>
        <w:shd w:val="clear" w:color="auto" w:fill="FFFFFF"/>
        <w:spacing w:line="240" w:lineRule="auto"/>
        <w:ind w:left="1080"/>
        <w:rPr>
          <w:rFonts w:ascii="Cambria" w:eastAsia="Times New Roman" w:hAnsi="Cambria" w:cs="Calibri"/>
          <w:color w:val="000000"/>
          <w:sz w:val="24"/>
          <w:szCs w:val="24"/>
        </w:rPr>
      </w:pPr>
      <w:r w:rsidRPr="00873D2B">
        <w:rPr>
          <w:rFonts w:ascii="Cambria" w:eastAsia="Times New Roman" w:hAnsi="Cambria" w:cs="Calibri"/>
          <w:color w:val="000000"/>
          <w:bdr w:val="none" w:sz="0" w:space="0" w:color="auto" w:frame="1"/>
        </w:rPr>
        <w:t>GetClosingStock(ItemId:numeric,DocDate:Date,VMethod:Char,PLockId:String,CompanyId:numeric,BranchId:numeric,BatchId:numeric)</w:t>
      </w:r>
    </w:p>
    <w:p w14:paraId="40905A6B" w14:textId="77777777" w:rsidR="000C2B4B" w:rsidRPr="00873D2B" w:rsidRDefault="000C2B4B" w:rsidP="00873D2B">
      <w:pPr>
        <w:shd w:val="clear" w:color="auto" w:fill="FFFFFF"/>
        <w:spacing w:line="240" w:lineRule="auto"/>
        <w:ind w:left="1080"/>
        <w:rPr>
          <w:rFonts w:ascii="Cambria" w:eastAsia="Times New Roman" w:hAnsi="Cambria" w:cs="Calibri"/>
          <w:color w:val="000000"/>
          <w:sz w:val="24"/>
          <w:szCs w:val="24"/>
        </w:rPr>
      </w:pPr>
      <w:r w:rsidRPr="00873D2B">
        <w:rPr>
          <w:rFonts w:ascii="Cambria" w:eastAsia="Times New Roman" w:hAnsi="Cambria" w:cs="Calibri"/>
          <w:color w:val="000000"/>
          <w:bdr w:val="none" w:sz="0" w:space="0" w:color="auto" w:frame="1"/>
        </w:rPr>
        <w:t>DoMRP(SDate, EDate:String)</w:t>
      </w:r>
    </w:p>
    <w:p w14:paraId="7CE9A232" w14:textId="77777777" w:rsidR="000C2B4B" w:rsidRPr="00873D2B" w:rsidRDefault="000C2B4B" w:rsidP="00873D2B">
      <w:pPr>
        <w:shd w:val="clear" w:color="auto" w:fill="FFFFFF"/>
        <w:spacing w:line="240" w:lineRule="auto"/>
        <w:ind w:left="1080"/>
        <w:rPr>
          <w:rFonts w:ascii="Cambria" w:eastAsia="Times New Roman" w:hAnsi="Cambria" w:cs="Calibri"/>
          <w:color w:val="000000"/>
          <w:sz w:val="24"/>
          <w:szCs w:val="24"/>
        </w:rPr>
      </w:pPr>
      <w:r w:rsidRPr="00873D2B">
        <w:rPr>
          <w:rFonts w:ascii="Cambria" w:eastAsia="Times New Roman" w:hAnsi="Cambria" w:cs="Calibri"/>
          <w:color w:val="000000"/>
          <w:bdr w:val="none" w:sz="0" w:space="0" w:color="auto" w:frame="1"/>
        </w:rPr>
        <w:t>CheckStock(ItemId, OldItemId, DocDate, OldDocDate, PlusOrMinus, Qty, OldQty)</w:t>
      </w:r>
    </w:p>
    <w:p w14:paraId="2A004483" w14:textId="77777777" w:rsidR="000C2B4B" w:rsidRPr="00873D2B" w:rsidRDefault="000C2B4B" w:rsidP="00873D2B">
      <w:pPr>
        <w:shd w:val="clear" w:color="auto" w:fill="FFFFFF"/>
        <w:spacing w:line="240" w:lineRule="auto"/>
        <w:ind w:left="1080"/>
        <w:rPr>
          <w:rFonts w:ascii="Cambria" w:eastAsia="Times New Roman" w:hAnsi="Cambria" w:cs="Calibri"/>
          <w:color w:val="000000"/>
          <w:sz w:val="24"/>
          <w:szCs w:val="24"/>
        </w:rPr>
      </w:pPr>
      <w:r w:rsidRPr="00873D2B">
        <w:rPr>
          <w:rFonts w:ascii="Cambria" w:eastAsia="Times New Roman" w:hAnsi="Cambria" w:cs="Calibri"/>
          <w:color w:val="000000"/>
          <w:bdr w:val="none" w:sz="0" w:space="0" w:color="auto" w:frame="1"/>
        </w:rPr>
        <w:t>GetStockValue(ItemId:numeric, DocDate:Date, IssueQty: numeric, VMethod:Char)</w:t>
      </w:r>
    </w:p>
    <w:p w14:paraId="6751223D" w14:textId="77777777" w:rsidR="000C2B4B" w:rsidRPr="00873D2B" w:rsidRDefault="000C2B4B" w:rsidP="00873D2B">
      <w:pPr>
        <w:shd w:val="clear" w:color="auto" w:fill="FFFFFF"/>
        <w:spacing w:line="240" w:lineRule="auto"/>
        <w:ind w:left="360"/>
        <w:rPr>
          <w:rFonts w:ascii="Cambria" w:eastAsia="Times New Roman" w:hAnsi="Cambria" w:cs="Calibri"/>
          <w:color w:val="000000"/>
          <w:sz w:val="24"/>
          <w:szCs w:val="24"/>
        </w:rPr>
      </w:pPr>
      <w:r w:rsidRPr="00873D2B">
        <w:rPr>
          <w:rFonts w:ascii="Cambria" w:eastAsia="Times New Roman" w:hAnsi="Cambria" w:cs="Calibri"/>
          <w:b/>
          <w:bCs/>
          <w:color w:val="000000"/>
          <w:bdr w:val="none" w:sz="0" w:space="0" w:color="auto" w:frame="1"/>
        </w:rPr>
        <w:t>Task ID-</w:t>
      </w:r>
      <w:r w:rsidRPr="00873D2B">
        <w:rPr>
          <w:rFonts w:ascii="Cambria" w:eastAsia="Times New Roman" w:hAnsi="Cambria" w:cs="Calibri"/>
          <w:b/>
          <w:bCs/>
          <w:color w:val="000000"/>
        </w:rPr>
        <w:t>0</w:t>
      </w:r>
      <w:r w:rsidRPr="00873D2B">
        <w:rPr>
          <w:rFonts w:ascii="Cambria" w:eastAsia="Times New Roman" w:hAnsi="Cambria" w:cs="Calibri"/>
          <w:b/>
          <w:bCs/>
          <w:color w:val="000000"/>
          <w:bdr w:val="none" w:sz="0" w:space="0" w:color="auto" w:frame="1"/>
        </w:rPr>
        <w:t>10740</w:t>
      </w:r>
      <w:r w:rsidRPr="00873D2B">
        <w:rPr>
          <w:rFonts w:ascii="Cambria" w:eastAsia="Times New Roman" w:hAnsi="Cambria" w:cs="Calibri"/>
          <w:color w:val="000000"/>
          <w:bdr w:val="none" w:sz="0" w:space="0" w:color="auto" w:frame="1"/>
        </w:rPr>
        <w:t xml:space="preserve"> -QA- Description: Except Components fields, special and basic field ui is changed in DEV site</w:t>
      </w:r>
    </w:p>
    <w:p w14:paraId="2E9B7765" w14:textId="77777777" w:rsidR="000C2B4B" w:rsidRPr="00873D2B" w:rsidRDefault="000C2B4B" w:rsidP="00873D2B">
      <w:pPr>
        <w:spacing w:line="240" w:lineRule="auto"/>
        <w:rPr>
          <w:rFonts w:ascii="Cambria" w:hAnsi="Cambria"/>
        </w:rPr>
      </w:pPr>
    </w:p>
    <w:p w14:paraId="1D40337D" w14:textId="77777777" w:rsidR="000C2B4B" w:rsidRPr="00873D2B" w:rsidRDefault="000C2B4B" w:rsidP="000C2B4B">
      <w:pPr>
        <w:spacing w:line="240" w:lineRule="auto"/>
        <w:rPr>
          <w:b/>
          <w:color w:val="EE0000"/>
          <w:sz w:val="24"/>
          <w:szCs w:val="24"/>
        </w:rPr>
      </w:pPr>
      <w:r w:rsidRPr="00873D2B">
        <w:rPr>
          <w:b/>
          <w:color w:val="EE0000"/>
          <w:sz w:val="24"/>
          <w:szCs w:val="24"/>
        </w:rPr>
        <w:t>Axpert Developer 11.3.1.0 Release2:</w:t>
      </w:r>
    </w:p>
    <w:p w14:paraId="4303F510" w14:textId="77777777" w:rsidR="000C2B4B" w:rsidRDefault="000C2B4B" w:rsidP="00873D2B">
      <w:pPr>
        <w:spacing w:line="240" w:lineRule="auto"/>
        <w:ind w:left="567"/>
      </w:pPr>
      <w:r w:rsidRPr="00873D2B">
        <w:rPr>
          <w:b/>
          <w:bCs/>
        </w:rPr>
        <w:t>Task ID-010875</w:t>
      </w:r>
      <w:r w:rsidRPr="00E67A1E">
        <w:t xml:space="preserve"> -QA- Issue in Design mode for the Tabbed Dc's</w:t>
      </w:r>
    </w:p>
    <w:p w14:paraId="09DD3890" w14:textId="77777777" w:rsidR="000C2B4B" w:rsidRPr="00873D2B" w:rsidRDefault="000C2B4B" w:rsidP="000C2B4B">
      <w:pPr>
        <w:spacing w:line="240" w:lineRule="auto"/>
        <w:rPr>
          <w:b/>
          <w:color w:val="EE0000"/>
          <w:sz w:val="24"/>
          <w:szCs w:val="24"/>
        </w:rPr>
      </w:pPr>
      <w:r w:rsidRPr="00873D2B">
        <w:rPr>
          <w:b/>
          <w:color w:val="EE0000"/>
          <w:sz w:val="24"/>
          <w:szCs w:val="24"/>
        </w:rPr>
        <w:t>Axpert Developer 11.3.1.0 Release3:</w:t>
      </w:r>
    </w:p>
    <w:p w14:paraId="06CFA650" w14:textId="77777777" w:rsidR="000C2B4B" w:rsidRDefault="000C2B4B" w:rsidP="00873D2B">
      <w:pPr>
        <w:spacing w:line="240" w:lineRule="auto"/>
        <w:ind w:left="285"/>
      </w:pPr>
      <w:r w:rsidRPr="00873D2B">
        <w:rPr>
          <w:b/>
          <w:bCs/>
        </w:rPr>
        <w:t>Task ID-010905</w:t>
      </w:r>
      <w:r>
        <w:t xml:space="preserve"> -Pay Azzure- Precondition - Create one simpletext Field,  Pattern as 'isalphanumeric' and other field as 'isalpha'</w:t>
      </w:r>
    </w:p>
    <w:p w14:paraId="672BEECD" w14:textId="77777777" w:rsidR="000C2B4B" w:rsidRDefault="000C2B4B" w:rsidP="00873D2B">
      <w:pPr>
        <w:spacing w:line="240" w:lineRule="auto"/>
        <w:ind w:left="285"/>
      </w:pPr>
      <w:r w:rsidRPr="00873D2B">
        <w:rPr>
          <w:b/>
          <w:bCs/>
        </w:rPr>
        <w:t>Task ID-010901</w:t>
      </w:r>
      <w:r>
        <w:t xml:space="preserve"> - Dilmah - while trying to define a Eval function in developer for iview getting error - Invalid Input detected.</w:t>
      </w:r>
    </w:p>
    <w:p w14:paraId="1B7520F7" w14:textId="77777777" w:rsidR="000C2B4B" w:rsidRDefault="000C2B4B" w:rsidP="00873D2B">
      <w:pPr>
        <w:spacing w:line="240" w:lineRule="auto"/>
        <w:ind w:left="285"/>
      </w:pPr>
      <w:r w:rsidRPr="00873D2B">
        <w:rPr>
          <w:b/>
          <w:bCs/>
        </w:rPr>
        <w:t>Task ID-010125</w:t>
      </w:r>
      <w:r>
        <w:t xml:space="preserve"> - QA- The mail-related values are disappearing from the axprops table when the user updates or creates a new Axvariable.</w:t>
      </w:r>
    </w:p>
    <w:p w14:paraId="73599D5C" w14:textId="77777777" w:rsidR="00873D2B" w:rsidRDefault="00873D2B" w:rsidP="000C2B4B">
      <w:pPr>
        <w:spacing w:line="240" w:lineRule="auto"/>
        <w:rPr>
          <w:b/>
          <w:color w:val="EE0000"/>
          <w:sz w:val="24"/>
          <w:szCs w:val="24"/>
        </w:rPr>
      </w:pPr>
    </w:p>
    <w:p w14:paraId="46F0446E" w14:textId="77777777" w:rsidR="00873D2B" w:rsidRDefault="00873D2B" w:rsidP="000C2B4B">
      <w:pPr>
        <w:spacing w:line="240" w:lineRule="auto"/>
        <w:rPr>
          <w:b/>
          <w:color w:val="EE0000"/>
          <w:sz w:val="24"/>
          <w:szCs w:val="24"/>
        </w:rPr>
      </w:pPr>
    </w:p>
    <w:p w14:paraId="777E6C2F" w14:textId="4FF6B7A6" w:rsidR="000C2B4B" w:rsidRPr="00873D2B" w:rsidRDefault="000C2B4B" w:rsidP="000C2B4B">
      <w:pPr>
        <w:spacing w:line="240" w:lineRule="auto"/>
        <w:rPr>
          <w:b/>
          <w:color w:val="EE0000"/>
          <w:sz w:val="24"/>
          <w:szCs w:val="24"/>
        </w:rPr>
      </w:pPr>
      <w:r w:rsidRPr="00873D2B">
        <w:rPr>
          <w:b/>
          <w:color w:val="EE0000"/>
          <w:sz w:val="24"/>
          <w:szCs w:val="24"/>
        </w:rPr>
        <w:lastRenderedPageBreak/>
        <w:t>Axpert Developer 11.3.1.0 Release4:</w:t>
      </w:r>
    </w:p>
    <w:p w14:paraId="480939B7" w14:textId="77777777" w:rsidR="000C2B4B" w:rsidRDefault="000C2B4B" w:rsidP="00873D2B">
      <w:pPr>
        <w:spacing w:line="240" w:lineRule="auto"/>
      </w:pPr>
      <w:r w:rsidRPr="00873D2B">
        <w:rPr>
          <w:b/>
          <w:bCs/>
        </w:rPr>
        <w:t>Task ID-011071 -</w:t>
      </w:r>
      <w:r>
        <w:t>Zishta- Issue Description:In DEVSTUDIO- With events like Before Save Event/After save transaction, user is unable to save the InitGrid function.Throwing error as  "InitGrid is not allowed in selected event"</w:t>
      </w:r>
    </w:p>
    <w:p w14:paraId="24F7F806" w14:textId="77777777" w:rsidR="000C2B4B" w:rsidRDefault="000C2B4B" w:rsidP="00873D2B">
      <w:pPr>
        <w:spacing w:line="240" w:lineRule="auto"/>
      </w:pPr>
      <w:r w:rsidRPr="00873D2B">
        <w:rPr>
          <w:b/>
          <w:bCs/>
        </w:rPr>
        <w:t>Task ID-011028</w:t>
      </w:r>
      <w:r>
        <w:t xml:space="preserve"> -Zishta- Issue Description: Data type of a field changed from character to numeric and the same field is used in query, it consider the field as character instead of numeric When executed in SQL Editor,Facing error as "operator does not exist: numeric = character varying" </w:t>
      </w:r>
    </w:p>
    <w:p w14:paraId="57F2D026" w14:textId="77777777" w:rsidR="000C2B4B" w:rsidRDefault="000C2B4B" w:rsidP="00873D2B">
      <w:pPr>
        <w:spacing w:line="240" w:lineRule="auto"/>
      </w:pPr>
      <w:r w:rsidRPr="00873D2B">
        <w:rPr>
          <w:b/>
          <w:bCs/>
        </w:rPr>
        <w:t>Task ID-011073</w:t>
      </w:r>
      <w:r>
        <w:t xml:space="preserve"> -Zishta- Enabling the 'normalized field' option for a normal dropdown field (checking the 'normalized field' property [source key true]) didn't change the field's data type to numeric in the backend; it remained as character data type. </w:t>
      </w:r>
    </w:p>
    <w:p w14:paraId="19283712" w14:textId="77777777" w:rsidR="000C2B4B" w:rsidRDefault="000C2B4B" w:rsidP="00873D2B">
      <w:pPr>
        <w:spacing w:line="240" w:lineRule="auto"/>
      </w:pPr>
      <w:r w:rsidRPr="00873D2B">
        <w:rPr>
          <w:b/>
          <w:bCs/>
        </w:rPr>
        <w:t>Task ID-011023</w:t>
      </w:r>
      <w:r>
        <w:t xml:space="preserve"> -Zishta- After converting a form, every time a user saves it on the devsite, it appears in hidden mode in the Arrange Menu. To make it visible during runtime, the user has to manually unhide it in the Arrange Menu each time.</w:t>
      </w:r>
    </w:p>
    <w:p w14:paraId="36D56B48" w14:textId="77777777" w:rsidR="000C2B4B" w:rsidRDefault="000C2B4B" w:rsidP="00873D2B">
      <w:pPr>
        <w:spacing w:line="240" w:lineRule="auto"/>
      </w:pPr>
      <w:r w:rsidRPr="00873D2B">
        <w:rPr>
          <w:b/>
          <w:bCs/>
        </w:rPr>
        <w:t>Task ID-011072</w:t>
      </w:r>
      <w:r>
        <w:t xml:space="preserve"> -Zishta- DC tables are not recreated if the respective table is dropped from the backend to enable integrity constraints for normalized fields. i) DC Tables are not created when we drop the table from the backend and then call save structure.ii) Even after creating the table manually, if we add a field, then the field is not created in the backend.</w:t>
      </w:r>
    </w:p>
    <w:p w14:paraId="34817669" w14:textId="77777777" w:rsidR="000C2B4B" w:rsidRDefault="000C2B4B" w:rsidP="00873D2B">
      <w:pPr>
        <w:spacing w:line="240" w:lineRule="auto"/>
      </w:pPr>
      <w:r w:rsidRPr="00873D2B">
        <w:rPr>
          <w:b/>
          <w:bCs/>
        </w:rPr>
        <w:t>Task ID-011066</w:t>
      </w:r>
      <w:r>
        <w:t xml:space="preserve"> -DOP- User is unable to submit the Upload file types developer option with the "Select All" File type.</w:t>
      </w:r>
    </w:p>
    <w:p w14:paraId="65A85809" w14:textId="77777777" w:rsidR="000C2B4B" w:rsidRDefault="000C2B4B" w:rsidP="00873D2B">
      <w:pPr>
        <w:spacing w:line="240" w:lineRule="auto"/>
      </w:pPr>
      <w:r w:rsidRPr="00873D2B">
        <w:rPr>
          <w:b/>
          <w:bCs/>
        </w:rPr>
        <w:t>Task ID-011003</w:t>
      </w:r>
      <w:r>
        <w:t xml:space="preserve"> -QA- After Open a new constant/variable/application parameter, the New button's tooltip message is displayed as "New PrintDefinition."</w:t>
      </w:r>
    </w:p>
    <w:p w14:paraId="06462C76" w14:textId="77777777" w:rsidR="000C2B4B" w:rsidRDefault="000C2B4B" w:rsidP="00873D2B">
      <w:pPr>
        <w:spacing w:line="240" w:lineRule="auto"/>
      </w:pPr>
      <w:r w:rsidRPr="00873D2B">
        <w:rPr>
          <w:b/>
          <w:bCs/>
        </w:rPr>
        <w:t>Task ID-011065</w:t>
      </w:r>
      <w:r>
        <w:t xml:space="preserve"> -QA- Issue Description : If Upload file types developer option is having more than 7 formats then the File types field value is showing "All".</w:t>
      </w:r>
    </w:p>
    <w:p w14:paraId="4D246084" w14:textId="77777777" w:rsidR="000C2B4B" w:rsidRDefault="000C2B4B" w:rsidP="00873D2B">
      <w:pPr>
        <w:spacing w:line="240" w:lineRule="auto"/>
      </w:pPr>
      <w:r w:rsidRPr="00873D2B">
        <w:rPr>
          <w:b/>
          <w:bCs/>
        </w:rPr>
        <w:t>Task ID-011068</w:t>
      </w:r>
      <w:r>
        <w:t xml:space="preserve"> -QA- Issue Description: DEVSITE-Script Field Suggestive Lists are overlapping</w:t>
      </w:r>
    </w:p>
    <w:p w14:paraId="079783E5" w14:textId="77777777" w:rsidR="000C2B4B" w:rsidRDefault="000C2B4B" w:rsidP="00873D2B">
      <w:pPr>
        <w:spacing w:line="240" w:lineRule="auto"/>
      </w:pPr>
      <w:r w:rsidRPr="00873D2B">
        <w:rPr>
          <w:b/>
          <w:bCs/>
        </w:rPr>
        <w:t>Task ID-011069</w:t>
      </w:r>
      <w:r>
        <w:t xml:space="preserve"> -QA- Issue Description: DevSite-Scripts Field On click of Outside/ESC the Suggestive List is not disappearing</w:t>
      </w:r>
    </w:p>
    <w:p w14:paraId="5AAB96CC" w14:textId="77777777" w:rsidR="000C2B4B" w:rsidRDefault="000C2B4B" w:rsidP="00873D2B">
      <w:pPr>
        <w:spacing w:line="240" w:lineRule="auto"/>
      </w:pPr>
      <w:r w:rsidRPr="00873D2B">
        <w:rPr>
          <w:b/>
          <w:bCs/>
        </w:rPr>
        <w:t>Task ID-011032</w:t>
      </w:r>
      <w:r>
        <w:t xml:space="preserve"> -QA- Enhancement in tstruct grid functionality: A new property introduced for grid dc numeric fields named as 'Display Total' as checkbox. By default, the value of the checkbox is false. Once this property value is true (i.e.: Checkbox is ticked), the total value will be displayed in grid footer during runtime. </w:t>
      </w:r>
    </w:p>
    <w:p w14:paraId="03C4E934" w14:textId="77777777" w:rsidR="000C2B4B" w:rsidRDefault="000C2B4B" w:rsidP="00873D2B">
      <w:pPr>
        <w:spacing w:line="240" w:lineRule="auto"/>
      </w:pPr>
      <w:r w:rsidRPr="00873D2B">
        <w:rPr>
          <w:b/>
          <w:bCs/>
        </w:rPr>
        <w:t>Task ID-011034</w:t>
      </w:r>
      <w:r>
        <w:t xml:space="preserve"> -QA- If the form control checkbox is ticked during the definition, Script definition screen is enhanced to display form control functions only.</w:t>
      </w:r>
    </w:p>
    <w:p w14:paraId="3433223E" w14:textId="77777777" w:rsidR="000C2B4B" w:rsidRPr="00873D2B" w:rsidRDefault="000C2B4B" w:rsidP="00873D2B">
      <w:pPr>
        <w:spacing w:line="240" w:lineRule="auto"/>
        <w:rPr>
          <w:rFonts w:cstheme="minorHAnsi"/>
        </w:rPr>
      </w:pPr>
      <w:r w:rsidRPr="00873D2B">
        <w:rPr>
          <w:b/>
          <w:bCs/>
        </w:rPr>
        <w:t>Task ID-011035</w:t>
      </w:r>
      <w:r>
        <w:t xml:space="preserve"> -QA- Db procedures defined for table type field is not working in axpert developer site.</w:t>
      </w:r>
    </w:p>
    <w:p w14:paraId="66426037" w14:textId="77777777" w:rsidR="00873D2B" w:rsidRDefault="00873D2B" w:rsidP="000C2B4B">
      <w:pPr>
        <w:spacing w:line="240" w:lineRule="auto"/>
        <w:rPr>
          <w:b/>
          <w:color w:val="548DD4" w:themeColor="text2" w:themeTint="99"/>
          <w:sz w:val="28"/>
          <w:u w:val="single"/>
        </w:rPr>
      </w:pPr>
    </w:p>
    <w:p w14:paraId="7AE442E6" w14:textId="77777777" w:rsidR="00873D2B" w:rsidRDefault="00873D2B" w:rsidP="000C2B4B">
      <w:pPr>
        <w:spacing w:line="240" w:lineRule="auto"/>
        <w:rPr>
          <w:b/>
          <w:color w:val="EE0000"/>
          <w:sz w:val="24"/>
          <w:szCs w:val="24"/>
        </w:rPr>
      </w:pPr>
    </w:p>
    <w:p w14:paraId="28B580C3" w14:textId="6E52D5E2" w:rsidR="000C2B4B" w:rsidRPr="00873D2B" w:rsidRDefault="000C2B4B" w:rsidP="000C2B4B">
      <w:pPr>
        <w:spacing w:line="240" w:lineRule="auto"/>
        <w:rPr>
          <w:rFonts w:cstheme="minorHAnsi"/>
          <w:color w:val="EE0000"/>
          <w:sz w:val="24"/>
          <w:szCs w:val="24"/>
        </w:rPr>
      </w:pPr>
      <w:r w:rsidRPr="00873D2B">
        <w:rPr>
          <w:b/>
          <w:color w:val="EE0000"/>
          <w:sz w:val="24"/>
          <w:szCs w:val="24"/>
        </w:rPr>
        <w:lastRenderedPageBreak/>
        <w:t>Axpert Developer11.3.1.0 Release5:</w:t>
      </w:r>
    </w:p>
    <w:p w14:paraId="56198351" w14:textId="77777777" w:rsidR="000C2B4B" w:rsidRPr="00873D2B" w:rsidRDefault="000C2B4B" w:rsidP="00873D2B">
      <w:pPr>
        <w:spacing w:line="240" w:lineRule="auto"/>
        <w:rPr>
          <w:rFonts w:cstheme="minorHAnsi"/>
        </w:rPr>
      </w:pPr>
      <w:r w:rsidRPr="009B1846">
        <w:rPr>
          <w:rFonts w:cstheme="minorHAnsi"/>
          <w:b/>
          <w:bCs/>
        </w:rPr>
        <w:t>Task ID-011123</w:t>
      </w:r>
      <w:r w:rsidRPr="00873D2B">
        <w:rPr>
          <w:rFonts w:cstheme="minorHAnsi"/>
        </w:rPr>
        <w:t xml:space="preserve"> -QA- Axpert 11.3 save structure issues:</w:t>
      </w:r>
    </w:p>
    <w:p w14:paraId="2BCFA965" w14:textId="77777777" w:rsidR="000C2B4B" w:rsidRPr="00873D2B" w:rsidRDefault="000C2B4B" w:rsidP="00873D2B">
      <w:pPr>
        <w:spacing w:line="240" w:lineRule="auto"/>
        <w:ind w:left="720"/>
        <w:rPr>
          <w:rFonts w:cstheme="minorHAnsi"/>
        </w:rPr>
      </w:pPr>
      <w:r w:rsidRPr="00873D2B">
        <w:rPr>
          <w:rFonts w:cstheme="minorHAnsi"/>
        </w:rPr>
        <w:t xml:space="preserve"> Normalized field values are set to zero whenever we save the structure</w:t>
      </w:r>
    </w:p>
    <w:p w14:paraId="58A261E7" w14:textId="77777777" w:rsidR="000C2B4B" w:rsidRPr="00873D2B" w:rsidRDefault="000C2B4B" w:rsidP="00873D2B">
      <w:pPr>
        <w:spacing w:line="240" w:lineRule="auto"/>
        <w:ind w:left="720"/>
        <w:rPr>
          <w:rFonts w:cstheme="minorHAnsi"/>
        </w:rPr>
      </w:pPr>
      <w:r w:rsidRPr="00873D2B">
        <w:rPr>
          <w:rFonts w:cstheme="minorHAnsi"/>
        </w:rPr>
        <w:t>Note: Changing Normalized field to De Normalized will not allow if the transaction table having Normalized data.</w:t>
      </w:r>
    </w:p>
    <w:p w14:paraId="6892CF6E" w14:textId="77777777" w:rsidR="000C2B4B" w:rsidRPr="00873D2B" w:rsidRDefault="000C2B4B" w:rsidP="00873D2B">
      <w:pPr>
        <w:spacing w:line="240" w:lineRule="auto"/>
        <w:ind w:left="720"/>
        <w:rPr>
          <w:rFonts w:cstheme="minorHAnsi"/>
        </w:rPr>
      </w:pPr>
      <w:r w:rsidRPr="00873D2B">
        <w:rPr>
          <w:rFonts w:cstheme="minorHAnsi"/>
        </w:rPr>
        <w:t xml:space="preserve"> Postgres - When decreasing width for normal field its cutting off data and saving</w:t>
      </w:r>
    </w:p>
    <w:p w14:paraId="632C9A1B" w14:textId="77777777" w:rsidR="000C2B4B" w:rsidRPr="00873D2B" w:rsidRDefault="000C2B4B" w:rsidP="00873D2B">
      <w:pPr>
        <w:spacing w:line="240" w:lineRule="auto"/>
        <w:ind w:left="720"/>
        <w:rPr>
          <w:rFonts w:cstheme="minorHAnsi"/>
        </w:rPr>
      </w:pPr>
      <w:r w:rsidRPr="00873D2B">
        <w:rPr>
          <w:rFonts w:cstheme="minorHAnsi"/>
        </w:rPr>
        <w:t>Note: Reducing data width will not allow if the transaction table having data.</w:t>
      </w:r>
    </w:p>
    <w:p w14:paraId="4120F445" w14:textId="77777777" w:rsidR="000C2B4B" w:rsidRPr="00873D2B" w:rsidRDefault="000C2B4B" w:rsidP="00873D2B">
      <w:pPr>
        <w:spacing w:line="240" w:lineRule="auto"/>
        <w:ind w:left="720"/>
        <w:rPr>
          <w:rFonts w:cstheme="minorHAnsi"/>
        </w:rPr>
      </w:pPr>
      <w:r w:rsidRPr="00873D2B">
        <w:rPr>
          <w:rFonts w:cstheme="minorHAnsi"/>
        </w:rPr>
        <w:t xml:space="preserve"> Data type change will not allow if transaction table having data.</w:t>
      </w:r>
    </w:p>
    <w:p w14:paraId="2847DB93" w14:textId="77777777" w:rsidR="000C2B4B" w:rsidRPr="00873D2B" w:rsidRDefault="000C2B4B" w:rsidP="00873D2B">
      <w:pPr>
        <w:spacing w:line="240" w:lineRule="auto"/>
        <w:rPr>
          <w:rFonts w:cstheme="minorHAnsi"/>
        </w:rPr>
      </w:pPr>
      <w:r w:rsidRPr="009B1846">
        <w:rPr>
          <w:rFonts w:cstheme="minorHAnsi"/>
          <w:b/>
          <w:bCs/>
        </w:rPr>
        <w:t>Task ID-011084</w:t>
      </w:r>
      <w:r w:rsidRPr="00873D2B">
        <w:rPr>
          <w:rFonts w:cstheme="minorHAnsi"/>
        </w:rPr>
        <w:t xml:space="preserve"> -QA- In Iviews, Params Table Field is showing as Disabled.</w:t>
      </w:r>
    </w:p>
    <w:p w14:paraId="67BF6E71" w14:textId="77777777" w:rsidR="000C2B4B" w:rsidRPr="00873D2B" w:rsidRDefault="000C2B4B" w:rsidP="00873D2B">
      <w:pPr>
        <w:spacing w:line="240" w:lineRule="auto"/>
        <w:rPr>
          <w:rFonts w:cstheme="minorHAnsi"/>
        </w:rPr>
      </w:pPr>
      <w:r w:rsidRPr="009B1846">
        <w:rPr>
          <w:rFonts w:cstheme="minorHAnsi"/>
          <w:b/>
          <w:bCs/>
        </w:rPr>
        <w:t>Task ID-011106</w:t>
      </w:r>
      <w:r w:rsidRPr="00873D2B">
        <w:rPr>
          <w:rFonts w:cstheme="minorHAnsi"/>
        </w:rPr>
        <w:t xml:space="preserve"> -QA- Unable to create a Param Iview with numeric and date columns</w:t>
      </w:r>
    </w:p>
    <w:p w14:paraId="35FCCF4D" w14:textId="77777777" w:rsidR="000C2B4B" w:rsidRDefault="000C2B4B" w:rsidP="00873D2B">
      <w:pPr>
        <w:spacing w:line="240" w:lineRule="auto"/>
        <w:rPr>
          <w:rFonts w:cstheme="minorHAnsi"/>
        </w:rPr>
      </w:pPr>
      <w:r w:rsidRPr="009B1846">
        <w:rPr>
          <w:rFonts w:cstheme="minorHAnsi"/>
          <w:b/>
          <w:bCs/>
        </w:rPr>
        <w:t>Task ID-011130</w:t>
      </w:r>
      <w:r w:rsidRPr="00873D2B">
        <w:rPr>
          <w:rFonts w:cstheme="minorHAnsi"/>
        </w:rPr>
        <w:t xml:space="preserve"> -QA- Iview definition enhancement: Advance setting has been introduced for iview sub total.</w:t>
      </w:r>
    </w:p>
    <w:p w14:paraId="73DB1C8C" w14:textId="77777777" w:rsidR="009B1846" w:rsidRDefault="009B1846" w:rsidP="00873D2B">
      <w:pPr>
        <w:spacing w:line="240" w:lineRule="auto"/>
        <w:rPr>
          <w:rFonts w:cstheme="minorHAnsi"/>
        </w:rPr>
      </w:pPr>
    </w:p>
    <w:p w14:paraId="2C1A2773" w14:textId="37E31A2D" w:rsidR="009B1846" w:rsidRPr="009B1846" w:rsidRDefault="009B1846" w:rsidP="00873D2B">
      <w:pPr>
        <w:spacing w:line="240" w:lineRule="auto"/>
        <w:rPr>
          <w:rFonts w:cstheme="minorHAnsi"/>
          <w:color w:val="EE0000"/>
          <w:sz w:val="24"/>
          <w:szCs w:val="24"/>
        </w:rPr>
      </w:pPr>
      <w:r w:rsidRPr="00873D2B">
        <w:rPr>
          <w:b/>
          <w:color w:val="EE0000"/>
          <w:sz w:val="24"/>
          <w:szCs w:val="24"/>
        </w:rPr>
        <w:t>Axpert Developer11.3.1.0 Release</w:t>
      </w:r>
      <w:r>
        <w:rPr>
          <w:b/>
          <w:color w:val="EE0000"/>
          <w:sz w:val="24"/>
          <w:szCs w:val="24"/>
        </w:rPr>
        <w:t>6</w:t>
      </w:r>
      <w:r w:rsidRPr="00873D2B">
        <w:rPr>
          <w:b/>
          <w:color w:val="EE0000"/>
          <w:sz w:val="24"/>
          <w:szCs w:val="24"/>
        </w:rPr>
        <w:t>:</w:t>
      </w:r>
    </w:p>
    <w:p w14:paraId="311DF34C" w14:textId="77777777" w:rsidR="009B1846" w:rsidRPr="009B1846" w:rsidRDefault="009B1846" w:rsidP="009B1846">
      <w:pPr>
        <w:spacing w:line="240" w:lineRule="auto"/>
        <w:ind w:left="360"/>
        <w:rPr>
          <w:rFonts w:cstheme="minorHAnsi"/>
          <w:lang w:val="en-IN"/>
        </w:rPr>
      </w:pPr>
      <w:r w:rsidRPr="009B1846">
        <w:rPr>
          <w:rFonts w:cstheme="minorHAnsi"/>
          <w:b/>
          <w:bCs/>
          <w:lang w:val="en-IN"/>
        </w:rPr>
        <w:t>Task ID-011107</w:t>
      </w:r>
      <w:r w:rsidRPr="009B1846">
        <w:rPr>
          <w:rFonts w:cstheme="minorHAnsi"/>
          <w:lang w:val="en-IN"/>
        </w:rPr>
        <w:t xml:space="preserve"> -QA- Issue Description :Product Devsite issue : Under utility sql editor, when user run the query with params the define parameters window is showing blank.</w:t>
      </w:r>
    </w:p>
    <w:p w14:paraId="650B7396" w14:textId="77777777" w:rsidR="009B1846" w:rsidRPr="009B1846" w:rsidRDefault="009B1846" w:rsidP="009B1846">
      <w:pPr>
        <w:spacing w:line="240" w:lineRule="auto"/>
        <w:ind w:left="360"/>
        <w:rPr>
          <w:rFonts w:cstheme="minorHAnsi"/>
          <w:lang w:val="en-IN"/>
        </w:rPr>
      </w:pPr>
      <w:r w:rsidRPr="009B1846">
        <w:rPr>
          <w:rFonts w:cstheme="minorHAnsi"/>
          <w:b/>
          <w:bCs/>
          <w:lang w:val="en-IN"/>
        </w:rPr>
        <w:t>Task ID-011108</w:t>
      </w:r>
      <w:r w:rsidRPr="009B1846">
        <w:rPr>
          <w:rFonts w:cstheme="minorHAnsi"/>
          <w:lang w:val="en-IN"/>
        </w:rPr>
        <w:t xml:space="preserve"> -QA- Product Devsite issue : When running a query with parameters in Tstruct, Iview, or Cards, the user receives the error message "dbExpress driver does not support the TDBXTypes.UNKNOWN data type. Vendor error message: ORA-01036: illegal variable name/number."</w:t>
      </w:r>
    </w:p>
    <w:p w14:paraId="035E3E8D" w14:textId="77777777" w:rsidR="009B1846" w:rsidRPr="009B1846" w:rsidRDefault="009B1846" w:rsidP="009B1846">
      <w:pPr>
        <w:spacing w:line="240" w:lineRule="auto"/>
        <w:ind w:left="360"/>
        <w:rPr>
          <w:rFonts w:cstheme="minorHAnsi"/>
          <w:lang w:val="en-IN"/>
        </w:rPr>
      </w:pPr>
      <w:r w:rsidRPr="009B1846">
        <w:rPr>
          <w:rFonts w:cstheme="minorHAnsi"/>
          <w:b/>
          <w:bCs/>
          <w:lang w:val="en-IN"/>
        </w:rPr>
        <w:t>Task ID-011121</w:t>
      </w:r>
      <w:r w:rsidRPr="009B1846">
        <w:rPr>
          <w:rFonts w:cstheme="minorHAnsi"/>
          <w:lang w:val="en-IN"/>
        </w:rPr>
        <w:t xml:space="preserve"> -QA-Issue Description:DEVSite Iview -Hyperlink screen pop up After user enters the hyperlink name and try to add a row in Field Mapping, an error message is displayed "Row 1 is empty. Please enter data."</w:t>
      </w:r>
    </w:p>
    <w:p w14:paraId="519260C4" w14:textId="77777777" w:rsidR="009B1846" w:rsidRPr="009B1846" w:rsidRDefault="009B1846" w:rsidP="009B1846">
      <w:pPr>
        <w:spacing w:line="240" w:lineRule="auto"/>
        <w:ind w:left="360"/>
        <w:rPr>
          <w:rFonts w:cstheme="minorHAnsi"/>
          <w:lang w:val="en-IN"/>
        </w:rPr>
      </w:pPr>
      <w:r w:rsidRPr="009B1846">
        <w:rPr>
          <w:rFonts w:cstheme="minorHAnsi"/>
          <w:b/>
          <w:bCs/>
          <w:lang w:val="en-IN"/>
        </w:rPr>
        <w:t>Task ID-011132</w:t>
      </w:r>
      <w:r w:rsidRPr="009B1846">
        <w:rPr>
          <w:rFonts w:cstheme="minorHAnsi"/>
          <w:lang w:val="en-IN"/>
        </w:rPr>
        <w:t xml:space="preserve"> -QA- Issue Description: User is able to Change Normalized field to De Normalized by modifying in Query even though transaction table having Normalized data.</w:t>
      </w:r>
    </w:p>
    <w:p w14:paraId="77972C39" w14:textId="77777777" w:rsidR="009B1846" w:rsidRPr="009B1846" w:rsidRDefault="009B1846" w:rsidP="009B1846">
      <w:pPr>
        <w:spacing w:line="240" w:lineRule="auto"/>
        <w:ind w:left="360"/>
        <w:rPr>
          <w:rFonts w:cstheme="minorHAnsi"/>
          <w:lang w:val="en-IN"/>
        </w:rPr>
      </w:pPr>
      <w:r w:rsidRPr="009B1846">
        <w:rPr>
          <w:rFonts w:cstheme="minorHAnsi"/>
          <w:b/>
          <w:bCs/>
          <w:lang w:val="en-IN"/>
        </w:rPr>
        <w:t>Task ID-011173</w:t>
      </w:r>
      <w:r w:rsidRPr="009B1846">
        <w:rPr>
          <w:rFonts w:cstheme="minorHAnsi"/>
          <w:lang w:val="en-IN"/>
        </w:rPr>
        <w:t xml:space="preserve"> -QA- Description: Encountering I/O error 103/File being accessed by another process randomly while saving the structure.</w:t>
      </w:r>
    </w:p>
    <w:p w14:paraId="730E0FE1" w14:textId="77777777" w:rsidR="009B1846" w:rsidRPr="00873D2B" w:rsidRDefault="009B1846" w:rsidP="00873D2B">
      <w:pPr>
        <w:spacing w:line="240" w:lineRule="auto"/>
        <w:rPr>
          <w:rFonts w:cstheme="minorHAnsi"/>
        </w:rPr>
      </w:pPr>
    </w:p>
    <w:p w14:paraId="3EA9862E" w14:textId="77777777" w:rsidR="000C2B4B" w:rsidRPr="009B1846" w:rsidRDefault="000C2B4B" w:rsidP="000C2B4B">
      <w:pPr>
        <w:spacing w:line="240" w:lineRule="auto"/>
        <w:rPr>
          <w:b/>
          <w:color w:val="EE0000"/>
          <w:sz w:val="24"/>
          <w:szCs w:val="24"/>
        </w:rPr>
      </w:pPr>
      <w:r w:rsidRPr="009B1846">
        <w:rPr>
          <w:b/>
          <w:color w:val="EE0000"/>
          <w:sz w:val="24"/>
          <w:szCs w:val="24"/>
        </w:rPr>
        <w:t>Axpert Developer 11.3.1.0_release7:</w:t>
      </w:r>
    </w:p>
    <w:p w14:paraId="088D57F3" w14:textId="77777777" w:rsidR="000C2B4B" w:rsidRPr="009B1846" w:rsidRDefault="000C2B4B" w:rsidP="009B1846">
      <w:pPr>
        <w:spacing w:line="240" w:lineRule="auto"/>
        <w:rPr>
          <w:rFonts w:cstheme="minorHAnsi"/>
        </w:rPr>
      </w:pPr>
      <w:r w:rsidRPr="009B1846">
        <w:rPr>
          <w:rFonts w:cstheme="minorHAnsi"/>
          <w:b/>
          <w:bCs/>
        </w:rPr>
        <w:t>Task ID-011195</w:t>
      </w:r>
      <w:r w:rsidRPr="009B1846">
        <w:rPr>
          <w:rFonts w:cstheme="minorHAnsi"/>
        </w:rPr>
        <w:t xml:space="preserve"> -Zishta-Requirement - User Require Iview/listview Column Freeze option In Definition Level.</w:t>
      </w:r>
    </w:p>
    <w:p w14:paraId="3173B276" w14:textId="77777777" w:rsidR="000C2B4B" w:rsidRPr="009B1846" w:rsidRDefault="000C2B4B" w:rsidP="009B1846">
      <w:pPr>
        <w:spacing w:line="240" w:lineRule="auto"/>
        <w:ind w:left="795"/>
        <w:rPr>
          <w:rFonts w:cstheme="minorHAnsi"/>
        </w:rPr>
      </w:pPr>
      <w:r w:rsidRPr="009B1846">
        <w:rPr>
          <w:rFonts w:cstheme="minorHAnsi"/>
        </w:rPr>
        <w:lastRenderedPageBreak/>
        <w:t xml:space="preserve">Note: Apart from run time freeze column option in iviews, introduced freeze column property at column level during definition which can be used by solution developers as per the business/solution requirement. </w:t>
      </w:r>
    </w:p>
    <w:p w14:paraId="3E9220A6" w14:textId="77777777" w:rsidR="000C2B4B" w:rsidRPr="009B1846" w:rsidRDefault="000C2B4B" w:rsidP="009B1846">
      <w:pPr>
        <w:spacing w:line="240" w:lineRule="auto"/>
        <w:rPr>
          <w:rFonts w:cstheme="minorHAnsi"/>
        </w:rPr>
      </w:pPr>
      <w:r w:rsidRPr="009B1846">
        <w:rPr>
          <w:rFonts w:cstheme="minorHAnsi"/>
          <w:b/>
          <w:bCs/>
        </w:rPr>
        <w:t>Task ID-011187</w:t>
      </w:r>
      <w:r w:rsidRPr="009B1846">
        <w:rPr>
          <w:rFonts w:cstheme="minorHAnsi"/>
        </w:rPr>
        <w:t xml:space="preserve"> -Zishta- Requirement - In iView - user requires an option to Configure axrow option button position in iview </w:t>
      </w:r>
    </w:p>
    <w:p w14:paraId="06FB5A99" w14:textId="77777777" w:rsidR="000C2B4B" w:rsidRPr="009B1846" w:rsidRDefault="000C2B4B" w:rsidP="009B1846">
      <w:pPr>
        <w:spacing w:line="240" w:lineRule="auto"/>
        <w:ind w:left="795"/>
        <w:rPr>
          <w:rFonts w:cstheme="minorHAnsi"/>
        </w:rPr>
      </w:pPr>
      <w:r w:rsidRPr="009B1846">
        <w:rPr>
          <w:rFonts w:cstheme="minorHAnsi"/>
        </w:rPr>
        <w:t xml:space="preserve">Note - has to be kept anywhere, in between columns alsoNote: A hyperlink introduced at column level definition to defined Row Options in desired columns. Hyperlink will open the Row option definition form where the definition can be added as html which will be displayed as row option at run time. </w:t>
      </w:r>
    </w:p>
    <w:p w14:paraId="73CF4E56" w14:textId="77777777" w:rsidR="000C2B4B" w:rsidRPr="009B1846" w:rsidRDefault="000C2B4B" w:rsidP="009B1846">
      <w:pPr>
        <w:spacing w:line="240" w:lineRule="auto"/>
        <w:rPr>
          <w:rFonts w:cstheme="minorHAnsi"/>
        </w:rPr>
      </w:pPr>
      <w:r w:rsidRPr="009B1846">
        <w:rPr>
          <w:rFonts w:cstheme="minorHAnsi"/>
          <w:b/>
          <w:bCs/>
        </w:rPr>
        <w:t>Task ID-011247</w:t>
      </w:r>
      <w:r w:rsidRPr="009B1846">
        <w:rPr>
          <w:rFonts w:cstheme="minorHAnsi"/>
        </w:rPr>
        <w:t xml:space="preserve"> -Zishta- A column level new property has been introduced for displaying the Negative values in desired financial formats(Ex.: Native value Suffice with Cr, Suffice with Db or In brackets). </w:t>
      </w:r>
    </w:p>
    <w:p w14:paraId="72FD2044" w14:textId="77777777" w:rsidR="000C2B4B" w:rsidRPr="009B1846" w:rsidRDefault="000C2B4B" w:rsidP="009B1846">
      <w:pPr>
        <w:spacing w:line="240" w:lineRule="auto"/>
        <w:rPr>
          <w:rFonts w:cstheme="minorHAnsi"/>
        </w:rPr>
      </w:pPr>
      <w:r w:rsidRPr="009B1846">
        <w:rPr>
          <w:rFonts w:cstheme="minorHAnsi"/>
          <w:b/>
          <w:bCs/>
        </w:rPr>
        <w:t>Task ID-011273</w:t>
      </w:r>
      <w:r w:rsidRPr="009B1846">
        <w:rPr>
          <w:rFonts w:cstheme="minorHAnsi"/>
        </w:rPr>
        <w:t xml:space="preserve"> -- MOE Select from API changed to take API URL from run schema instated of Structure XML. Existing structures needs to resaved to get API RUL from rum schema other wise API URL will take from structure XML only as per the existing functionality.</w:t>
      </w:r>
    </w:p>
    <w:p w14:paraId="73CBC79D" w14:textId="77777777" w:rsidR="000C2B4B" w:rsidRDefault="000C2B4B" w:rsidP="000C2B4B">
      <w:pPr>
        <w:spacing w:line="240" w:lineRule="auto"/>
        <w:rPr>
          <w:rFonts w:cstheme="minorHAnsi"/>
        </w:rPr>
      </w:pPr>
    </w:p>
    <w:p w14:paraId="6BB5B610" w14:textId="77777777" w:rsidR="000C2B4B" w:rsidRPr="009B1846" w:rsidRDefault="000C2B4B" w:rsidP="000C2B4B">
      <w:pPr>
        <w:spacing w:line="240" w:lineRule="auto"/>
        <w:rPr>
          <w:b/>
          <w:color w:val="EE0000"/>
          <w:sz w:val="24"/>
          <w:szCs w:val="24"/>
        </w:rPr>
      </w:pPr>
      <w:r w:rsidRPr="009B1846">
        <w:rPr>
          <w:b/>
          <w:color w:val="EE0000"/>
          <w:sz w:val="24"/>
          <w:szCs w:val="24"/>
        </w:rPr>
        <w:t>Axpert Developer 11.3.1.0_release8:</w:t>
      </w:r>
    </w:p>
    <w:p w14:paraId="35167089" w14:textId="59DB9CC8" w:rsidR="000C2B4B" w:rsidRPr="00B00472" w:rsidRDefault="000C2B4B" w:rsidP="000C2B4B">
      <w:pPr>
        <w:spacing w:line="240" w:lineRule="auto"/>
        <w:rPr>
          <w:rFonts w:cstheme="minorHAnsi"/>
        </w:rPr>
      </w:pPr>
      <w:r w:rsidRPr="009B1846">
        <w:rPr>
          <w:rFonts w:cstheme="minorHAnsi"/>
          <w:b/>
          <w:bCs/>
        </w:rPr>
        <w:t>Task ID-011280</w:t>
      </w:r>
      <w:r w:rsidRPr="00B00472">
        <w:rPr>
          <w:rFonts w:cstheme="minorHAnsi"/>
        </w:rPr>
        <w:t xml:space="preserve"> -PayAzzure- Description -When User Open Employee Listing it is not Fetching records but in Pagination it is showing records Count</w:t>
      </w:r>
    </w:p>
    <w:p w14:paraId="38E800D3" w14:textId="77777777" w:rsidR="000C2B4B" w:rsidRPr="009B1846" w:rsidRDefault="000C2B4B" w:rsidP="000C2B4B">
      <w:pPr>
        <w:spacing w:line="240" w:lineRule="auto"/>
        <w:rPr>
          <w:b/>
          <w:color w:val="EE0000"/>
          <w:sz w:val="24"/>
          <w:szCs w:val="24"/>
        </w:rPr>
      </w:pPr>
      <w:r w:rsidRPr="009B1846">
        <w:rPr>
          <w:b/>
          <w:color w:val="EE0000"/>
          <w:sz w:val="24"/>
          <w:szCs w:val="24"/>
        </w:rPr>
        <w:t>Axpert Developer 11.3.1.0_release9:</w:t>
      </w:r>
    </w:p>
    <w:p w14:paraId="37747C50" w14:textId="77777777" w:rsidR="000C2B4B" w:rsidRPr="009B1846" w:rsidRDefault="000C2B4B" w:rsidP="009B1846">
      <w:pPr>
        <w:spacing w:line="240" w:lineRule="auto"/>
        <w:rPr>
          <w:rFonts w:cstheme="minorHAnsi"/>
        </w:rPr>
      </w:pPr>
      <w:r w:rsidRPr="009B1846">
        <w:rPr>
          <w:rFonts w:cstheme="minorHAnsi"/>
          <w:b/>
          <w:bCs/>
        </w:rPr>
        <w:t>Task ID-011513</w:t>
      </w:r>
      <w:r w:rsidRPr="009B1846">
        <w:rPr>
          <w:rFonts w:cstheme="minorHAnsi"/>
        </w:rPr>
        <w:t xml:space="preserve"> -CMIS-Issue Description : After importing data into a form at runtime, when a user executes an SQL query with the respective table in the SQL editor on the DEV site, it throws an error message: "Uncaught SyntaxError: Unexpected token 'A', ... { "error": "An invalid ... is not valid JSON"".</w:t>
      </w:r>
    </w:p>
    <w:p w14:paraId="0AD1E4DA" w14:textId="77777777" w:rsidR="000C2B4B" w:rsidRPr="009B1846" w:rsidRDefault="000C2B4B" w:rsidP="009B1846">
      <w:pPr>
        <w:spacing w:line="240" w:lineRule="auto"/>
        <w:rPr>
          <w:rFonts w:cstheme="minorHAnsi"/>
        </w:rPr>
      </w:pPr>
      <w:r w:rsidRPr="009B1846">
        <w:rPr>
          <w:rFonts w:cstheme="minorHAnsi"/>
          <w:b/>
          <w:bCs/>
        </w:rPr>
        <w:t>Task ID-011487</w:t>
      </w:r>
      <w:r w:rsidRPr="009B1846">
        <w:rPr>
          <w:rFonts w:cstheme="minorHAnsi"/>
        </w:rPr>
        <w:t xml:space="preserve"> -PayAzzure- Description: When the user tries to access the Global Schema table in client schema Developer Site, it throws an error stating "relation 'Table name' does not exist."</w:t>
      </w:r>
    </w:p>
    <w:p w14:paraId="3145463B" w14:textId="77777777" w:rsidR="000C2B4B" w:rsidRPr="009B1846" w:rsidRDefault="000C2B4B" w:rsidP="009B1846">
      <w:pPr>
        <w:spacing w:line="240" w:lineRule="auto"/>
        <w:rPr>
          <w:rFonts w:cstheme="minorHAnsi"/>
        </w:rPr>
      </w:pPr>
      <w:r w:rsidRPr="009B1846">
        <w:rPr>
          <w:rFonts w:cstheme="minorHAnsi"/>
          <w:b/>
          <w:bCs/>
        </w:rPr>
        <w:t>Task ID-011532</w:t>
      </w:r>
      <w:r w:rsidRPr="009B1846">
        <w:rPr>
          <w:rFonts w:cstheme="minorHAnsi"/>
        </w:rPr>
        <w:t xml:space="preserve"> -QA- Requirement: Save as button should be hidden in online Tstruct and Iview definitions.</w:t>
      </w:r>
    </w:p>
    <w:p w14:paraId="49A40067" w14:textId="77777777" w:rsidR="000C2B4B" w:rsidRPr="009B1846" w:rsidRDefault="000C2B4B" w:rsidP="009B1846">
      <w:pPr>
        <w:spacing w:line="240" w:lineRule="auto"/>
        <w:ind w:left="1800"/>
        <w:rPr>
          <w:rFonts w:cstheme="minorHAnsi"/>
        </w:rPr>
      </w:pPr>
      <w:r w:rsidRPr="009B1846">
        <w:rPr>
          <w:rFonts w:cstheme="minorHAnsi"/>
        </w:rPr>
        <w:t xml:space="preserve">○ Note: Structures 'Save As' needs to be done through Axpert Exe and use the 'Go Online' tool to convert to online for un-avoided cases. </w:t>
      </w:r>
    </w:p>
    <w:p w14:paraId="33B04763" w14:textId="77777777" w:rsidR="000C2B4B" w:rsidRPr="009B1846" w:rsidRDefault="000C2B4B" w:rsidP="009B1846">
      <w:pPr>
        <w:spacing w:line="240" w:lineRule="auto"/>
        <w:rPr>
          <w:rFonts w:cstheme="minorHAnsi"/>
        </w:rPr>
      </w:pPr>
      <w:r w:rsidRPr="009B1846">
        <w:rPr>
          <w:rFonts w:cstheme="minorHAnsi"/>
          <w:b/>
          <w:bCs/>
        </w:rPr>
        <w:t>Task ID-011507</w:t>
      </w:r>
      <w:r w:rsidRPr="009B1846">
        <w:rPr>
          <w:rFonts w:cstheme="minorHAnsi"/>
        </w:rPr>
        <w:t xml:space="preserve"> -QA- Issue Description: Runtime default buttons are visible when the user removes all default buttons from the toolbar on the Devsite.</w:t>
      </w:r>
    </w:p>
    <w:p w14:paraId="0CAF5DE3" w14:textId="77777777" w:rsidR="000C2B4B" w:rsidRPr="009B1846" w:rsidRDefault="000C2B4B" w:rsidP="009B1846">
      <w:pPr>
        <w:spacing w:line="240" w:lineRule="auto"/>
        <w:rPr>
          <w:rFonts w:cstheme="minorHAnsi"/>
        </w:rPr>
      </w:pPr>
      <w:r w:rsidRPr="009B1846">
        <w:rPr>
          <w:rFonts w:cstheme="minorHAnsi"/>
          <w:b/>
          <w:bCs/>
        </w:rPr>
        <w:t>Task ID-011462</w:t>
      </w:r>
      <w:r w:rsidRPr="009B1846">
        <w:rPr>
          <w:rFonts w:cstheme="minorHAnsi"/>
        </w:rPr>
        <w:t xml:space="preserve">  -QA-User is unable to save the Changes in Arrange Menu on First Attempt.Because of this user need to clicks on save button multiple times To save the menu changes</w:t>
      </w:r>
    </w:p>
    <w:p w14:paraId="3EB1746E" w14:textId="77777777" w:rsidR="000C2B4B" w:rsidRPr="009B1846" w:rsidRDefault="000C2B4B" w:rsidP="009B1846">
      <w:pPr>
        <w:spacing w:line="240" w:lineRule="auto"/>
        <w:rPr>
          <w:rFonts w:cstheme="minorHAnsi"/>
        </w:rPr>
      </w:pPr>
      <w:r w:rsidRPr="009B1846">
        <w:rPr>
          <w:rFonts w:cstheme="minorHAnsi"/>
          <w:b/>
          <w:bCs/>
        </w:rPr>
        <w:t>Task ID-011463</w:t>
      </w:r>
      <w:r w:rsidRPr="009B1846">
        <w:rPr>
          <w:rFonts w:cstheme="minorHAnsi"/>
        </w:rPr>
        <w:t xml:space="preserve">  -QA-In Arrange Menu-Unable to Modify the selected Icon in the same Window.</w:t>
      </w:r>
    </w:p>
    <w:p w14:paraId="38CC64D2" w14:textId="77777777" w:rsidR="000C2B4B" w:rsidRDefault="000C2B4B" w:rsidP="000C2B4B">
      <w:pPr>
        <w:spacing w:line="240" w:lineRule="auto"/>
        <w:rPr>
          <w:rFonts w:cstheme="minorHAnsi"/>
        </w:rPr>
      </w:pPr>
    </w:p>
    <w:p w14:paraId="1444A35C" w14:textId="77777777" w:rsidR="000C2B4B" w:rsidRPr="009B1846" w:rsidRDefault="000C2B4B" w:rsidP="000C2B4B">
      <w:pPr>
        <w:spacing w:line="240" w:lineRule="auto"/>
        <w:rPr>
          <w:b/>
          <w:color w:val="EE0000"/>
          <w:sz w:val="24"/>
          <w:szCs w:val="24"/>
        </w:rPr>
      </w:pPr>
      <w:r w:rsidRPr="009B1846">
        <w:rPr>
          <w:b/>
          <w:color w:val="EE0000"/>
          <w:sz w:val="24"/>
          <w:szCs w:val="24"/>
        </w:rPr>
        <w:t>AxpertDeveloper 11.3.1.0_release10:</w:t>
      </w:r>
    </w:p>
    <w:p w14:paraId="283BB672" w14:textId="77777777" w:rsidR="000C2B4B" w:rsidRPr="009B1846" w:rsidRDefault="000C2B4B" w:rsidP="009B1846">
      <w:pPr>
        <w:spacing w:line="240" w:lineRule="auto"/>
        <w:rPr>
          <w:rFonts w:cstheme="minorHAnsi"/>
        </w:rPr>
      </w:pPr>
      <w:r w:rsidRPr="009B1846">
        <w:rPr>
          <w:rFonts w:cstheme="minorHAnsi"/>
          <w:b/>
          <w:bCs/>
        </w:rPr>
        <w:t>Task ID-011576</w:t>
      </w:r>
      <w:r w:rsidRPr="009B1846">
        <w:rPr>
          <w:rFonts w:cstheme="minorHAnsi"/>
        </w:rPr>
        <w:t xml:space="preserve"> -PayAzzure- Global tables accessible in all database calls within both the app schema and def schema. Currently, we are unable to access global tables from multi select fields and it is throwing an error "relation table_name does not exist".</w:t>
      </w:r>
    </w:p>
    <w:p w14:paraId="15D30BD5" w14:textId="77777777" w:rsidR="000C2B4B" w:rsidRPr="009B1846" w:rsidRDefault="000C2B4B" w:rsidP="009B1846">
      <w:pPr>
        <w:spacing w:line="240" w:lineRule="auto"/>
        <w:rPr>
          <w:rFonts w:cstheme="minorHAnsi"/>
        </w:rPr>
      </w:pPr>
      <w:r w:rsidRPr="009B1846">
        <w:rPr>
          <w:rFonts w:cstheme="minorHAnsi"/>
          <w:b/>
          <w:bCs/>
        </w:rPr>
        <w:t>Task ID-011584</w:t>
      </w:r>
      <w:r w:rsidRPr="009B1846">
        <w:rPr>
          <w:rFonts w:cstheme="minorHAnsi"/>
        </w:rPr>
        <w:t xml:space="preserve"> -Nuwab- When saving any form from Developer Studio, the AXToolbar table is not updated at runtime for that particular form. This issue occurs because a reserved keyword, "key," is being used as a column name in the AXToolbar table.</w:t>
      </w:r>
    </w:p>
    <w:p w14:paraId="5C79AABE" w14:textId="77777777" w:rsidR="000C2B4B" w:rsidRPr="009B1846" w:rsidRDefault="000C2B4B" w:rsidP="009B1846">
      <w:pPr>
        <w:spacing w:line="240" w:lineRule="auto"/>
        <w:rPr>
          <w:rFonts w:cstheme="minorHAnsi"/>
        </w:rPr>
      </w:pPr>
      <w:r w:rsidRPr="009B1846">
        <w:rPr>
          <w:rFonts w:cstheme="minorHAnsi"/>
          <w:b/>
          <w:bCs/>
        </w:rPr>
        <w:t>Task ID-011552</w:t>
      </w:r>
      <w:r w:rsidRPr="009B1846">
        <w:rPr>
          <w:rFonts w:cstheme="minorHAnsi"/>
        </w:rPr>
        <w:t xml:space="preserve"> -Support(trustline)- Issue:  When we enable the ListView in the developer mode, unable to save the screen, and the 'Structure Saved' message does not appear. However, if we disable the ListView, we are able to save the structures. This issue occurs for the Trustline customer and can be reproduced in our instance as well.Please find the details below.</w:t>
      </w:r>
    </w:p>
    <w:p w14:paraId="429815FD" w14:textId="77777777" w:rsidR="000C2B4B" w:rsidRPr="009B1846" w:rsidRDefault="000C2B4B" w:rsidP="009B1846">
      <w:pPr>
        <w:spacing w:line="240" w:lineRule="auto"/>
        <w:rPr>
          <w:rFonts w:cstheme="minorHAnsi"/>
        </w:rPr>
      </w:pPr>
      <w:r w:rsidRPr="009B1846">
        <w:rPr>
          <w:rFonts w:cstheme="minorHAnsi"/>
          <w:b/>
          <w:bCs/>
        </w:rPr>
        <w:t>Task ID-011559</w:t>
      </w:r>
      <w:r w:rsidRPr="009B1846">
        <w:rPr>
          <w:rFonts w:cstheme="minorHAnsi"/>
        </w:rPr>
        <w:t xml:space="preserve"> -Support(Dilmha)-Issue: When enabling the ListView option, the structure is not saving properly.</w:t>
      </w:r>
    </w:p>
    <w:p w14:paraId="5F905204" w14:textId="77777777" w:rsidR="000C2B4B" w:rsidRPr="009B1846" w:rsidRDefault="000C2B4B" w:rsidP="009B1846">
      <w:pPr>
        <w:spacing w:line="240" w:lineRule="auto"/>
        <w:rPr>
          <w:rFonts w:cstheme="minorHAnsi"/>
        </w:rPr>
      </w:pPr>
      <w:r w:rsidRPr="009B1846">
        <w:rPr>
          <w:rFonts w:cstheme="minorHAnsi"/>
          <w:b/>
          <w:bCs/>
        </w:rPr>
        <w:t>Task ID-011591</w:t>
      </w:r>
      <w:r w:rsidRPr="009B1846">
        <w:rPr>
          <w:rFonts w:cstheme="minorHAnsi"/>
        </w:rPr>
        <w:t xml:space="preserve"> -QA- Issue Description: Global Schema Table is not working in Multiselect field</w:t>
      </w:r>
    </w:p>
    <w:p w14:paraId="3EA74BC1" w14:textId="77777777" w:rsidR="000C2B4B" w:rsidRPr="009B1846" w:rsidRDefault="000C2B4B" w:rsidP="000C2B4B">
      <w:pPr>
        <w:spacing w:line="240" w:lineRule="auto"/>
        <w:rPr>
          <w:b/>
          <w:color w:val="EE0000"/>
          <w:sz w:val="24"/>
          <w:szCs w:val="24"/>
        </w:rPr>
      </w:pPr>
      <w:r w:rsidRPr="009B1846">
        <w:rPr>
          <w:b/>
          <w:color w:val="EE0000"/>
          <w:sz w:val="24"/>
          <w:szCs w:val="24"/>
        </w:rPr>
        <w:t>AxpertDeveloper 11.3.1.0_release11:</w:t>
      </w:r>
    </w:p>
    <w:p w14:paraId="3311FEF6" w14:textId="77777777" w:rsidR="000C2B4B" w:rsidRPr="009B1846" w:rsidRDefault="000C2B4B" w:rsidP="009B1846">
      <w:pPr>
        <w:spacing w:line="240" w:lineRule="auto"/>
        <w:rPr>
          <w:rFonts w:cstheme="minorHAnsi"/>
        </w:rPr>
      </w:pPr>
      <w:r w:rsidRPr="009B1846">
        <w:rPr>
          <w:rFonts w:cstheme="minorHAnsi"/>
          <w:b/>
          <w:bCs/>
        </w:rPr>
        <w:t>Task ID-011772</w:t>
      </w:r>
      <w:r w:rsidRPr="009B1846">
        <w:rPr>
          <w:rFonts w:cstheme="minorHAnsi"/>
        </w:rPr>
        <w:t xml:space="preserve"> -- Default home page cards setting has been changed below following options.</w:t>
      </w:r>
    </w:p>
    <w:p w14:paraId="546EE0A8" w14:textId="77777777" w:rsidR="000C2B4B" w:rsidRPr="00153D46" w:rsidRDefault="000C2B4B" w:rsidP="009B1846">
      <w:pPr>
        <w:spacing w:after="0" w:line="240" w:lineRule="auto"/>
        <w:ind w:left="360"/>
        <w:rPr>
          <w:rFonts w:cstheme="minorHAnsi"/>
        </w:rPr>
      </w:pPr>
      <w:r w:rsidRPr="00153D46">
        <w:rPr>
          <w:rFonts w:cstheme="minorHAnsi"/>
        </w:rPr>
        <w:t>Menu Options</w:t>
      </w:r>
    </w:p>
    <w:p w14:paraId="3CAD7D33" w14:textId="77777777" w:rsidR="000C2B4B" w:rsidRPr="00153D46" w:rsidRDefault="000C2B4B" w:rsidP="009B1846">
      <w:pPr>
        <w:spacing w:after="0" w:line="240" w:lineRule="auto"/>
        <w:ind w:left="360"/>
        <w:rPr>
          <w:rFonts w:cstheme="minorHAnsi"/>
        </w:rPr>
      </w:pPr>
      <w:r w:rsidRPr="00153D46">
        <w:rPr>
          <w:rFonts w:cstheme="minorHAnsi"/>
        </w:rPr>
        <w:t>Menu Folder</w:t>
      </w:r>
    </w:p>
    <w:p w14:paraId="66A8E424" w14:textId="77777777" w:rsidR="000C2B4B" w:rsidRPr="00153D46" w:rsidRDefault="000C2B4B" w:rsidP="009B1846">
      <w:pPr>
        <w:spacing w:after="0" w:line="240" w:lineRule="auto"/>
        <w:ind w:left="360"/>
        <w:rPr>
          <w:rFonts w:cstheme="minorHAnsi"/>
        </w:rPr>
      </w:pPr>
      <w:r w:rsidRPr="00153D46">
        <w:rPr>
          <w:rFonts w:cstheme="minorHAnsi"/>
        </w:rPr>
        <w:t>Note:1. Any project used existing home cards, those cards needs to be resaved after applying this patch.</w:t>
      </w:r>
    </w:p>
    <w:p w14:paraId="78453861" w14:textId="77777777" w:rsidR="000C2B4B" w:rsidRPr="00153D46" w:rsidRDefault="000C2B4B" w:rsidP="009B1846">
      <w:pPr>
        <w:spacing w:after="0" w:line="240" w:lineRule="auto"/>
        <w:ind w:left="360"/>
        <w:rPr>
          <w:rFonts w:cstheme="minorHAnsi"/>
        </w:rPr>
      </w:pPr>
      <w:r w:rsidRPr="00153D46">
        <w:rPr>
          <w:rFonts w:cstheme="minorHAnsi"/>
        </w:rPr>
        <w:t>Only KPI cards can be set as home page cards in Axpert Developer cards definition.</w:t>
      </w:r>
    </w:p>
    <w:p w14:paraId="1290D262" w14:textId="77777777" w:rsidR="000C2B4B" w:rsidRPr="009B1846" w:rsidRDefault="000C2B4B" w:rsidP="009B1846">
      <w:pPr>
        <w:spacing w:after="0" w:line="240" w:lineRule="auto"/>
        <w:rPr>
          <w:rFonts w:cstheme="minorHAnsi"/>
        </w:rPr>
      </w:pPr>
      <w:r w:rsidRPr="009B1846">
        <w:rPr>
          <w:rFonts w:cstheme="minorHAnsi"/>
          <w:b/>
          <w:bCs/>
        </w:rPr>
        <w:t>Task ID-011729</w:t>
      </w:r>
      <w:r w:rsidRPr="009B1846">
        <w:rPr>
          <w:rFonts w:cstheme="minorHAnsi"/>
        </w:rPr>
        <w:t xml:space="preserve"> -Jaipur- Requirement: The user needs an option to change the DC caption dynamically.</w:t>
      </w:r>
    </w:p>
    <w:p w14:paraId="58E3B7DE" w14:textId="77777777" w:rsidR="000C2B4B" w:rsidRPr="009B1846" w:rsidRDefault="000C2B4B" w:rsidP="009B1846">
      <w:pPr>
        <w:spacing w:line="240" w:lineRule="auto"/>
        <w:ind w:left="1800"/>
        <w:rPr>
          <w:rFonts w:cstheme="minorHAnsi"/>
        </w:rPr>
      </w:pPr>
      <w:r w:rsidRPr="009B1846">
        <w:rPr>
          <w:rFonts w:cstheme="minorHAnsi"/>
        </w:rPr>
        <w:t>l Note: Below Form Control script function introduced to set DC caption dynamically by using form control events.</w:t>
      </w:r>
    </w:p>
    <w:p w14:paraId="33119751" w14:textId="77777777" w:rsidR="000C2B4B" w:rsidRPr="009B1846" w:rsidRDefault="000C2B4B" w:rsidP="009B1846">
      <w:pPr>
        <w:spacing w:line="240" w:lineRule="auto"/>
        <w:ind w:left="1800"/>
        <w:rPr>
          <w:rFonts w:cstheme="minorHAnsi"/>
        </w:rPr>
      </w:pPr>
      <w:r w:rsidRPr="009B1846">
        <w:rPr>
          <w:rFonts w:cstheme="minorHAnsi"/>
        </w:rPr>
        <w:t>Ex.: SetDCCaption({dc1},{Test DC1})</w:t>
      </w:r>
    </w:p>
    <w:p w14:paraId="44E6C5D5" w14:textId="77777777" w:rsidR="000C2B4B" w:rsidRPr="009B1846" w:rsidRDefault="000C2B4B" w:rsidP="009B1846">
      <w:pPr>
        <w:spacing w:line="240" w:lineRule="auto"/>
        <w:ind w:left="1800"/>
        <w:rPr>
          <w:rFonts w:cstheme="minorHAnsi"/>
        </w:rPr>
      </w:pPr>
      <w:r w:rsidRPr="009B1846">
        <w:rPr>
          <w:rFonts w:cstheme="minorHAnsi"/>
        </w:rPr>
        <w:t>SetDCCaption({dc2},{Test DC2})</w:t>
      </w:r>
    </w:p>
    <w:p w14:paraId="64405A30" w14:textId="77777777" w:rsidR="000C2B4B" w:rsidRPr="009B1846" w:rsidRDefault="000C2B4B" w:rsidP="009B1846">
      <w:pPr>
        <w:spacing w:line="240" w:lineRule="auto"/>
        <w:rPr>
          <w:rFonts w:cstheme="minorHAnsi"/>
        </w:rPr>
      </w:pPr>
      <w:r w:rsidRPr="009B1846">
        <w:rPr>
          <w:rFonts w:cstheme="minorHAnsi"/>
          <w:b/>
          <w:bCs/>
        </w:rPr>
        <w:t>Task ID-011724</w:t>
      </w:r>
      <w:r w:rsidRPr="009B1846">
        <w:rPr>
          <w:rFonts w:cstheme="minorHAnsi"/>
        </w:rPr>
        <w:t xml:space="preserve"> -Jaipur-Issue Description: In an Iview RUNTIME, More than one Default values are not listing in Multiselect Param</w:t>
      </w:r>
    </w:p>
    <w:p w14:paraId="13D0CD2A" w14:textId="77777777" w:rsidR="000C2B4B" w:rsidRPr="009B1846" w:rsidRDefault="000C2B4B" w:rsidP="009B1846">
      <w:pPr>
        <w:spacing w:line="240" w:lineRule="auto"/>
        <w:ind w:left="1800"/>
        <w:rPr>
          <w:rFonts w:cstheme="minorHAnsi"/>
        </w:rPr>
      </w:pPr>
      <w:r w:rsidRPr="009B1846">
        <w:rPr>
          <w:rFonts w:cstheme="minorHAnsi"/>
        </w:rPr>
        <w:t xml:space="preserve">l Note: If Multi select parameters default values(More than one) needs to be set, then following format(~ separated values) needs to be used either in expression or default values. </w:t>
      </w:r>
    </w:p>
    <w:p w14:paraId="4C5B830C" w14:textId="77777777" w:rsidR="000C2B4B" w:rsidRPr="009B1846" w:rsidRDefault="000C2B4B" w:rsidP="009B1846">
      <w:pPr>
        <w:spacing w:line="240" w:lineRule="auto"/>
        <w:ind w:left="1800"/>
        <w:rPr>
          <w:rFonts w:cstheme="minorHAnsi"/>
        </w:rPr>
      </w:pPr>
      <w:r w:rsidRPr="009B1846">
        <w:rPr>
          <w:rFonts w:cstheme="minorHAnsi"/>
        </w:rPr>
        <w:t>Ex.:1. Expression : {EMP-002~EMP-004}</w:t>
      </w:r>
    </w:p>
    <w:p w14:paraId="6DBF4570" w14:textId="77777777" w:rsidR="000C2B4B" w:rsidRPr="009B1846" w:rsidRDefault="000C2B4B" w:rsidP="009B1846">
      <w:pPr>
        <w:spacing w:line="240" w:lineRule="auto"/>
        <w:ind w:left="1800"/>
        <w:rPr>
          <w:rFonts w:cstheme="minorHAnsi"/>
        </w:rPr>
      </w:pPr>
      <w:r w:rsidRPr="009B1846">
        <w:rPr>
          <w:rFonts w:cstheme="minorHAnsi"/>
        </w:rPr>
        <w:t>2. Default Value: EMP-002~EMP-004</w:t>
      </w:r>
    </w:p>
    <w:p w14:paraId="5DD7D0F9" w14:textId="77777777" w:rsidR="000C2B4B" w:rsidRPr="009B1846" w:rsidRDefault="000C2B4B" w:rsidP="009B1846">
      <w:pPr>
        <w:spacing w:line="240" w:lineRule="auto"/>
        <w:rPr>
          <w:rFonts w:cstheme="minorHAnsi"/>
        </w:rPr>
      </w:pPr>
      <w:r w:rsidRPr="009B1846">
        <w:rPr>
          <w:rFonts w:cstheme="minorHAnsi"/>
          <w:b/>
          <w:bCs/>
        </w:rPr>
        <w:lastRenderedPageBreak/>
        <w:t>Task ID-011700</w:t>
      </w:r>
      <w:r w:rsidRPr="009B1846">
        <w:rPr>
          <w:rFonts w:cstheme="minorHAnsi"/>
        </w:rPr>
        <w:t xml:space="preserve"> -QA- Pattern Field is not there in Time Field which allows users to set the Time Format as 24H Format</w:t>
      </w:r>
    </w:p>
    <w:p w14:paraId="3B78C0E4" w14:textId="77777777" w:rsidR="000C2B4B" w:rsidRPr="009B1846" w:rsidRDefault="000C2B4B" w:rsidP="009B1846">
      <w:pPr>
        <w:spacing w:line="240" w:lineRule="auto"/>
        <w:rPr>
          <w:rFonts w:cstheme="minorHAnsi"/>
        </w:rPr>
      </w:pPr>
      <w:r w:rsidRPr="009B1846">
        <w:rPr>
          <w:rFonts w:cstheme="minorHAnsi"/>
          <w:b/>
          <w:bCs/>
        </w:rPr>
        <w:t>Task ID-010315</w:t>
      </w:r>
      <w:r w:rsidRPr="009B1846">
        <w:rPr>
          <w:rFonts w:cstheme="minorHAnsi"/>
        </w:rPr>
        <w:t>-QA-Issue Description-When user scroll down after clicking the drop-down icon, there is a blank space visible between dropdown values and the refresh button.</w:t>
      </w:r>
    </w:p>
    <w:p w14:paraId="228CBBE7" w14:textId="77777777" w:rsidR="000C2B4B" w:rsidRPr="009B1846" w:rsidRDefault="000C2B4B" w:rsidP="009B1846">
      <w:pPr>
        <w:spacing w:line="240" w:lineRule="auto"/>
        <w:rPr>
          <w:rFonts w:cstheme="minorHAnsi"/>
        </w:rPr>
      </w:pPr>
      <w:r w:rsidRPr="009B1846">
        <w:rPr>
          <w:rFonts w:cstheme="minorHAnsi"/>
          <w:b/>
          <w:bCs/>
        </w:rPr>
        <w:t>Task ID-008465</w:t>
      </w:r>
      <w:r w:rsidRPr="009B1846">
        <w:rPr>
          <w:rFonts w:cstheme="minorHAnsi"/>
        </w:rPr>
        <w:t>-QA-Issue Description--When user clicks form properties,the form properties tab opening even after it is already opened.</w:t>
      </w:r>
    </w:p>
    <w:p w14:paraId="0C1154ED" w14:textId="77777777" w:rsidR="000C2B4B" w:rsidRPr="009B1846" w:rsidRDefault="000C2B4B" w:rsidP="009B1846">
      <w:pPr>
        <w:spacing w:line="240" w:lineRule="auto"/>
        <w:rPr>
          <w:rFonts w:cstheme="minorHAnsi"/>
        </w:rPr>
      </w:pPr>
      <w:r w:rsidRPr="009B1846">
        <w:rPr>
          <w:rFonts w:cstheme="minorHAnsi"/>
        </w:rPr>
        <w:t>NOTE: Please generate the API URL and request payload for DAC_Master_data using Utilities-&gt;Get Axpert API and update the same in API definition "DAC_Master_Data"</w:t>
      </w:r>
    </w:p>
    <w:p w14:paraId="0FF3D0EE" w14:textId="77777777" w:rsidR="000C2B4B" w:rsidRPr="009B1846" w:rsidRDefault="000C2B4B" w:rsidP="000C2B4B">
      <w:pPr>
        <w:spacing w:line="240" w:lineRule="auto"/>
        <w:rPr>
          <w:b/>
          <w:color w:val="EE0000"/>
          <w:sz w:val="24"/>
          <w:szCs w:val="24"/>
        </w:rPr>
      </w:pPr>
      <w:r w:rsidRPr="009B1846">
        <w:rPr>
          <w:b/>
          <w:color w:val="EE0000"/>
          <w:sz w:val="24"/>
          <w:szCs w:val="24"/>
        </w:rPr>
        <w:t>AxpertDeveloper 11.3.1.0_release12:</w:t>
      </w:r>
    </w:p>
    <w:p w14:paraId="17A30338" w14:textId="77777777" w:rsidR="000C2B4B" w:rsidRPr="009B1846" w:rsidRDefault="000C2B4B" w:rsidP="009B1846">
      <w:pPr>
        <w:spacing w:line="240" w:lineRule="auto"/>
        <w:rPr>
          <w:rFonts w:cstheme="minorHAnsi"/>
        </w:rPr>
      </w:pPr>
      <w:r w:rsidRPr="009B1846">
        <w:rPr>
          <w:rFonts w:cstheme="minorHAnsi"/>
          <w:b/>
          <w:bCs/>
        </w:rPr>
        <w:t>Task ID-011908</w:t>
      </w:r>
      <w:r w:rsidRPr="009B1846">
        <w:rPr>
          <w:rFonts w:cstheme="minorHAnsi"/>
        </w:rPr>
        <w:t xml:space="preserve"> --Enhancement :1. A new property has been introduced in Iview hyperlink definition as 'Open transaction in readonly mode', which can be used to load the data either in Readonly or Edit mode.</w:t>
      </w:r>
    </w:p>
    <w:p w14:paraId="63BF3D21" w14:textId="77777777" w:rsidR="000C2B4B" w:rsidRPr="009B1846" w:rsidRDefault="000C2B4B" w:rsidP="009B1846">
      <w:pPr>
        <w:spacing w:line="240" w:lineRule="auto"/>
        <w:ind w:left="1080"/>
        <w:rPr>
          <w:rFonts w:cstheme="minorHAnsi"/>
        </w:rPr>
      </w:pPr>
      <w:r w:rsidRPr="009B1846">
        <w:rPr>
          <w:rFonts w:cstheme="minorHAnsi"/>
        </w:rPr>
        <w:t>2. LoadFormAndData script function modified to accept one more parameter with value as t/f, which can be used to load the data either in Readonly or Edit mode.</w:t>
      </w:r>
    </w:p>
    <w:p w14:paraId="3A990743" w14:textId="77777777" w:rsidR="000C2B4B" w:rsidRPr="009B1846" w:rsidRDefault="000C2B4B" w:rsidP="009B1846">
      <w:pPr>
        <w:spacing w:line="240" w:lineRule="auto"/>
        <w:ind w:left="1080"/>
        <w:rPr>
          <w:rFonts w:cstheme="minorHAnsi"/>
        </w:rPr>
      </w:pPr>
      <w:r w:rsidRPr="009B1846">
        <w:rPr>
          <w:rFonts w:cstheme="minorHAnsi"/>
        </w:rPr>
        <w:t>Ex.: LoadFormAndData({tform},{username=:username},{d},{f},{t})</w:t>
      </w:r>
    </w:p>
    <w:p w14:paraId="1BB85AE0" w14:textId="77777777" w:rsidR="000C2B4B" w:rsidRPr="009B1846" w:rsidRDefault="000C2B4B" w:rsidP="009B1846">
      <w:pPr>
        <w:spacing w:line="240" w:lineRule="auto"/>
        <w:rPr>
          <w:rFonts w:cstheme="minorHAnsi"/>
        </w:rPr>
      </w:pPr>
      <w:r w:rsidRPr="009B1846">
        <w:rPr>
          <w:rFonts w:cstheme="minorHAnsi"/>
          <w:b/>
          <w:bCs/>
        </w:rPr>
        <w:t>Task ID-011839</w:t>
      </w:r>
      <w:r w:rsidRPr="009B1846">
        <w:rPr>
          <w:rFonts w:cstheme="minorHAnsi"/>
        </w:rPr>
        <w:t xml:space="preserve"> -DOP- Autocomplete dropdown(MOE: Select fields) fields performance dropping down during continues data entry from same form.</w:t>
      </w:r>
    </w:p>
    <w:p w14:paraId="0A830C6F" w14:textId="77777777" w:rsidR="000C2B4B" w:rsidRPr="009B1846" w:rsidRDefault="000C2B4B" w:rsidP="009B1846">
      <w:pPr>
        <w:spacing w:line="240" w:lineRule="auto"/>
        <w:rPr>
          <w:rFonts w:cstheme="minorHAnsi"/>
        </w:rPr>
      </w:pPr>
      <w:r w:rsidRPr="009B1846">
        <w:rPr>
          <w:rFonts w:cstheme="minorHAnsi"/>
          <w:b/>
          <w:bCs/>
        </w:rPr>
        <w:t>Task ID-011077</w:t>
      </w:r>
      <w:r w:rsidRPr="009B1846">
        <w:rPr>
          <w:rFonts w:cstheme="minorHAnsi"/>
        </w:rPr>
        <w:t>-QA-Issue Description-: DevSite- Scripts Field--On click cursor is not visible when user selects the FormControls Check box</w:t>
      </w:r>
    </w:p>
    <w:p w14:paraId="6080B59F" w14:textId="77777777" w:rsidR="000C2B4B" w:rsidRPr="009B1846" w:rsidRDefault="000C2B4B" w:rsidP="009B1846">
      <w:pPr>
        <w:spacing w:line="240" w:lineRule="auto"/>
        <w:rPr>
          <w:rFonts w:cstheme="minorHAnsi"/>
        </w:rPr>
      </w:pPr>
      <w:r w:rsidRPr="009B1846">
        <w:rPr>
          <w:rFonts w:cstheme="minorHAnsi"/>
          <w:b/>
          <w:bCs/>
        </w:rPr>
        <w:t>Task ID-011516</w:t>
      </w:r>
      <w:r w:rsidRPr="009B1846">
        <w:rPr>
          <w:rFonts w:cstheme="minorHAnsi"/>
        </w:rPr>
        <w:t>-QA-While saving the Configuration Property,user getting the error message as "Property Code* : value exceeds defined width"</w:t>
      </w:r>
    </w:p>
    <w:p w14:paraId="44C4708D" w14:textId="77777777" w:rsidR="000C2B4B" w:rsidRPr="009B1846" w:rsidRDefault="000C2B4B" w:rsidP="009B1846">
      <w:pPr>
        <w:spacing w:line="240" w:lineRule="auto"/>
        <w:rPr>
          <w:b/>
          <w:color w:val="EE0000"/>
          <w:sz w:val="24"/>
          <w:szCs w:val="24"/>
        </w:rPr>
      </w:pPr>
      <w:r w:rsidRPr="009B1846">
        <w:rPr>
          <w:b/>
          <w:color w:val="EE0000"/>
          <w:sz w:val="24"/>
          <w:szCs w:val="24"/>
        </w:rPr>
        <w:t>AxpertDeveloper 11.3.1.0_release13:</w:t>
      </w:r>
    </w:p>
    <w:p w14:paraId="3F1E9841" w14:textId="77777777" w:rsidR="000C2B4B" w:rsidRPr="00ED774E" w:rsidRDefault="000C2B4B" w:rsidP="00ED774E">
      <w:pPr>
        <w:spacing w:line="240" w:lineRule="auto"/>
        <w:rPr>
          <w:rFonts w:cstheme="minorHAnsi"/>
        </w:rPr>
      </w:pPr>
      <w:r w:rsidRPr="00ED774E">
        <w:rPr>
          <w:rFonts w:cstheme="minorHAnsi"/>
          <w:b/>
          <w:bCs/>
        </w:rPr>
        <w:t>Task ID-012063</w:t>
      </w:r>
      <w:r w:rsidRPr="00ED774E">
        <w:rPr>
          <w:rFonts w:cstheme="minorHAnsi"/>
        </w:rPr>
        <w:t xml:space="preserve"> -Support(DOP)- For DOP project, after upgrading to the recent patch AD_R12 for developer site the html pages are not getting loaded.</w:t>
      </w:r>
    </w:p>
    <w:p w14:paraId="13C3D6F3" w14:textId="77777777" w:rsidR="000C2B4B" w:rsidRPr="00ED774E" w:rsidRDefault="000C2B4B" w:rsidP="00ED774E">
      <w:pPr>
        <w:spacing w:line="240" w:lineRule="auto"/>
        <w:rPr>
          <w:rFonts w:cstheme="minorHAnsi"/>
        </w:rPr>
      </w:pPr>
      <w:r w:rsidRPr="00ED774E">
        <w:rPr>
          <w:rFonts w:cstheme="minorHAnsi"/>
          <w:b/>
          <w:bCs/>
        </w:rPr>
        <w:t>Task ID-011945</w:t>
      </w:r>
      <w:r w:rsidRPr="00ED774E">
        <w:rPr>
          <w:rFonts w:cstheme="minorHAnsi"/>
        </w:rPr>
        <w:t xml:space="preserve"> -QA-Description: In the Data Source, if the user provides a query with parameters, then the Parameters table field popup is showing blank</w:t>
      </w:r>
    </w:p>
    <w:p w14:paraId="5B19D9E1" w14:textId="77777777" w:rsidR="000C2B4B" w:rsidRPr="00ED774E" w:rsidRDefault="000C2B4B" w:rsidP="00ED774E">
      <w:pPr>
        <w:spacing w:line="240" w:lineRule="auto"/>
        <w:rPr>
          <w:rFonts w:cstheme="minorHAnsi"/>
        </w:rPr>
      </w:pPr>
      <w:r w:rsidRPr="00ED774E">
        <w:rPr>
          <w:rFonts w:cstheme="minorHAnsi"/>
          <w:b/>
          <w:bCs/>
        </w:rPr>
        <w:t>Task ID-012017</w:t>
      </w:r>
      <w:r w:rsidRPr="00ED774E">
        <w:rPr>
          <w:rFonts w:cstheme="minorHAnsi"/>
        </w:rPr>
        <w:t xml:space="preserve"> -QA- Product Issue Devsite : In Pages, When user try to load the created HTML pages, the error message appears. </w:t>
      </w:r>
    </w:p>
    <w:p w14:paraId="09C87006" w14:textId="77777777" w:rsidR="000C2B4B" w:rsidRPr="00ED774E" w:rsidRDefault="000C2B4B" w:rsidP="00ED774E">
      <w:pPr>
        <w:spacing w:line="240" w:lineRule="auto"/>
        <w:rPr>
          <w:rFonts w:cstheme="minorHAnsi"/>
        </w:rPr>
      </w:pPr>
      <w:r w:rsidRPr="00ED774E">
        <w:rPr>
          <w:rFonts w:cstheme="minorHAnsi"/>
          <w:b/>
          <w:bCs/>
        </w:rPr>
        <w:t>Task ID-011908</w:t>
      </w:r>
      <w:r w:rsidRPr="00ED774E">
        <w:rPr>
          <w:rFonts w:cstheme="minorHAnsi"/>
        </w:rPr>
        <w:t xml:space="preserve"> --Enhancement :1. A new property has been introduced in Iview hyperlink definition as 'Open transaction in readonly mode', which can be used to load the data either in Readonly or Edit mode.</w:t>
      </w:r>
    </w:p>
    <w:p w14:paraId="697E3D24" w14:textId="77777777" w:rsidR="000C2B4B" w:rsidRPr="00356694" w:rsidRDefault="000C2B4B" w:rsidP="00ED774E">
      <w:pPr>
        <w:pStyle w:val="ListParagraph"/>
        <w:spacing w:line="240" w:lineRule="auto"/>
        <w:ind w:left="360"/>
        <w:rPr>
          <w:rFonts w:cstheme="minorHAnsi"/>
        </w:rPr>
      </w:pPr>
      <w:r w:rsidRPr="00356694">
        <w:rPr>
          <w:rFonts w:cstheme="minorHAnsi"/>
        </w:rPr>
        <w:t>2. LoadFormAndData script function modified to accept one more parameter with value as t/f, which can be used to load the data either in Readonly or Edit mode.</w:t>
      </w:r>
    </w:p>
    <w:p w14:paraId="7DDF9A04" w14:textId="34679A8F" w:rsidR="000C2B4B" w:rsidRPr="00330993" w:rsidRDefault="000C2B4B" w:rsidP="00ED774E">
      <w:pPr>
        <w:pStyle w:val="ListParagraph"/>
        <w:spacing w:line="240" w:lineRule="auto"/>
        <w:ind w:left="360"/>
        <w:rPr>
          <w:rFonts w:cstheme="minorHAnsi"/>
        </w:rPr>
      </w:pPr>
      <w:r w:rsidRPr="00356694">
        <w:rPr>
          <w:rFonts w:cstheme="minorHAnsi"/>
        </w:rPr>
        <w:t>Ex.: LoadFormAndData({tform},{username=:username},{d},{f},{t}</w:t>
      </w:r>
      <w:r w:rsidR="00ED774E">
        <w:rPr>
          <w:rFonts w:cstheme="minorHAnsi"/>
        </w:rPr>
        <w:t>)</w:t>
      </w:r>
    </w:p>
    <w:p w14:paraId="06248A3C" w14:textId="77777777" w:rsidR="000C2B4B" w:rsidRDefault="000C2B4B" w:rsidP="000C2B4B">
      <w:pPr>
        <w:spacing w:after="0" w:line="240" w:lineRule="auto"/>
        <w:rPr>
          <w:rFonts w:cstheme="minorHAnsi"/>
        </w:rPr>
      </w:pPr>
    </w:p>
    <w:p w14:paraId="42D7E029" w14:textId="77777777" w:rsidR="000C2B4B" w:rsidRDefault="000C2B4B" w:rsidP="000C2B4B">
      <w:pPr>
        <w:spacing w:after="0" w:line="240" w:lineRule="auto"/>
        <w:rPr>
          <w:rFonts w:cstheme="minorHAnsi"/>
        </w:rPr>
      </w:pPr>
    </w:p>
    <w:p w14:paraId="6EBF5FDB" w14:textId="77777777" w:rsidR="000C2B4B" w:rsidRPr="00ED774E" w:rsidRDefault="000C2B4B" w:rsidP="000C2B4B">
      <w:pPr>
        <w:pStyle w:val="ListParagraph"/>
        <w:spacing w:line="240" w:lineRule="auto"/>
        <w:ind w:left="360"/>
        <w:jc w:val="center"/>
        <w:rPr>
          <w:b/>
          <w:color w:val="1F497D" w:themeColor="text2"/>
          <w:sz w:val="32"/>
          <w:szCs w:val="32"/>
          <w:u w:val="single"/>
        </w:rPr>
      </w:pPr>
      <w:r w:rsidRPr="00ED774E">
        <w:rPr>
          <w:b/>
          <w:color w:val="1F497D" w:themeColor="text2"/>
          <w:sz w:val="32"/>
          <w:szCs w:val="32"/>
          <w:u w:val="single"/>
        </w:rPr>
        <w:t>Axpert 11.4 Release Notes</w:t>
      </w:r>
    </w:p>
    <w:p w14:paraId="3ECD4207" w14:textId="77777777" w:rsidR="000C2B4B" w:rsidRDefault="000C2B4B" w:rsidP="000C2B4B">
      <w:pPr>
        <w:spacing w:after="0" w:line="240" w:lineRule="auto"/>
        <w:rPr>
          <w:rFonts w:cstheme="minorHAnsi"/>
        </w:rPr>
      </w:pPr>
    </w:p>
    <w:p w14:paraId="08F5BBE5" w14:textId="36A883C1" w:rsidR="00ED774E" w:rsidRPr="00ED774E" w:rsidRDefault="00ED774E" w:rsidP="00ED774E">
      <w:pPr>
        <w:spacing w:line="240" w:lineRule="auto"/>
        <w:rPr>
          <w:b/>
          <w:color w:val="EE0000"/>
          <w:sz w:val="24"/>
          <w:szCs w:val="24"/>
        </w:rPr>
      </w:pPr>
      <w:r w:rsidRPr="00ED774E">
        <w:rPr>
          <w:b/>
          <w:color w:val="EE0000"/>
          <w:sz w:val="24"/>
          <w:szCs w:val="24"/>
        </w:rPr>
        <w:t>Axpert Web 11.4.0.0_Release</w:t>
      </w:r>
      <w:r>
        <w:rPr>
          <w:b/>
          <w:color w:val="EE0000"/>
          <w:sz w:val="24"/>
          <w:szCs w:val="24"/>
        </w:rPr>
        <w:t>1</w:t>
      </w:r>
    </w:p>
    <w:p w14:paraId="185C8830" w14:textId="77777777" w:rsidR="000C2B4B" w:rsidRPr="003D1BFD" w:rsidRDefault="000C2B4B" w:rsidP="00FD7FAE">
      <w:pPr>
        <w:spacing w:line="240" w:lineRule="auto"/>
        <w:rPr>
          <w:rFonts w:asciiTheme="majorHAnsi" w:hAnsiTheme="majorHAnsi" w:cstheme="majorHAnsi"/>
          <w:sz w:val="20"/>
          <w:szCs w:val="20"/>
        </w:rPr>
      </w:pPr>
      <w:r w:rsidRPr="003D1BFD">
        <w:rPr>
          <w:rFonts w:asciiTheme="majorHAnsi" w:hAnsiTheme="majorHAnsi" w:cstheme="majorHAnsi"/>
          <w:b/>
          <w:sz w:val="24"/>
          <w:szCs w:val="20"/>
        </w:rPr>
        <w:t>AxpertStudio:</w:t>
      </w:r>
    </w:p>
    <w:p w14:paraId="30E1529C" w14:textId="77777777" w:rsidR="000C2B4B" w:rsidRPr="00B1444C" w:rsidRDefault="000C2B4B" w:rsidP="00B1444C">
      <w:pPr>
        <w:rPr>
          <w:rFonts w:ascii="Cambria" w:hAnsi="Cambria" w:cstheme="majorHAnsi"/>
        </w:rPr>
      </w:pPr>
      <w:r w:rsidRPr="00B1444C">
        <w:rPr>
          <w:rFonts w:ascii="Cambria" w:hAnsi="Cambria" w:cstheme="majorHAnsi"/>
          <w:b/>
          <w:bCs/>
        </w:rPr>
        <w:t>Task ID-012335</w:t>
      </w:r>
      <w:r w:rsidRPr="00B1444C">
        <w:rPr>
          <w:rFonts w:ascii="Cambria" w:hAnsi="Cambria" w:cstheme="majorHAnsi"/>
        </w:rPr>
        <w:t xml:space="preserve"> -- PayAzzure: Report Accessible From Menu checkbox is disabled by default in iview, user not able to enable/disable the access for the iview.</w:t>
      </w:r>
    </w:p>
    <w:p w14:paraId="4F2AF4DA" w14:textId="77777777" w:rsidR="000C2B4B" w:rsidRPr="00B1444C" w:rsidRDefault="000C2B4B" w:rsidP="00B1444C">
      <w:pPr>
        <w:rPr>
          <w:rFonts w:ascii="Cambria" w:hAnsi="Cambria" w:cstheme="majorHAnsi"/>
        </w:rPr>
      </w:pPr>
      <w:r w:rsidRPr="00B1444C">
        <w:rPr>
          <w:rFonts w:ascii="Cambria" w:hAnsi="Cambria" w:cstheme="majorHAnsi"/>
          <w:b/>
          <w:bCs/>
        </w:rPr>
        <w:t>Task ID-012334</w:t>
      </w:r>
      <w:r w:rsidRPr="00B1444C">
        <w:rPr>
          <w:rFonts w:ascii="Cambria" w:hAnsi="Cambria" w:cstheme="majorHAnsi"/>
        </w:rPr>
        <w:t xml:space="preserve"> -QA- Calculate using this expression only if the value is empty in params is not working as expected, its calculating the expression even if the value is present</w:t>
      </w:r>
    </w:p>
    <w:p w14:paraId="3E00224B" w14:textId="77777777" w:rsidR="000C2B4B" w:rsidRPr="00B1444C" w:rsidRDefault="000C2B4B" w:rsidP="00B1444C">
      <w:pPr>
        <w:rPr>
          <w:rFonts w:ascii="Cambria" w:hAnsi="Cambria" w:cstheme="majorHAnsi"/>
        </w:rPr>
      </w:pPr>
      <w:r w:rsidRPr="00B1444C">
        <w:rPr>
          <w:rFonts w:ascii="Cambria" w:hAnsi="Cambria" w:cstheme="majorHAnsi"/>
          <w:b/>
          <w:bCs/>
        </w:rPr>
        <w:t>Task ID-012308</w:t>
      </w:r>
      <w:r w:rsidRPr="00B1444C">
        <w:rPr>
          <w:rFonts w:ascii="Cambria" w:hAnsi="Cambria" w:cstheme="majorHAnsi"/>
        </w:rPr>
        <w:t xml:space="preserve"> -QA- Issue Description: If a column is deleted from the top row in the GenMap mapping, the last row gets deleted.</w:t>
      </w:r>
    </w:p>
    <w:p w14:paraId="26305B95" w14:textId="77777777" w:rsidR="000C2B4B" w:rsidRPr="00B1444C" w:rsidRDefault="000C2B4B" w:rsidP="00B1444C">
      <w:pPr>
        <w:rPr>
          <w:rFonts w:ascii="Cambria" w:hAnsi="Cambria" w:cstheme="majorHAnsi"/>
        </w:rPr>
      </w:pPr>
      <w:r w:rsidRPr="00B1444C">
        <w:rPr>
          <w:rFonts w:ascii="Cambria" w:hAnsi="Cambria" w:cstheme="majorHAnsi"/>
          <w:b/>
          <w:bCs/>
        </w:rPr>
        <w:t>Task ID-012309</w:t>
      </w:r>
      <w:r w:rsidRPr="00B1444C">
        <w:rPr>
          <w:rFonts w:ascii="Cambria" w:hAnsi="Cambria" w:cstheme="majorHAnsi"/>
        </w:rPr>
        <w:t xml:space="preserve"> -QA- Issue Description: When a Tstruct is opened for modification or just for viewing, and the Studio is closed without making any changes, reopening the Studio still shows the Tstruct as modified. However, undo changes cannot be done since there is no any modification.</w:t>
      </w:r>
      <w:r w:rsidRPr="00B1444C">
        <w:rPr>
          <w:rFonts w:ascii="Cambria" w:hAnsi="Cambria" w:cstheme="majorHAnsi"/>
        </w:rPr>
        <w:br/>
        <w:t>NOTE: "The version information has been updated in the appsettings.json file. Please take a backup of the existing appsettings.json and web.config files. Compare the updated files with the backups and manually apply the necessary changes."</w:t>
      </w:r>
    </w:p>
    <w:p w14:paraId="28362FC8" w14:textId="77777777" w:rsidR="000C2B4B" w:rsidRDefault="000C2B4B" w:rsidP="000C2B4B">
      <w:pPr>
        <w:rPr>
          <w:rFonts w:asciiTheme="majorHAnsi" w:hAnsiTheme="majorHAnsi" w:cstheme="majorHAnsi"/>
          <w:b/>
          <w:sz w:val="24"/>
          <w:szCs w:val="20"/>
        </w:rPr>
      </w:pPr>
      <w:r w:rsidRPr="003D1BFD">
        <w:rPr>
          <w:rFonts w:asciiTheme="majorHAnsi" w:hAnsiTheme="majorHAnsi" w:cstheme="majorHAnsi"/>
          <w:b/>
          <w:sz w:val="24"/>
          <w:szCs w:val="20"/>
        </w:rPr>
        <w:t>Axpert</w:t>
      </w:r>
      <w:r>
        <w:rPr>
          <w:rFonts w:asciiTheme="majorHAnsi" w:hAnsiTheme="majorHAnsi" w:cstheme="majorHAnsi"/>
          <w:b/>
          <w:sz w:val="24"/>
          <w:szCs w:val="20"/>
        </w:rPr>
        <w:t>Web</w:t>
      </w:r>
      <w:r w:rsidRPr="003D1BFD">
        <w:rPr>
          <w:rFonts w:asciiTheme="majorHAnsi" w:hAnsiTheme="majorHAnsi" w:cstheme="majorHAnsi"/>
          <w:b/>
          <w:sz w:val="24"/>
          <w:szCs w:val="20"/>
        </w:rPr>
        <w:t>:</w:t>
      </w:r>
    </w:p>
    <w:p w14:paraId="41D3DE87" w14:textId="77777777" w:rsidR="000C2B4B" w:rsidRPr="00B1444C" w:rsidRDefault="000C2B4B" w:rsidP="00B1444C">
      <w:pPr>
        <w:rPr>
          <w:rFonts w:ascii="Cambria" w:hAnsi="Cambria" w:cstheme="majorHAnsi"/>
        </w:rPr>
      </w:pPr>
      <w:r w:rsidRPr="00B1444C">
        <w:rPr>
          <w:rFonts w:ascii="Cambria" w:hAnsi="Cambria" w:cstheme="majorHAnsi"/>
          <w:b/>
          <w:bCs/>
        </w:rPr>
        <w:t>Task ID-012340</w:t>
      </w:r>
      <w:r w:rsidRPr="00B1444C">
        <w:rPr>
          <w:rFonts w:ascii="Cambria" w:hAnsi="Cambria" w:cstheme="majorHAnsi"/>
        </w:rPr>
        <w:t xml:space="preserve"> -- Security Fix for BMRCL: Account Compromise via Paramter Tampering (Username enumeration is still possible by brute-forcing the pusername parameter—valid usernames can be identified based on content length variations in the responses. It is recommended to implement t strict access controls to ensure users can only access authorized resources)</w:t>
      </w:r>
    </w:p>
    <w:p w14:paraId="780CB6D5" w14:textId="77777777" w:rsidR="000C2B4B" w:rsidRPr="00B1444C" w:rsidRDefault="000C2B4B" w:rsidP="00B1444C">
      <w:pPr>
        <w:rPr>
          <w:rFonts w:ascii="Cambria" w:hAnsi="Cambria" w:cstheme="majorHAnsi"/>
        </w:rPr>
      </w:pPr>
      <w:r w:rsidRPr="00B1444C">
        <w:rPr>
          <w:rFonts w:ascii="Cambria" w:hAnsi="Cambria" w:cstheme="majorHAnsi"/>
          <w:b/>
          <w:bCs/>
        </w:rPr>
        <w:t>Task ID-012337</w:t>
      </w:r>
      <w:r w:rsidRPr="00B1444C">
        <w:rPr>
          <w:rFonts w:ascii="Cambria" w:hAnsi="Cambria" w:cstheme="majorHAnsi"/>
        </w:rPr>
        <w:t xml:space="preserve"> -- PayAzzure : Encrypt field data not working properly if the data Import though script</w:t>
      </w:r>
    </w:p>
    <w:p w14:paraId="1ACF08C2" w14:textId="77777777" w:rsidR="000C2B4B" w:rsidRPr="00B1444C" w:rsidRDefault="000C2B4B" w:rsidP="00B1444C">
      <w:pPr>
        <w:rPr>
          <w:rFonts w:ascii="Cambria" w:hAnsi="Cambria" w:cstheme="majorHAnsi"/>
        </w:rPr>
      </w:pPr>
      <w:r w:rsidRPr="00B1444C">
        <w:rPr>
          <w:rFonts w:ascii="Cambria" w:hAnsi="Cambria" w:cstheme="majorHAnsi"/>
          <w:b/>
          <w:bCs/>
        </w:rPr>
        <w:t>Task ID-012311</w:t>
      </w:r>
      <w:r w:rsidRPr="00B1444C">
        <w:rPr>
          <w:rFonts w:ascii="Cambria" w:hAnsi="Cambria" w:cstheme="majorHAnsi"/>
        </w:rPr>
        <w:t xml:space="preserve"> -Kauvery- The transaction date and time are currently being taken from the browser's system time instead of the application server's time.</w:t>
      </w:r>
      <w:r w:rsidRPr="00B1444C">
        <w:rPr>
          <w:rFonts w:ascii="Cambria" w:hAnsi="Cambria" w:cstheme="majorHAnsi"/>
        </w:rPr>
        <w:br/>
        <w:t>Note: To avoid timezone differences at the transaction level, the application variable named 'axp_timezone' should be added with a value of 0.</w:t>
      </w:r>
    </w:p>
    <w:p w14:paraId="138FCC3A" w14:textId="77777777" w:rsidR="000C2B4B" w:rsidRPr="00B1444C" w:rsidRDefault="000C2B4B" w:rsidP="00B1444C">
      <w:pPr>
        <w:rPr>
          <w:rFonts w:ascii="Cambria" w:hAnsi="Cambria" w:cstheme="majorHAnsi"/>
        </w:rPr>
      </w:pPr>
      <w:r w:rsidRPr="00B1444C">
        <w:rPr>
          <w:rFonts w:ascii="Cambria" w:hAnsi="Cambria" w:cstheme="majorHAnsi"/>
          <w:b/>
          <w:bCs/>
        </w:rPr>
        <w:t>Task ID-012310</w:t>
      </w:r>
      <w:r w:rsidRPr="00B1444C">
        <w:rPr>
          <w:rFonts w:ascii="Cambria" w:hAnsi="Cambria" w:cstheme="majorHAnsi"/>
        </w:rPr>
        <w:t xml:space="preserve"> -support(Pentagon)- Import from XL button on grid is not enabling specifically in the below screen and unable to figure out why.</w:t>
      </w:r>
    </w:p>
    <w:p w14:paraId="0E9A8711" w14:textId="77777777" w:rsidR="000C2B4B" w:rsidRPr="00B1444C" w:rsidRDefault="000C2B4B" w:rsidP="00B1444C">
      <w:pPr>
        <w:rPr>
          <w:rFonts w:ascii="Cambria" w:hAnsi="Cambria" w:cstheme="majorHAnsi"/>
        </w:rPr>
      </w:pPr>
      <w:r w:rsidRPr="00B1444C">
        <w:rPr>
          <w:rFonts w:ascii="Cambria" w:hAnsi="Cambria" w:cstheme="majorHAnsi"/>
          <w:b/>
          <w:bCs/>
        </w:rPr>
        <w:t>Task ID-012296</w:t>
      </w:r>
      <w:r w:rsidRPr="00B1444C">
        <w:rPr>
          <w:rFonts w:ascii="Cambria" w:hAnsi="Cambria" w:cstheme="majorHAnsi"/>
        </w:rPr>
        <w:t xml:space="preserve"> -- Issue Description : Axpert Hybrid Issue Trustline: Once the application has been logged out, the screen will appear with a login button. Above the login button, the "Your session logged out successfully" line has vanished.</w:t>
      </w:r>
    </w:p>
    <w:p w14:paraId="593C6147" w14:textId="77777777" w:rsidR="000C2B4B" w:rsidRPr="00B1444C" w:rsidRDefault="000C2B4B" w:rsidP="00B1444C">
      <w:pPr>
        <w:rPr>
          <w:rFonts w:ascii="Cambria" w:hAnsi="Cambria" w:cstheme="majorHAnsi"/>
        </w:rPr>
      </w:pPr>
      <w:r w:rsidRPr="00B1444C">
        <w:rPr>
          <w:rFonts w:ascii="Cambria" w:hAnsi="Cambria" w:cstheme="majorHAnsi"/>
          <w:b/>
          <w:bCs/>
        </w:rPr>
        <w:lastRenderedPageBreak/>
        <w:t>Task ID-012297</w:t>
      </w:r>
      <w:r w:rsidRPr="00B1444C">
        <w:rPr>
          <w:rFonts w:ascii="Cambria" w:hAnsi="Cambria" w:cstheme="majorHAnsi"/>
        </w:rPr>
        <w:t xml:space="preserve"> -QA- Issue Description : Axpert Hybrid Issue Trustline: When user open the application the login page is flickering or resizing.</w:t>
      </w:r>
    </w:p>
    <w:p w14:paraId="7C6CD348" w14:textId="77777777" w:rsidR="000C2B4B" w:rsidRPr="00B1444C" w:rsidRDefault="000C2B4B" w:rsidP="00B1444C">
      <w:pPr>
        <w:rPr>
          <w:rFonts w:ascii="Cambria" w:hAnsi="Cambria" w:cstheme="majorHAnsi"/>
        </w:rPr>
      </w:pPr>
      <w:r w:rsidRPr="00B1444C">
        <w:rPr>
          <w:rFonts w:ascii="Cambria" w:hAnsi="Cambria" w:cstheme="majorHAnsi"/>
          <w:b/>
          <w:bCs/>
        </w:rPr>
        <w:t>Task ID-012338</w:t>
      </w:r>
      <w:r w:rsidRPr="00B1444C">
        <w:rPr>
          <w:rFonts w:ascii="Cambria" w:hAnsi="Cambria" w:cstheme="majorHAnsi"/>
        </w:rPr>
        <w:t xml:space="preserve"> -QA- Tstruct multiselect fillgrid popup and table type field popup's UI enhanced</w:t>
      </w:r>
    </w:p>
    <w:p w14:paraId="75F25FF9" w14:textId="77777777" w:rsidR="000C2B4B" w:rsidRPr="00B1444C" w:rsidRDefault="000C2B4B" w:rsidP="00B1444C">
      <w:pPr>
        <w:rPr>
          <w:rFonts w:ascii="Cambria" w:hAnsi="Cambria" w:cstheme="majorHAnsi"/>
        </w:rPr>
      </w:pPr>
      <w:r w:rsidRPr="00B1444C">
        <w:rPr>
          <w:rFonts w:ascii="Cambria" w:hAnsi="Cambria" w:cstheme="majorHAnsi"/>
          <w:b/>
          <w:bCs/>
        </w:rPr>
        <w:t>Task ID-012317</w:t>
      </w:r>
      <w:r w:rsidRPr="00B1444C">
        <w:rPr>
          <w:rFonts w:ascii="Cambria" w:hAnsi="Cambria" w:cstheme="majorHAnsi"/>
        </w:rPr>
        <w:t xml:space="preserve"> -QA- Issue Description : When a user enters an incorrect password during login, the blank page appears instead of the valid toast message "Invalid username or password".</w:t>
      </w:r>
    </w:p>
    <w:p w14:paraId="6E58C62B" w14:textId="77777777" w:rsidR="000C2B4B" w:rsidRPr="00B1444C" w:rsidRDefault="000C2B4B" w:rsidP="00B1444C">
      <w:pPr>
        <w:rPr>
          <w:rFonts w:ascii="Cambria" w:hAnsi="Cambria" w:cstheme="majorHAnsi"/>
        </w:rPr>
      </w:pPr>
      <w:r w:rsidRPr="00B1444C">
        <w:rPr>
          <w:rFonts w:ascii="Cambria" w:hAnsi="Cambria" w:cstheme="majorHAnsi"/>
          <w:b/>
          <w:bCs/>
        </w:rPr>
        <w:t>Task ID-012299</w:t>
      </w:r>
      <w:r w:rsidRPr="00B1444C">
        <w:rPr>
          <w:rFonts w:ascii="Cambria" w:hAnsi="Cambria" w:cstheme="majorHAnsi"/>
        </w:rPr>
        <w:t xml:space="preserve"> -QA- Product Issue: AxRow Option in Iview is not working.</w:t>
      </w:r>
    </w:p>
    <w:p w14:paraId="5EB7636B" w14:textId="77777777" w:rsidR="000C2B4B" w:rsidRPr="00B1444C" w:rsidRDefault="000C2B4B" w:rsidP="00B1444C">
      <w:pPr>
        <w:rPr>
          <w:rFonts w:ascii="Cambria" w:hAnsi="Cambria" w:cstheme="majorHAnsi"/>
        </w:rPr>
      </w:pPr>
      <w:r w:rsidRPr="00B1444C">
        <w:rPr>
          <w:rFonts w:ascii="Cambria" w:hAnsi="Cambria" w:cstheme="majorHAnsi"/>
          <w:b/>
          <w:bCs/>
        </w:rPr>
        <w:t>Task ID-012300</w:t>
      </w:r>
      <w:r w:rsidRPr="00B1444C">
        <w:rPr>
          <w:rFonts w:ascii="Cambria" w:hAnsi="Cambria" w:cstheme="majorHAnsi"/>
        </w:rPr>
        <w:t xml:space="preserve"> -QA- Product Issue: Unable to download the attachments in iview.</w:t>
      </w:r>
    </w:p>
    <w:p w14:paraId="3C6DED31" w14:textId="77777777" w:rsidR="000C2B4B" w:rsidRPr="00B1444C" w:rsidRDefault="000C2B4B" w:rsidP="00B1444C">
      <w:pPr>
        <w:rPr>
          <w:rFonts w:ascii="Cambria" w:hAnsi="Cambria" w:cstheme="majorHAnsi"/>
        </w:rPr>
      </w:pPr>
      <w:r w:rsidRPr="00B1444C">
        <w:rPr>
          <w:rFonts w:ascii="Cambria" w:hAnsi="Cambria" w:cstheme="majorHAnsi"/>
          <w:b/>
          <w:bCs/>
        </w:rPr>
        <w:t>Task ID-012332</w:t>
      </w:r>
      <w:r w:rsidRPr="00B1444C">
        <w:rPr>
          <w:rFonts w:ascii="Cambria" w:hAnsi="Cambria" w:cstheme="majorHAnsi"/>
        </w:rPr>
        <w:t xml:space="preserve"> -QA- At Password screen change screen &amp; reset password screen,  password field's layout and view password icon's layout not aligned properly</w:t>
      </w:r>
    </w:p>
    <w:p w14:paraId="60314B2A" w14:textId="77777777" w:rsidR="000C2B4B" w:rsidRPr="00B1444C" w:rsidRDefault="000C2B4B" w:rsidP="00B1444C">
      <w:pPr>
        <w:rPr>
          <w:rFonts w:ascii="Cambria" w:hAnsi="Cambria" w:cstheme="majorHAnsi"/>
        </w:rPr>
      </w:pPr>
      <w:r w:rsidRPr="00B1444C">
        <w:rPr>
          <w:rFonts w:ascii="Cambria" w:hAnsi="Cambria" w:cstheme="majorHAnsi"/>
          <w:b/>
          <w:bCs/>
        </w:rPr>
        <w:t>Task ID-012333</w:t>
      </w:r>
      <w:r w:rsidRPr="00B1444C">
        <w:rPr>
          <w:rFonts w:ascii="Cambria" w:hAnsi="Cambria" w:cstheme="majorHAnsi"/>
        </w:rPr>
        <w:t xml:space="preserve"> -QA- Reset Password is not working when user trying to change the existing password with case change. for example, if the existing password is AGILE, and when user change it as agile its not resetting the password.</w:t>
      </w:r>
    </w:p>
    <w:p w14:paraId="5E1D6658" w14:textId="77777777" w:rsidR="000C2B4B" w:rsidRPr="00B1444C" w:rsidRDefault="000C2B4B" w:rsidP="00B1444C">
      <w:pPr>
        <w:rPr>
          <w:rFonts w:ascii="Cambria" w:hAnsi="Cambria" w:cstheme="majorHAnsi"/>
        </w:rPr>
      </w:pPr>
      <w:r w:rsidRPr="00B1444C">
        <w:rPr>
          <w:rFonts w:ascii="Cambria" w:hAnsi="Cambria" w:cstheme="majorHAnsi"/>
          <w:b/>
          <w:bCs/>
        </w:rPr>
        <w:t>Task ID-012336 -</w:t>
      </w:r>
      <w:r w:rsidRPr="00B1444C">
        <w:rPr>
          <w:rFonts w:ascii="Cambria" w:hAnsi="Cambria" w:cstheme="majorHAnsi"/>
        </w:rPr>
        <w:t>QA- Data listing page not loading in cloud server</w:t>
      </w:r>
    </w:p>
    <w:p w14:paraId="28EC20E0" w14:textId="77777777" w:rsidR="000C2B4B" w:rsidRPr="00B1444C" w:rsidRDefault="000C2B4B" w:rsidP="00B1444C">
      <w:pPr>
        <w:rPr>
          <w:rFonts w:ascii="Cambria" w:hAnsi="Cambria" w:cstheme="majorHAnsi"/>
        </w:rPr>
      </w:pPr>
      <w:r w:rsidRPr="00B1444C">
        <w:rPr>
          <w:rFonts w:ascii="Cambria" w:hAnsi="Cambria" w:cstheme="majorHAnsi"/>
          <w:b/>
          <w:bCs/>
        </w:rPr>
        <w:t>Task ID-012298</w:t>
      </w:r>
      <w:r w:rsidRPr="00B1444C">
        <w:rPr>
          <w:rFonts w:ascii="Cambria" w:hAnsi="Cambria" w:cstheme="majorHAnsi"/>
        </w:rPr>
        <w:t xml:space="preserve"> -- HTML Templates are directly accessible through HTML URL</w:t>
      </w:r>
      <w:r w:rsidRPr="00B1444C">
        <w:rPr>
          <w:rFonts w:ascii="Cambria" w:hAnsi="Cambria" w:cstheme="majorHAnsi"/>
        </w:rPr>
        <w:br/>
        <w:t xml:space="preserve">Note: 1. Product templates are handled not to access html directly </w:t>
      </w:r>
      <w:r w:rsidRPr="00B1444C">
        <w:rPr>
          <w:rFonts w:ascii="Cambria" w:hAnsi="Cambria" w:cstheme="majorHAnsi"/>
        </w:rPr>
        <w:br/>
        <w:t xml:space="preserve">      2. Below code needs to be added incase of User defined templates         </w:t>
      </w:r>
      <w:r w:rsidRPr="00B1444C">
        <w:rPr>
          <w:rFonts w:ascii="Cambria" w:hAnsi="Cambria" w:cstheme="majorHAnsi"/>
        </w:rPr>
        <w:br/>
        <w:t>&lt;script type="text/javascript"&gt;</w:t>
      </w:r>
      <w:r w:rsidRPr="00B1444C">
        <w:rPr>
          <w:rFonts w:ascii="Cambria" w:hAnsi="Cambria" w:cstheme="majorHAnsi"/>
        </w:rPr>
        <w:br/>
        <w:t xml:space="preserve">            var pervsid = typeof callParent == "undefined" ? parent.hdnpsid : eval(callParent('hdnpsid'))</w:t>
      </w:r>
      <w:r w:rsidRPr="00B1444C">
        <w:rPr>
          <w:rFonts w:ascii="Cambria" w:hAnsi="Cambria" w:cstheme="majorHAnsi"/>
        </w:rPr>
        <w:br/>
        <w:t xml:space="preserve">              if (typeof pervsid == "undefined" || pervsid == "") {</w:t>
      </w:r>
      <w:r w:rsidRPr="00B1444C">
        <w:rPr>
          <w:rFonts w:ascii="Cambria" w:hAnsi="Cambria" w:cstheme="majorHAnsi"/>
        </w:rPr>
        <w:br/>
        <w:t xml:space="preserve">        try {</w:t>
      </w:r>
      <w:r w:rsidRPr="00B1444C">
        <w:rPr>
          <w:rFonts w:ascii="Cambria" w:hAnsi="Cambria" w:cstheme="majorHAnsi"/>
        </w:rPr>
        <w:br/>
        <w:t xml:space="preserve">            document.location.href = "./CusError/AxCustomError.aspx";</w:t>
      </w:r>
      <w:r w:rsidRPr="00B1444C">
        <w:rPr>
          <w:rFonts w:ascii="Cambria" w:hAnsi="Cambria" w:cstheme="majorHAnsi"/>
        </w:rPr>
        <w:br/>
        <w:t xml:space="preserve">        } catch (ex) {</w:t>
      </w:r>
      <w:r w:rsidRPr="00B1444C">
        <w:rPr>
          <w:rFonts w:ascii="Cambria" w:hAnsi="Cambria" w:cstheme="majorHAnsi"/>
        </w:rPr>
        <w:br/>
        <w:t xml:space="preserve">            window.location.href = "./CusError/AxCustomError.aspx";</w:t>
      </w:r>
      <w:r w:rsidRPr="00B1444C">
        <w:rPr>
          <w:rFonts w:ascii="Cambria" w:hAnsi="Cambria" w:cstheme="majorHAnsi"/>
        </w:rPr>
        <w:br/>
        <w:t xml:space="preserve">        }</w:t>
      </w:r>
      <w:r w:rsidRPr="00B1444C">
        <w:rPr>
          <w:rFonts w:ascii="Cambria" w:hAnsi="Cambria" w:cstheme="majorHAnsi"/>
        </w:rPr>
        <w:br/>
        <w:t xml:space="preserve">    }</w:t>
      </w:r>
      <w:r w:rsidRPr="00B1444C">
        <w:rPr>
          <w:rFonts w:ascii="Cambria" w:hAnsi="Cambria" w:cstheme="majorHAnsi"/>
        </w:rPr>
        <w:br/>
        <w:t>&lt;/script&gt;</w:t>
      </w:r>
      <w:r w:rsidRPr="00B1444C">
        <w:rPr>
          <w:rFonts w:ascii="Cambria" w:hAnsi="Cambria" w:cstheme="majorHAnsi"/>
        </w:rPr>
        <w:br/>
      </w:r>
    </w:p>
    <w:p w14:paraId="05B6023A" w14:textId="77777777" w:rsidR="000C2B4B" w:rsidRDefault="000C2B4B" w:rsidP="000C2B4B">
      <w:pPr>
        <w:pStyle w:val="ListParagraph"/>
        <w:ind w:left="360"/>
        <w:rPr>
          <w:rFonts w:asciiTheme="majorHAnsi" w:hAnsiTheme="majorHAnsi" w:cstheme="majorHAnsi"/>
          <w:sz w:val="20"/>
          <w:szCs w:val="20"/>
        </w:rPr>
      </w:pPr>
      <w:r w:rsidRPr="003D1BFD">
        <w:rPr>
          <w:rFonts w:asciiTheme="majorHAnsi" w:hAnsiTheme="majorHAnsi" w:cstheme="majorHAnsi"/>
          <w:b/>
          <w:sz w:val="24"/>
          <w:szCs w:val="20"/>
        </w:rPr>
        <w:t>Structures/Scripts:</w:t>
      </w:r>
    </w:p>
    <w:p w14:paraId="32801E2C" w14:textId="77777777" w:rsidR="000C2B4B" w:rsidRPr="00B1444C" w:rsidRDefault="000C2B4B" w:rsidP="00B1444C">
      <w:pPr>
        <w:rPr>
          <w:rFonts w:cstheme="majorHAnsi"/>
        </w:rPr>
      </w:pPr>
      <w:r w:rsidRPr="00B1444C">
        <w:rPr>
          <w:rFonts w:cstheme="majorHAnsi"/>
        </w:rPr>
        <w:t>At userpermission there are two dimension showing as sqltext, scripttext2  by default. that we didn't created any dimention still its showing also we when click inside that sqltext field calculating one query and showing error.</w:t>
      </w:r>
    </w:p>
    <w:p w14:paraId="7812532D" w14:textId="77777777" w:rsidR="000C2B4B" w:rsidRPr="00B1444C" w:rsidRDefault="000C2B4B" w:rsidP="00B1444C">
      <w:pPr>
        <w:rPr>
          <w:rFonts w:cstheme="majorHAnsi"/>
        </w:rPr>
      </w:pPr>
      <w:r w:rsidRPr="00B1444C">
        <w:rPr>
          <w:rFonts w:cstheme="majorHAnsi"/>
        </w:rPr>
        <w:t>In forms, When user load any form it is throwing error like "Oops! Error occured due to the following reason: relation "ax_configure_fast_prints" does not exist".</w:t>
      </w:r>
    </w:p>
    <w:p w14:paraId="720DD357" w14:textId="77777777" w:rsidR="000C2B4B" w:rsidRPr="00B1444C" w:rsidRDefault="000C2B4B" w:rsidP="00B1444C">
      <w:pPr>
        <w:rPr>
          <w:rFonts w:cstheme="majorHAnsi"/>
        </w:rPr>
      </w:pPr>
      <w:r w:rsidRPr="00B1444C">
        <w:rPr>
          <w:rFonts w:cstheme="majorHAnsi"/>
        </w:rPr>
        <w:lastRenderedPageBreak/>
        <w:t xml:space="preserve"> Issue 1 - When users attempt to load any application variable, it is throwing error like "Data stored in axp_vp is improper. Cannot load transaction"</w:t>
      </w:r>
      <w:r w:rsidRPr="00B1444C">
        <w:rPr>
          <w:rFonts w:cstheme="majorHAnsi"/>
        </w:rPr>
        <w:br/>
        <w:t>Note: The issue occurs exclusively in the Oracle schema.</w:t>
      </w:r>
      <w:r w:rsidRPr="00B1444C">
        <w:rPr>
          <w:rFonts w:cstheme="majorHAnsi"/>
        </w:rPr>
        <w:br/>
        <w:t>Issue 2 - When the user creates a new variable, it throws an error like "ORA-00904: "AXP_FN_GET_SCOLNAME": invalid identifier".</w:t>
      </w:r>
    </w:p>
    <w:p w14:paraId="1771A353" w14:textId="77777777" w:rsidR="000C2B4B" w:rsidRPr="00B1444C" w:rsidRDefault="000C2B4B" w:rsidP="00B1444C">
      <w:pPr>
        <w:rPr>
          <w:rFonts w:cstheme="majorHAnsi"/>
        </w:rPr>
      </w:pPr>
      <w:r w:rsidRPr="00B1444C">
        <w:rPr>
          <w:rFonts w:cstheme="majorHAnsi"/>
        </w:rPr>
        <w:t>In Axpert language setup, User unable to download the excel file instead of that it displayed the confirm popup msg "Confirm! arrow_circle_downDownload not completed due to Error in AxPrint-Printform Not Found. Retry Abort".</w:t>
      </w:r>
    </w:p>
    <w:p w14:paraId="7D935E39" w14:textId="77777777" w:rsidR="000C2B4B" w:rsidRPr="00B1444C" w:rsidRDefault="000C2B4B" w:rsidP="00B1444C">
      <w:pPr>
        <w:rPr>
          <w:rFonts w:cstheme="majorHAnsi"/>
        </w:rPr>
      </w:pPr>
      <w:r w:rsidRPr="00B1444C">
        <w:rPr>
          <w:rFonts w:cstheme="majorHAnsi"/>
        </w:rPr>
        <w:t>Oracle - On Click of View History button at runtime in a form, showing error as "ORA-00942: table or view does not exist"</w:t>
      </w:r>
    </w:p>
    <w:p w14:paraId="19929DF5" w14:textId="77777777" w:rsidR="000C2B4B" w:rsidRPr="00B1444C" w:rsidRDefault="000C2B4B" w:rsidP="00B1444C">
      <w:pPr>
        <w:rPr>
          <w:rFonts w:cstheme="majorHAnsi"/>
        </w:rPr>
      </w:pPr>
      <w:r w:rsidRPr="00B1444C">
        <w:rPr>
          <w:rFonts w:cstheme="majorHAnsi"/>
        </w:rPr>
        <w:t>On click of Activelist, throwing as "Input array is longer than the number of columns in this table."</w:t>
      </w:r>
    </w:p>
    <w:p w14:paraId="28C26D30" w14:textId="77777777" w:rsidR="000C2B4B" w:rsidRPr="00B1444C" w:rsidRDefault="000C2B4B" w:rsidP="00B1444C">
      <w:pPr>
        <w:rPr>
          <w:rFonts w:cstheme="majorHAnsi"/>
        </w:rPr>
      </w:pPr>
      <w:r w:rsidRPr="00B1444C">
        <w:rPr>
          <w:rFonts w:cstheme="majorHAnsi"/>
        </w:rPr>
        <w:t>Created Custom Plugin is not reflecting in Home Page</w:t>
      </w:r>
    </w:p>
    <w:p w14:paraId="45E39238" w14:textId="77777777" w:rsidR="000C2B4B" w:rsidRPr="00B1444C" w:rsidRDefault="000C2B4B" w:rsidP="00B1444C">
      <w:pPr>
        <w:rPr>
          <w:rFonts w:cstheme="majorHAnsi"/>
        </w:rPr>
      </w:pPr>
      <w:r w:rsidRPr="00B1444C">
        <w:rPr>
          <w:rFonts w:cstheme="majorHAnsi"/>
        </w:rPr>
        <w:t>Postgres- On Resave of existing API Plugins it is throwing error "relation "axpdef_tstruct" does not exist"</w:t>
      </w:r>
    </w:p>
    <w:p w14:paraId="466D48A2" w14:textId="77777777" w:rsidR="000C2B4B" w:rsidRPr="00B1444C" w:rsidRDefault="000C2B4B" w:rsidP="00B1444C">
      <w:pPr>
        <w:rPr>
          <w:rFonts w:cstheme="majorHAnsi"/>
        </w:rPr>
      </w:pPr>
      <w:r w:rsidRPr="00B1444C">
        <w:rPr>
          <w:rFonts w:cstheme="majorHAnsi"/>
        </w:rPr>
        <w:t>Oracle-On selection and click of Search of Publish Listing in Config Studio,throwing error as ORA-00942: table or view does not exist</w:t>
      </w:r>
      <w:r w:rsidRPr="00B1444C">
        <w:rPr>
          <w:rFonts w:cstheme="majorHAnsi"/>
        </w:rPr>
        <w:br/>
        <w:t>Postgres-Error occured due to the following reason: relation "ax_configure_fast_prints" does not exist</w:t>
      </w:r>
    </w:p>
    <w:p w14:paraId="698843F8" w14:textId="77777777" w:rsidR="000C2B4B" w:rsidRPr="00B1444C" w:rsidRDefault="000C2B4B" w:rsidP="00B1444C">
      <w:pPr>
        <w:rPr>
          <w:rFonts w:cstheme="majorHAnsi"/>
        </w:rPr>
      </w:pPr>
      <w:r w:rsidRPr="00B1444C">
        <w:rPr>
          <w:rFonts w:cstheme="majorHAnsi"/>
        </w:rPr>
        <w:t>Postgres - In Selection of Fields in Components it is throwing error"function fn_ruledefv3_scriptgen(unknown, character varying) does not exist"</w:t>
      </w:r>
    </w:p>
    <w:p w14:paraId="2BA4681F" w14:textId="77777777" w:rsidR="000C2B4B" w:rsidRPr="00B1444C" w:rsidRDefault="000C2B4B" w:rsidP="00B1444C">
      <w:pPr>
        <w:rPr>
          <w:rFonts w:cstheme="majorHAnsi"/>
        </w:rPr>
      </w:pPr>
      <w:r w:rsidRPr="00B1444C">
        <w:rPr>
          <w:rFonts w:cstheme="majorHAnsi"/>
        </w:rPr>
        <w:t>Oracle - 1) Configure DAC option is not removed in axrow dropdown in Forms 2) VIew Fastprints button is not removed from Options Button</w:t>
      </w:r>
    </w:p>
    <w:p w14:paraId="31E32CEA" w14:textId="0D50986F" w:rsidR="00FD7FAE" w:rsidRPr="00B1444C" w:rsidRDefault="00FD7FAE" w:rsidP="00B1444C">
      <w:pPr>
        <w:rPr>
          <w:rFonts w:asciiTheme="majorHAnsi" w:hAnsiTheme="majorHAnsi" w:cstheme="majorHAnsi"/>
          <w:sz w:val="20"/>
          <w:szCs w:val="20"/>
        </w:rPr>
      </w:pPr>
      <w:r w:rsidRPr="00B1444C">
        <w:rPr>
          <w:b/>
          <w:color w:val="EE0000"/>
          <w:sz w:val="24"/>
          <w:szCs w:val="24"/>
        </w:rPr>
        <w:t>Axpert Web 11.4.0.0_Release2</w:t>
      </w:r>
    </w:p>
    <w:p w14:paraId="06C40692" w14:textId="2D1C95CA" w:rsidR="00B1444C" w:rsidRPr="00B1444C" w:rsidRDefault="000C2B4B" w:rsidP="00B1444C">
      <w:pPr>
        <w:rPr>
          <w:rFonts w:cstheme="majorHAnsi"/>
        </w:rPr>
      </w:pPr>
      <w:r w:rsidRPr="00B1444C">
        <w:rPr>
          <w:rFonts w:cstheme="majorHAnsi"/>
          <w:b/>
          <w:bCs/>
        </w:rPr>
        <w:t>Task ID-012340</w:t>
      </w:r>
      <w:r w:rsidRPr="00B1444C">
        <w:rPr>
          <w:rFonts w:cstheme="majorHAnsi"/>
        </w:rPr>
        <w:t xml:space="preserve"> -- Security Fix for BMRCL: Account Compromise via Paramter Tampering (Username enumeration is still possible by brute-forcing the pusername parameter—valid usernames can be identified based on content length variations in the responses. It is recommended to implement t strict access controls to ensure users can only access authorized resources)</w:t>
      </w:r>
    </w:p>
    <w:p w14:paraId="36C6B91B" w14:textId="36D5DEE8" w:rsidR="00B1444C" w:rsidRPr="00B1444C" w:rsidRDefault="00B1444C" w:rsidP="00B1444C">
      <w:pPr>
        <w:spacing w:line="240" w:lineRule="auto"/>
        <w:rPr>
          <w:b/>
          <w:color w:val="EE0000"/>
          <w:sz w:val="24"/>
          <w:szCs w:val="24"/>
        </w:rPr>
      </w:pPr>
      <w:r w:rsidRPr="00B1444C">
        <w:rPr>
          <w:b/>
          <w:color w:val="EE0000"/>
          <w:sz w:val="24"/>
          <w:szCs w:val="24"/>
        </w:rPr>
        <w:t>Axpert Web 11.4.0.0_Release3</w:t>
      </w:r>
    </w:p>
    <w:p w14:paraId="3B0BA7CE" w14:textId="77777777" w:rsidR="000C2B4B" w:rsidRPr="00B1444C" w:rsidRDefault="000C2B4B" w:rsidP="00B1444C">
      <w:pPr>
        <w:rPr>
          <w:rFonts w:cstheme="majorHAnsi"/>
        </w:rPr>
      </w:pPr>
      <w:r w:rsidRPr="00B1444C">
        <w:rPr>
          <w:rFonts w:cstheme="majorHAnsi"/>
        </w:rPr>
        <w:t>Cards are not showing as per user roles in mobile.</w:t>
      </w:r>
    </w:p>
    <w:p w14:paraId="49314BC6" w14:textId="77777777" w:rsidR="000C2B4B" w:rsidRPr="00B1444C" w:rsidRDefault="000C2B4B" w:rsidP="00B1444C">
      <w:pPr>
        <w:rPr>
          <w:rFonts w:cstheme="majorHAnsi"/>
        </w:rPr>
      </w:pPr>
      <w:r w:rsidRPr="00B1444C">
        <w:rPr>
          <w:rFonts w:cstheme="majorHAnsi"/>
        </w:rPr>
        <w:t>List views permission issue in oracle 11g.</w:t>
      </w:r>
    </w:p>
    <w:p w14:paraId="0334BEC7" w14:textId="77777777" w:rsidR="000C2B4B" w:rsidRPr="00B1444C" w:rsidRDefault="000C2B4B" w:rsidP="00B1444C">
      <w:pPr>
        <w:rPr>
          <w:rFonts w:cstheme="majorHAnsi"/>
        </w:rPr>
      </w:pPr>
      <w:r w:rsidRPr="00B1444C">
        <w:rPr>
          <w:rFonts w:cstheme="majorHAnsi"/>
        </w:rPr>
        <w:t>Trace not coming for permission errors.</w:t>
      </w:r>
    </w:p>
    <w:p w14:paraId="134D1236" w14:textId="2B887301" w:rsidR="00B1444C" w:rsidRPr="00B1444C" w:rsidRDefault="00B1444C" w:rsidP="00B1444C">
      <w:pPr>
        <w:spacing w:line="240" w:lineRule="auto"/>
        <w:rPr>
          <w:b/>
          <w:color w:val="EE0000"/>
          <w:sz w:val="24"/>
          <w:szCs w:val="24"/>
        </w:rPr>
      </w:pPr>
      <w:r w:rsidRPr="00B1444C">
        <w:rPr>
          <w:b/>
          <w:color w:val="EE0000"/>
          <w:sz w:val="24"/>
          <w:szCs w:val="24"/>
        </w:rPr>
        <w:lastRenderedPageBreak/>
        <w:t>Axpert Web 11.4.0.0_Release4</w:t>
      </w:r>
    </w:p>
    <w:p w14:paraId="0182654E" w14:textId="77777777" w:rsidR="000C2B4B" w:rsidRPr="00B1444C" w:rsidRDefault="000C2B4B" w:rsidP="00B1444C">
      <w:pPr>
        <w:rPr>
          <w:rFonts w:cstheme="majorHAnsi"/>
        </w:rPr>
      </w:pPr>
      <w:r w:rsidRPr="00B1444C">
        <w:rPr>
          <w:rFonts w:cstheme="majorHAnsi"/>
          <w:b/>
          <w:bCs/>
        </w:rPr>
        <w:t>Task ID-012353</w:t>
      </w:r>
      <w:r w:rsidRPr="00B1444C">
        <w:rPr>
          <w:rFonts w:cstheme="majorHAnsi"/>
        </w:rPr>
        <w:t xml:space="preserve"> -- Multiselect Fillgrid popup UI enhanced. Numeric selected columns total can be displayed as Footer if the numeric columns name suffixed with ':tot_'. Along with sufficed column name static text also can be added as per business requirement. </w:t>
      </w:r>
      <w:r w:rsidRPr="00B1444C">
        <w:rPr>
          <w:rFonts w:cstheme="majorHAnsi"/>
        </w:rPr>
        <w:br/>
        <w:t xml:space="preserve">    Definition Ex.: Suppose a column 'invtot' is available in the Multiselect fillgird popup, ':tot_invtot' OR 'Invoice Quantity = :tot_invtot' can be used as footer definition to display the total invoice quantity of the selected rows in multiselect fillgrid popup.</w:t>
      </w:r>
    </w:p>
    <w:p w14:paraId="0275023C" w14:textId="77777777" w:rsidR="000C2B4B" w:rsidRPr="00B1444C" w:rsidRDefault="000C2B4B" w:rsidP="00B1444C">
      <w:pPr>
        <w:rPr>
          <w:rFonts w:cstheme="majorHAnsi"/>
        </w:rPr>
      </w:pPr>
      <w:r w:rsidRPr="00B1444C">
        <w:rPr>
          <w:rFonts w:cstheme="majorHAnsi"/>
          <w:b/>
          <w:bCs/>
        </w:rPr>
        <w:t>Task ID-012354</w:t>
      </w:r>
      <w:r w:rsidRPr="00B1444C">
        <w:rPr>
          <w:rFonts w:cstheme="majorHAnsi"/>
        </w:rPr>
        <w:t xml:space="preserve"> -- Table type field popup UI enhanced. Numeric selected columns total can be displayed as Footer if the numeric columns are defined in the table type field defined JSON as below.</w:t>
      </w:r>
      <w:r w:rsidRPr="00B1444C">
        <w:rPr>
          <w:rFonts w:cstheme="majorHAnsi"/>
        </w:rPr>
        <w:br/>
        <w:t xml:space="preserve">    Ex.: {"props":{ "type": "table", "colcount": "4", "rowcount": "1", "addrow": "t", "deleterow": "t", "valueseparator": "|", "rowseparator": "^", "sql":""},"columns":{"1":{"caption": "Uname", "name": "username", "value": "", "source": "", "exp": "", "vexp": "","allowempty":"f"}, "2":{"caption": "Quantity", "name": "qty", "value": "", "source": "", "exp": "", "vexp": "","hide":"f","ftot":"total quantity=:qty"},"3":{"caption": "Rate", "name": "rate", "value": "", "source": "", "exp": "", "vexp": "","readyonly":"f","ftot":"total rate=:rate"},"4":{"caption": "Amount", "name": "amount", "value": "", "source": "", "exp": "rate*qty", "vexp": "","readyonly":"f","ftot":"total amount=:amount"}}} </w:t>
      </w:r>
      <w:r w:rsidRPr="00B1444C">
        <w:rPr>
          <w:rFonts w:cstheme="majorHAnsi"/>
        </w:rPr>
        <w:br/>
        <w:t>Where 'ftot' is the newly added node(ex.: "ftot":"total quantity=:qty" ) to display the total for numeric fields in table field definition('qty' is the numeric column in table field type definition)</w:t>
      </w:r>
    </w:p>
    <w:p w14:paraId="5DE3614F" w14:textId="77777777" w:rsidR="000C2B4B" w:rsidRPr="00B1444C" w:rsidRDefault="000C2B4B" w:rsidP="00B1444C">
      <w:pPr>
        <w:rPr>
          <w:rFonts w:cstheme="majorHAnsi"/>
        </w:rPr>
      </w:pPr>
      <w:r w:rsidRPr="00B1444C">
        <w:rPr>
          <w:rFonts w:cstheme="majorHAnsi"/>
          <w:b/>
          <w:bCs/>
        </w:rPr>
        <w:t>Task ID-012355</w:t>
      </w:r>
      <w:r w:rsidRPr="00B1444C">
        <w:rPr>
          <w:rFonts w:cstheme="majorHAnsi"/>
        </w:rPr>
        <w:t xml:space="preserve"> -- Forms toggle button solid green color has been reintroduced.</w:t>
      </w:r>
    </w:p>
    <w:p w14:paraId="7718EACC" w14:textId="77777777" w:rsidR="000C2B4B" w:rsidRPr="00B1444C" w:rsidRDefault="000C2B4B" w:rsidP="00B1444C">
      <w:pPr>
        <w:rPr>
          <w:rFonts w:cstheme="majorHAnsi"/>
        </w:rPr>
      </w:pPr>
      <w:r w:rsidRPr="00B1444C">
        <w:rPr>
          <w:rFonts w:cstheme="majorHAnsi"/>
          <w:b/>
          <w:bCs/>
        </w:rPr>
        <w:t>Task ID-012356</w:t>
      </w:r>
      <w:r w:rsidRPr="00B1444C">
        <w:rPr>
          <w:rFonts w:cstheme="majorHAnsi"/>
        </w:rPr>
        <w:t xml:space="preserve"> -- Kauvery: If the Global parameters query having new line character,then the query is not executing properly during runtime.</w:t>
      </w:r>
    </w:p>
    <w:p w14:paraId="11F49690" w14:textId="77777777" w:rsidR="000C2B4B" w:rsidRPr="00B1444C" w:rsidRDefault="000C2B4B" w:rsidP="00B1444C">
      <w:pPr>
        <w:rPr>
          <w:rFonts w:cstheme="majorHAnsi"/>
        </w:rPr>
      </w:pPr>
      <w:r w:rsidRPr="00B1444C">
        <w:rPr>
          <w:rFonts w:cstheme="majorHAnsi"/>
          <w:b/>
          <w:bCs/>
        </w:rPr>
        <w:t>Task ID-012358</w:t>
      </w:r>
      <w:r w:rsidRPr="00B1444C">
        <w:rPr>
          <w:rFonts w:cstheme="majorHAnsi"/>
        </w:rPr>
        <w:t xml:space="preserve"> -- Kauvery: 'Axpflds' table is not getting updated when new Parameters are added through global parameter form. </w:t>
      </w:r>
    </w:p>
    <w:p w14:paraId="6F40CEED" w14:textId="77777777" w:rsidR="000C2B4B" w:rsidRPr="00B1444C" w:rsidRDefault="000C2B4B" w:rsidP="00B1444C">
      <w:pPr>
        <w:rPr>
          <w:rFonts w:cstheme="majorHAnsi"/>
        </w:rPr>
      </w:pPr>
      <w:r w:rsidRPr="00B1444C">
        <w:rPr>
          <w:rFonts w:cstheme="majorHAnsi"/>
          <w:b/>
          <w:bCs/>
        </w:rPr>
        <w:t>Task ID-012359</w:t>
      </w:r>
      <w:r w:rsidRPr="00B1444C">
        <w:rPr>
          <w:rFonts w:cstheme="majorHAnsi"/>
        </w:rPr>
        <w:t xml:space="preserve"> -- After adding fields in forms through Config Studio corresponding forms in-memory data not clearing</w:t>
      </w:r>
    </w:p>
    <w:p w14:paraId="244F5847" w14:textId="77777777" w:rsidR="000C2B4B" w:rsidRPr="00B1444C" w:rsidRDefault="000C2B4B" w:rsidP="00B1444C">
      <w:pPr>
        <w:rPr>
          <w:rFonts w:cstheme="majorHAnsi"/>
        </w:rPr>
      </w:pPr>
      <w:r w:rsidRPr="00B1444C">
        <w:rPr>
          <w:rFonts w:cstheme="majorHAnsi"/>
          <w:b/>
          <w:bCs/>
        </w:rPr>
        <w:t>Task ID-012360</w:t>
      </w:r>
      <w:r w:rsidRPr="00B1444C">
        <w:rPr>
          <w:rFonts w:cstheme="majorHAnsi"/>
        </w:rPr>
        <w:t xml:space="preserve"> -- If In-memory cleared through command prompt, then 'Reset password' and 'Change password' not working properly </w:t>
      </w:r>
    </w:p>
    <w:p w14:paraId="12FA7124" w14:textId="77777777" w:rsidR="000C2B4B" w:rsidRPr="00B1444C" w:rsidRDefault="000C2B4B" w:rsidP="00B1444C">
      <w:pPr>
        <w:rPr>
          <w:rFonts w:cstheme="majorHAnsi"/>
        </w:rPr>
      </w:pPr>
      <w:r w:rsidRPr="00B1444C">
        <w:rPr>
          <w:rFonts w:cstheme="majorHAnsi"/>
          <w:b/>
          <w:bCs/>
        </w:rPr>
        <w:t>Task ID-012343</w:t>
      </w:r>
      <w:r w:rsidRPr="00B1444C">
        <w:rPr>
          <w:rFonts w:cstheme="majorHAnsi"/>
        </w:rPr>
        <w:t xml:space="preserve"> -QA- Issue Description: When the user saves ARM Connections for one instance on Config.aspx and then selects another instance from the Connection Name dropdown, the connection details from the previously selected instance are still displayed instead of loading the details for the newly selected instance.</w:t>
      </w:r>
      <w:r w:rsidRPr="00B1444C">
        <w:rPr>
          <w:rFonts w:cstheme="majorHAnsi"/>
        </w:rPr>
        <w:br/>
      </w:r>
    </w:p>
    <w:p w14:paraId="2CD32149" w14:textId="77777777" w:rsidR="000C2B4B" w:rsidRPr="00B1444C" w:rsidRDefault="000C2B4B" w:rsidP="00B1444C">
      <w:pPr>
        <w:rPr>
          <w:rFonts w:asciiTheme="majorHAnsi" w:hAnsiTheme="majorHAnsi" w:cstheme="majorHAnsi"/>
          <w:sz w:val="20"/>
          <w:szCs w:val="20"/>
        </w:rPr>
      </w:pPr>
      <w:r w:rsidRPr="00B1444C">
        <w:rPr>
          <w:rFonts w:cstheme="majorHAnsi"/>
          <w:b/>
          <w:bCs/>
        </w:rPr>
        <w:t>Task ID-012340</w:t>
      </w:r>
      <w:r w:rsidRPr="00B1444C">
        <w:rPr>
          <w:rFonts w:cstheme="majorHAnsi"/>
        </w:rPr>
        <w:t xml:space="preserve"> -- Security Fix for BMRCL: Account Compromise via Paramter Tampering (Username enumeration is still possible by brute-forcing the pusername parameter—valid </w:t>
      </w:r>
      <w:r w:rsidRPr="00B1444C">
        <w:rPr>
          <w:rFonts w:cstheme="majorHAnsi"/>
        </w:rPr>
        <w:lastRenderedPageBreak/>
        <w:t>usernames can be identified based on content length variations in the responses. It is recommended to implement t strict access controls to ensure users can only access authorized resources)</w:t>
      </w:r>
      <w:r w:rsidRPr="00B1444C">
        <w:rPr>
          <w:rFonts w:cstheme="majorHAnsi"/>
        </w:rPr>
        <w:br/>
      </w:r>
      <w:r w:rsidRPr="00B1444C">
        <w:rPr>
          <w:rFonts w:cstheme="majorHAnsi"/>
        </w:rPr>
        <w:br/>
      </w:r>
      <w:r w:rsidRPr="00B1444C">
        <w:rPr>
          <w:rFonts w:asciiTheme="majorHAnsi" w:hAnsiTheme="majorHAnsi" w:cstheme="majorHAnsi"/>
          <w:b/>
          <w:sz w:val="24"/>
          <w:szCs w:val="20"/>
        </w:rPr>
        <w:t>DB Changes</w:t>
      </w:r>
      <w:r w:rsidRPr="00B1444C">
        <w:rPr>
          <w:rFonts w:asciiTheme="majorHAnsi" w:hAnsiTheme="majorHAnsi" w:cstheme="majorHAnsi"/>
          <w:sz w:val="20"/>
          <w:szCs w:val="20"/>
        </w:rPr>
        <w:br/>
      </w:r>
      <w:r w:rsidRPr="00B1444C">
        <w:rPr>
          <w:rFonts w:cstheme="majorHAnsi"/>
        </w:rPr>
        <w:t>* In Oracle, Delete button is not showing in Application Constants and Variables.</w:t>
      </w:r>
      <w:r w:rsidRPr="00B1444C">
        <w:rPr>
          <w:rFonts w:cstheme="majorHAnsi"/>
        </w:rPr>
        <w:br/>
        <w:t>* In Postgre, Application constants and Variables screens are provided with new DELETE button.</w:t>
      </w:r>
      <w:r w:rsidRPr="00B1444C">
        <w:rPr>
          <w:rFonts w:asciiTheme="majorHAnsi" w:hAnsiTheme="majorHAnsi" w:cstheme="majorHAnsi"/>
          <w:sz w:val="20"/>
          <w:szCs w:val="20"/>
        </w:rPr>
        <w:br/>
      </w:r>
    </w:p>
    <w:p w14:paraId="2B4F5E3C" w14:textId="426ADE75" w:rsidR="00B1444C" w:rsidRPr="00B1444C" w:rsidRDefault="00B1444C" w:rsidP="00B1444C">
      <w:pPr>
        <w:spacing w:line="240" w:lineRule="auto"/>
        <w:rPr>
          <w:b/>
          <w:color w:val="EE0000"/>
          <w:sz w:val="24"/>
          <w:szCs w:val="24"/>
        </w:rPr>
      </w:pPr>
      <w:r w:rsidRPr="00B1444C">
        <w:rPr>
          <w:b/>
          <w:color w:val="EE0000"/>
          <w:sz w:val="24"/>
          <w:szCs w:val="24"/>
        </w:rPr>
        <w:t>Axpert Web 11.4.0.0_Release</w:t>
      </w:r>
      <w:r>
        <w:rPr>
          <w:b/>
          <w:color w:val="EE0000"/>
          <w:sz w:val="24"/>
          <w:szCs w:val="24"/>
        </w:rPr>
        <w:t>5</w:t>
      </w:r>
    </w:p>
    <w:p w14:paraId="279B4B9A"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t>Task ID-012387</w:t>
      </w:r>
      <w:r w:rsidRPr="00B1444C">
        <w:rPr>
          <w:rFonts w:asciiTheme="minorHAnsi" w:hAnsiTheme="minorHAnsi" w:cstheme="majorHAnsi"/>
          <w:sz w:val="22"/>
          <w:szCs w:val="22"/>
        </w:rPr>
        <w:t xml:space="preserve"> - AxpertAPIs - Hook functions to be added to product </w:t>
      </w:r>
    </w:p>
    <w:p w14:paraId="0BB00BD2"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Note: The JS reference to call following functions are moved from AxpertAPIs/Js/AxpertAPIs.js to Js/AxInterface.min.js file.</w:t>
      </w:r>
    </w:p>
    <w:p w14:paraId="7BC22597"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ab/>
        <w:t>* CallDataSourceAPI</w:t>
      </w:r>
    </w:p>
    <w:p w14:paraId="62291BCC"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ab/>
        <w:t>* AxSetValueAPI</w:t>
      </w:r>
    </w:p>
    <w:p w14:paraId="5E1C4A62"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ab/>
        <w:t>* CallSubmitDataAPI</w:t>
      </w:r>
    </w:p>
    <w:p w14:paraId="7E5E734E"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ab/>
        <w:t>- All HTML pages using above reference 'AxpertAPIs/Js/AxpertAPIs.js' should be changed to 'Js/AxInterface.min.js'</w:t>
      </w:r>
    </w:p>
    <w:p w14:paraId="087A7226"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ab/>
        <w:t>- All HTML pages using function 'AxSetValue' should change to new renamed function 'AxSetValueAPI'</w:t>
      </w:r>
    </w:p>
    <w:p w14:paraId="5C79C431"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ab/>
        <w:t xml:space="preserve">- GIT: </w:t>
      </w:r>
      <w:hyperlink r:id="rId6" w:history="1">
        <w:r w:rsidRPr="00B1444C">
          <w:rPr>
            <w:rStyle w:val="Hyperlink"/>
            <w:rFonts w:asciiTheme="minorHAnsi" w:hAnsiTheme="minorHAnsi" w:cstheme="majorHAnsi"/>
            <w:sz w:val="22"/>
            <w:szCs w:val="22"/>
          </w:rPr>
          <w:t>https://github.com/Agileaxpert/Axpert/tree/main/Axpert%20Samples/Axpert%20APIs</w:t>
        </w:r>
      </w:hyperlink>
    </w:p>
    <w:p w14:paraId="466861F8"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t>Task ID-012374</w:t>
      </w:r>
      <w:r w:rsidRPr="00B1444C">
        <w:rPr>
          <w:rFonts w:asciiTheme="minorHAnsi" w:hAnsiTheme="minorHAnsi" w:cstheme="majorHAnsi"/>
          <w:sz w:val="22"/>
          <w:szCs w:val="22"/>
        </w:rPr>
        <w:t xml:space="preserve"> -QA- In the Import Data, Download Template popup, when a user selects a large number of fields in the Select Fields list, the list expands beyond the visible area. As a result, the ‘OK’ button is no longer visible on the screen when scrolling down.</w:t>
      </w:r>
    </w:p>
    <w:p w14:paraId="1EB82A00"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t>Task ID-012383</w:t>
      </w:r>
      <w:r w:rsidRPr="00B1444C">
        <w:rPr>
          <w:rFonts w:asciiTheme="minorHAnsi" w:hAnsiTheme="minorHAnsi" w:cstheme="majorHAnsi"/>
          <w:sz w:val="22"/>
          <w:szCs w:val="22"/>
        </w:rPr>
        <w:t xml:space="preserve"> -QA- In the Import Data, if the excel contains spaces and empty rows and columns then it is not showing the proper exceptional message instead throwing oops error.</w:t>
      </w:r>
    </w:p>
    <w:p w14:paraId="111DD55C" w14:textId="77777777" w:rsidR="00B1444C" w:rsidRPr="00B1444C" w:rsidRDefault="00B1444C" w:rsidP="00B1444C">
      <w:pPr>
        <w:pStyle w:val="ListParagraph"/>
        <w:spacing w:after="240" w:line="240" w:lineRule="auto"/>
        <w:ind w:left="360"/>
        <w:rPr>
          <w:b/>
          <w:color w:val="EE0000"/>
        </w:rPr>
      </w:pPr>
    </w:p>
    <w:p w14:paraId="18E4F5C3" w14:textId="43AFEB8F" w:rsidR="00B1444C" w:rsidRPr="00B1444C" w:rsidRDefault="00B1444C" w:rsidP="00B1444C">
      <w:pPr>
        <w:spacing w:line="240" w:lineRule="auto"/>
        <w:rPr>
          <w:b/>
          <w:color w:val="EE0000"/>
          <w:sz w:val="24"/>
          <w:szCs w:val="24"/>
        </w:rPr>
      </w:pPr>
      <w:r w:rsidRPr="00B1444C">
        <w:rPr>
          <w:b/>
          <w:color w:val="EE0000"/>
          <w:sz w:val="24"/>
          <w:szCs w:val="24"/>
        </w:rPr>
        <w:t>Axpert Web 11.4.0.0_Release6</w:t>
      </w:r>
    </w:p>
    <w:p w14:paraId="3E2B0C82"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t>Task ID-012364</w:t>
      </w:r>
      <w:r w:rsidRPr="00B1444C">
        <w:rPr>
          <w:rFonts w:asciiTheme="minorHAnsi" w:hAnsiTheme="minorHAnsi" w:cstheme="majorHAnsi"/>
          <w:sz w:val="22"/>
          <w:szCs w:val="22"/>
        </w:rPr>
        <w:t xml:space="preserve"> -BMRCL-In AxpImage - Image is not getting stored in the file path &amp; it is storing as Blob</w:t>
      </w:r>
    </w:p>
    <w:p w14:paraId="148BAF6C"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Note: The Images will be saved in 'AxpImagePath' variable path by default. In case if there is a requirement to save image in DB, the below developer option needs to be enabled with value true. </w:t>
      </w:r>
    </w:p>
    <w:p w14:paraId="4DD56DB1"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lastRenderedPageBreak/>
        <w:t xml:space="preserve"> Developer option :</w:t>
      </w:r>
    </w:p>
    <w:p w14:paraId="0FDE06A1"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Property: Save Image in DB</w:t>
      </w:r>
    </w:p>
    <w:p w14:paraId="53B11478"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Property Code: SaveImage</w:t>
      </w:r>
    </w:p>
    <w:p w14:paraId="4B6B3275"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Property Value: true</w:t>
      </w:r>
    </w:p>
    <w:p w14:paraId="6A7B9DCD"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Form/Report: ALL Forms / Single Form</w:t>
      </w:r>
    </w:p>
    <w:p w14:paraId="23619F82"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User Role: All / Single role </w:t>
      </w:r>
    </w:p>
    <w:p w14:paraId="7331167D"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t>Task ID-012362</w:t>
      </w:r>
      <w:r w:rsidRPr="00B1444C">
        <w:rPr>
          <w:rFonts w:asciiTheme="minorHAnsi" w:hAnsiTheme="minorHAnsi" w:cstheme="majorHAnsi"/>
          <w:sz w:val="22"/>
          <w:szCs w:val="22"/>
        </w:rPr>
        <w:t xml:space="preserve"> -BMRCL- 1. Attachment files to be stored in Linux serve</w:t>
      </w:r>
    </w:p>
    <w:p w14:paraId="3D38B890"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(Attachment files should be stored on the Linux server)</w:t>
      </w:r>
    </w:p>
    <w:p w14:paraId="440D4F98"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Note: To store the attachments in Linux server, the Application variable 'axp_linuxserver' needs to be added with value 'true'.</w:t>
      </w:r>
    </w:p>
    <w:p w14:paraId="4DB3478B"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2. Attachment option for Video.</w:t>
      </w:r>
    </w:p>
    <w:p w14:paraId="71CC8AB7"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(Option to attach video files)</w:t>
      </w:r>
    </w:p>
    <w:p w14:paraId="4EF28BE9"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Note: To upload videos files in any format, the below developer option needs to be added with value 'true' and Property Info with comma separated video file types.</w:t>
      </w:r>
    </w:p>
    <w:p w14:paraId="49EE462E"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Developer option : </w:t>
      </w:r>
    </w:p>
    <w:p w14:paraId="55073910"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Property: Allow Video File in Attachments</w:t>
      </w:r>
    </w:p>
    <w:p w14:paraId="1124F94D"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Property Code: Allow Video File in Attachments</w:t>
      </w:r>
    </w:p>
    <w:p w14:paraId="527CB452"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Property Value: true/false </w:t>
      </w:r>
    </w:p>
    <w:p w14:paraId="151E9438"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Property Info: Comma separated video file types need to be mentioned (ex.: mp4,mp3)</w:t>
      </w:r>
    </w:p>
    <w:p w14:paraId="5128E76F"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Form/Report: ALL Forms / Single Form</w:t>
      </w:r>
    </w:p>
    <w:p w14:paraId="294364EB"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sz w:val="22"/>
          <w:szCs w:val="22"/>
        </w:rPr>
        <w:t xml:space="preserve">       User Role: All / Single role </w:t>
      </w:r>
    </w:p>
    <w:p w14:paraId="2FB51D4F" w14:textId="5E1E90DE" w:rsidR="00B1444C" w:rsidRPr="00B1444C" w:rsidRDefault="00B1444C" w:rsidP="00B1444C">
      <w:pPr>
        <w:spacing w:line="240" w:lineRule="auto"/>
        <w:rPr>
          <w:b/>
          <w:color w:val="EE0000"/>
          <w:sz w:val="24"/>
          <w:szCs w:val="24"/>
        </w:rPr>
      </w:pPr>
      <w:r w:rsidRPr="00B1444C">
        <w:rPr>
          <w:b/>
          <w:color w:val="EE0000"/>
          <w:sz w:val="24"/>
          <w:szCs w:val="24"/>
        </w:rPr>
        <w:t>Axpert Web 11.4.0.0_Release7</w:t>
      </w:r>
    </w:p>
    <w:p w14:paraId="5D002621"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t>Task ID-012400</w:t>
      </w:r>
      <w:r w:rsidRPr="00B1444C">
        <w:rPr>
          <w:rFonts w:asciiTheme="minorHAnsi" w:hAnsiTheme="minorHAnsi" w:cstheme="majorHAnsi"/>
          <w:sz w:val="22"/>
          <w:szCs w:val="22"/>
        </w:rPr>
        <w:t xml:space="preserve"> -Support-We are planning to start using Agilespace internally to replace Agiletime, but we’ve encountered a blocker. When a user has no tasks assigned, the "My Tasks" iView keeps loading indefinitely. However, it works perfectly when task data is available.</w:t>
      </w:r>
    </w:p>
    <w:p w14:paraId="69C3A956"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t>Task ID-012405</w:t>
      </w:r>
      <w:r w:rsidRPr="00B1444C">
        <w:rPr>
          <w:rFonts w:asciiTheme="minorHAnsi" w:hAnsiTheme="minorHAnsi" w:cstheme="majorHAnsi"/>
          <w:sz w:val="22"/>
          <w:szCs w:val="22"/>
        </w:rPr>
        <w:t xml:space="preserve"> -- PayAzzure: Reports not getting loaded if the hidden parameter values are more.</w:t>
      </w:r>
    </w:p>
    <w:p w14:paraId="124430EC" w14:textId="77777777" w:rsidR="000C2B4B" w:rsidRPr="00B1444C" w:rsidRDefault="000C2B4B" w:rsidP="00B1444C">
      <w:pPr>
        <w:pStyle w:val="PlainText"/>
        <w:spacing w:after="240"/>
        <w:rPr>
          <w:rFonts w:asciiTheme="minorHAnsi" w:hAnsiTheme="minorHAnsi" w:cstheme="majorHAnsi"/>
          <w:sz w:val="22"/>
          <w:szCs w:val="22"/>
        </w:rPr>
      </w:pPr>
      <w:r w:rsidRPr="00B1444C">
        <w:rPr>
          <w:rFonts w:asciiTheme="minorHAnsi" w:hAnsiTheme="minorHAnsi" w:cstheme="majorHAnsi"/>
          <w:b/>
          <w:bCs/>
          <w:sz w:val="22"/>
          <w:szCs w:val="22"/>
        </w:rPr>
        <w:lastRenderedPageBreak/>
        <w:t>Task ID-012340</w:t>
      </w:r>
      <w:r w:rsidRPr="00B1444C">
        <w:rPr>
          <w:rFonts w:asciiTheme="minorHAnsi" w:hAnsiTheme="minorHAnsi" w:cstheme="majorHAnsi"/>
          <w:sz w:val="22"/>
          <w:szCs w:val="22"/>
        </w:rPr>
        <w:t xml:space="preserve"> -- Security Fix for BMRCL: Account Compromise via Paramter Tampering (Username enumeration is still possible by brute-forcing the pusername parameter—valid usernames can be identified based on content length variations in the responses. It is recommended to implement t strict access controls to ensure users can only access authorized resources)</w:t>
      </w:r>
    </w:p>
    <w:p w14:paraId="31EE0397" w14:textId="77777777" w:rsidR="00B1444C" w:rsidRPr="00B1444C" w:rsidRDefault="00B1444C" w:rsidP="00B1444C">
      <w:pPr>
        <w:spacing w:after="240" w:line="240" w:lineRule="auto"/>
        <w:rPr>
          <w:b/>
          <w:color w:val="EE0000"/>
        </w:rPr>
      </w:pPr>
    </w:p>
    <w:p w14:paraId="2F26A71D" w14:textId="778E876B" w:rsidR="00B1444C" w:rsidRPr="00B1444C" w:rsidRDefault="00B1444C" w:rsidP="00B1444C">
      <w:pPr>
        <w:spacing w:line="240" w:lineRule="auto"/>
        <w:rPr>
          <w:b/>
          <w:color w:val="EE0000"/>
          <w:sz w:val="24"/>
          <w:szCs w:val="24"/>
        </w:rPr>
      </w:pPr>
      <w:r w:rsidRPr="00B1444C">
        <w:rPr>
          <w:b/>
          <w:color w:val="EE0000"/>
          <w:sz w:val="24"/>
          <w:szCs w:val="24"/>
        </w:rPr>
        <w:t>Axpert Web 11.4.0.0_Release8</w:t>
      </w:r>
    </w:p>
    <w:p w14:paraId="0C775629" w14:textId="77777777" w:rsidR="000C2B4B" w:rsidRPr="00653856" w:rsidRDefault="000C2B4B" w:rsidP="00653856">
      <w:pPr>
        <w:pStyle w:val="PlainText"/>
        <w:spacing w:after="240"/>
        <w:rPr>
          <w:rFonts w:ascii="Cambria" w:hAnsi="Cambria" w:cstheme="majorHAnsi"/>
          <w:sz w:val="22"/>
          <w:szCs w:val="22"/>
        </w:rPr>
      </w:pPr>
      <w:r w:rsidRPr="00653856">
        <w:rPr>
          <w:rFonts w:ascii="Cambria" w:hAnsi="Cambria" w:cstheme="majorHAnsi"/>
          <w:b/>
          <w:bCs/>
          <w:sz w:val="22"/>
          <w:szCs w:val="22"/>
        </w:rPr>
        <w:t>Task ID-012328</w:t>
      </w:r>
      <w:r w:rsidRPr="00653856">
        <w:rPr>
          <w:rFonts w:ascii="Cambria" w:hAnsi="Cambria" w:cstheme="majorHAnsi"/>
          <w:sz w:val="22"/>
          <w:szCs w:val="22"/>
        </w:rPr>
        <w:t>---Kauvery Issue: When user changes the default button position, it is not reflected in runtime, the previous position remains displayed.</w:t>
      </w:r>
    </w:p>
    <w:p w14:paraId="593127E7" w14:textId="77777777" w:rsidR="000C2B4B" w:rsidRPr="00653856" w:rsidRDefault="000C2B4B" w:rsidP="00653856">
      <w:pPr>
        <w:pStyle w:val="PlainText"/>
        <w:spacing w:after="240"/>
        <w:rPr>
          <w:rFonts w:ascii="Cambria" w:hAnsi="Cambria" w:cstheme="majorHAnsi"/>
          <w:sz w:val="22"/>
          <w:szCs w:val="22"/>
        </w:rPr>
      </w:pPr>
      <w:r w:rsidRPr="00653856">
        <w:rPr>
          <w:rFonts w:ascii="Cambria" w:hAnsi="Cambria" w:cstheme="majorHAnsi"/>
          <w:b/>
          <w:bCs/>
          <w:sz w:val="22"/>
          <w:szCs w:val="22"/>
        </w:rPr>
        <w:t>Task ID-012329</w:t>
      </w:r>
      <w:r w:rsidRPr="00653856">
        <w:rPr>
          <w:rFonts w:ascii="Cambria" w:hAnsi="Cambria" w:cstheme="majorHAnsi"/>
          <w:sz w:val="22"/>
          <w:szCs w:val="22"/>
        </w:rPr>
        <w:t>---Kauvery Issue: In Studio in an Iview, when a user makes modifications to the default buttons "new" and "remove", and then modifies the query, those 2 buttons are reset to enabled.</w:t>
      </w:r>
    </w:p>
    <w:p w14:paraId="4DD4ADEC" w14:textId="77777777" w:rsidR="000C2B4B" w:rsidRPr="00653856" w:rsidRDefault="000C2B4B" w:rsidP="00653856">
      <w:pPr>
        <w:pStyle w:val="PlainText"/>
        <w:spacing w:after="240"/>
        <w:rPr>
          <w:rFonts w:ascii="Cambria" w:hAnsi="Cambria" w:cstheme="majorHAnsi"/>
          <w:sz w:val="22"/>
          <w:szCs w:val="22"/>
        </w:rPr>
      </w:pPr>
      <w:r w:rsidRPr="00653856">
        <w:rPr>
          <w:rFonts w:ascii="Cambria" w:hAnsi="Cambria" w:cstheme="majorHAnsi"/>
          <w:b/>
          <w:bCs/>
          <w:sz w:val="22"/>
          <w:szCs w:val="22"/>
        </w:rPr>
        <w:t>Task ID-012402</w:t>
      </w:r>
      <w:r w:rsidRPr="00653856">
        <w:rPr>
          <w:rFonts w:ascii="Cambria" w:hAnsi="Cambria" w:cstheme="majorHAnsi"/>
          <w:sz w:val="22"/>
          <w:szCs w:val="22"/>
        </w:rPr>
        <w:t xml:space="preserve"> -- UI enhancement points: </w:t>
      </w:r>
    </w:p>
    <w:p w14:paraId="73210AE0"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1. In Drag &amp; Drop panel, on select the node is getting highlighted in black</w:t>
      </w:r>
    </w:p>
    <w:p w14:paraId="55AB32E7"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2. The loader backgrounds aren't opaque enough, text not visible clearly (especially saving loader)</w:t>
      </w:r>
    </w:p>
    <w:p w14:paraId="23CCA7C1"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 xml:space="preserve">3. Fonts css not loading properly </w:t>
      </w:r>
    </w:p>
    <w:p w14:paraId="7D4C56CD"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4. Publish to Runtime button caption changed to 'Save'</w:t>
      </w:r>
    </w:p>
    <w:p w14:paraId="79D9C984" w14:textId="1D2863B9" w:rsidR="00653856" w:rsidRPr="00B1444C" w:rsidRDefault="00653856" w:rsidP="00653856">
      <w:pPr>
        <w:spacing w:line="240" w:lineRule="auto"/>
        <w:rPr>
          <w:b/>
          <w:color w:val="EE0000"/>
          <w:sz w:val="24"/>
          <w:szCs w:val="24"/>
        </w:rPr>
      </w:pPr>
      <w:r w:rsidRPr="00B1444C">
        <w:rPr>
          <w:b/>
          <w:color w:val="EE0000"/>
          <w:sz w:val="24"/>
          <w:szCs w:val="24"/>
        </w:rPr>
        <w:t>Axpert Web 11.4.0.0_Release</w:t>
      </w:r>
      <w:r>
        <w:rPr>
          <w:b/>
          <w:color w:val="EE0000"/>
          <w:sz w:val="24"/>
          <w:szCs w:val="24"/>
        </w:rPr>
        <w:t>9</w:t>
      </w:r>
    </w:p>
    <w:p w14:paraId="5A4B04AF" w14:textId="77777777" w:rsidR="000C2B4B" w:rsidRPr="00653856" w:rsidRDefault="000C2B4B" w:rsidP="000C2B4B">
      <w:pPr>
        <w:pStyle w:val="PlainText"/>
        <w:rPr>
          <w:rFonts w:asciiTheme="minorHAnsi" w:eastAsiaTheme="minorEastAsia" w:hAnsiTheme="minorHAnsi" w:cstheme="majorHAnsi"/>
          <w:b/>
          <w:sz w:val="22"/>
          <w:szCs w:val="22"/>
        </w:rPr>
      </w:pPr>
      <w:r w:rsidRPr="00653856">
        <w:rPr>
          <w:rFonts w:asciiTheme="minorHAnsi" w:eastAsiaTheme="minorEastAsia" w:hAnsiTheme="minorHAnsi" w:cstheme="majorHAnsi"/>
          <w:b/>
          <w:sz w:val="22"/>
          <w:szCs w:val="22"/>
        </w:rPr>
        <w:t>AxpertWeb:</w:t>
      </w:r>
    </w:p>
    <w:p w14:paraId="0AFF998D" w14:textId="77777777" w:rsidR="000C2B4B" w:rsidRPr="00653856" w:rsidRDefault="000C2B4B" w:rsidP="000C2B4B">
      <w:pPr>
        <w:pStyle w:val="PlainText"/>
        <w:numPr>
          <w:ilvl w:val="0"/>
          <w:numId w:val="225"/>
        </w:numPr>
        <w:rPr>
          <w:rFonts w:asciiTheme="minorHAnsi" w:hAnsiTheme="minorHAnsi" w:cstheme="majorHAnsi"/>
          <w:sz w:val="22"/>
          <w:szCs w:val="22"/>
        </w:rPr>
      </w:pPr>
      <w:r w:rsidRPr="00653856">
        <w:rPr>
          <w:rFonts w:asciiTheme="minorHAnsi" w:hAnsiTheme="minorHAnsi" w:cstheme="majorHAnsi"/>
          <w:sz w:val="22"/>
          <w:szCs w:val="22"/>
        </w:rPr>
        <w:t>Task ID-012376---Product Issues: In Cards, The chart properties functionality changes are not being reflected in dashboard and homepage. Scroll is coming</w:t>
      </w:r>
    </w:p>
    <w:p w14:paraId="0AB25FE3" w14:textId="77777777" w:rsidR="000C2B4B" w:rsidRPr="00653856" w:rsidRDefault="000C2B4B" w:rsidP="000C2B4B">
      <w:pPr>
        <w:pStyle w:val="PlainText"/>
        <w:numPr>
          <w:ilvl w:val="0"/>
          <w:numId w:val="225"/>
        </w:numPr>
        <w:rPr>
          <w:rFonts w:asciiTheme="minorHAnsi" w:hAnsiTheme="minorHAnsi" w:cstheme="majorHAnsi"/>
          <w:sz w:val="22"/>
          <w:szCs w:val="22"/>
        </w:rPr>
      </w:pPr>
      <w:r w:rsidRPr="00653856">
        <w:rPr>
          <w:rFonts w:asciiTheme="minorHAnsi" w:hAnsiTheme="minorHAnsi" w:cstheme="majorHAnsi"/>
          <w:sz w:val="22"/>
          <w:szCs w:val="22"/>
        </w:rPr>
        <w:t>Data lising page. Right side panel. Fixed the Scroll issue.</w:t>
      </w:r>
    </w:p>
    <w:p w14:paraId="78153AA3" w14:textId="77777777" w:rsidR="000C2B4B" w:rsidRPr="00653856" w:rsidRDefault="000C2B4B" w:rsidP="000C2B4B">
      <w:pPr>
        <w:pStyle w:val="PlainText"/>
        <w:numPr>
          <w:ilvl w:val="0"/>
          <w:numId w:val="225"/>
        </w:numPr>
        <w:rPr>
          <w:rFonts w:asciiTheme="minorHAnsi" w:hAnsiTheme="minorHAnsi" w:cstheme="majorHAnsi"/>
          <w:sz w:val="22"/>
          <w:szCs w:val="22"/>
        </w:rPr>
      </w:pPr>
      <w:r w:rsidRPr="00653856">
        <w:rPr>
          <w:rFonts w:asciiTheme="minorHAnsi" w:hAnsiTheme="minorHAnsi" w:cstheme="majorHAnsi"/>
          <w:sz w:val="22"/>
          <w:szCs w:val="22"/>
        </w:rPr>
        <w:t>Payazzure charts properties. Not working in oracle.</w:t>
      </w:r>
    </w:p>
    <w:p w14:paraId="617781BD" w14:textId="77777777" w:rsidR="000C2B4B" w:rsidRPr="00653856" w:rsidRDefault="000C2B4B" w:rsidP="000C2B4B">
      <w:pPr>
        <w:pStyle w:val="PlainText"/>
        <w:numPr>
          <w:ilvl w:val="0"/>
          <w:numId w:val="225"/>
        </w:numPr>
        <w:rPr>
          <w:rFonts w:asciiTheme="minorHAnsi" w:hAnsiTheme="minorHAnsi" w:cstheme="majorHAnsi"/>
          <w:sz w:val="22"/>
          <w:szCs w:val="22"/>
        </w:rPr>
      </w:pPr>
      <w:r w:rsidRPr="00653856">
        <w:rPr>
          <w:rFonts w:asciiTheme="minorHAnsi" w:hAnsiTheme="minorHAnsi" w:cstheme="majorHAnsi"/>
          <w:sz w:val="22"/>
          <w:szCs w:val="22"/>
        </w:rPr>
        <w:t>Data listing page - No Data Found - Changed UI</w:t>
      </w:r>
    </w:p>
    <w:p w14:paraId="40B919AF" w14:textId="77777777" w:rsidR="000C2B4B" w:rsidRPr="00653856" w:rsidRDefault="000C2B4B" w:rsidP="000C2B4B">
      <w:pPr>
        <w:pStyle w:val="PlainText"/>
        <w:rPr>
          <w:rFonts w:asciiTheme="minorHAnsi" w:hAnsiTheme="minorHAnsi" w:cstheme="majorHAnsi"/>
          <w:sz w:val="22"/>
          <w:szCs w:val="22"/>
        </w:rPr>
      </w:pPr>
    </w:p>
    <w:p w14:paraId="181B293D" w14:textId="77777777" w:rsidR="000C2B4B" w:rsidRPr="00653856" w:rsidRDefault="000C2B4B" w:rsidP="000C2B4B">
      <w:pPr>
        <w:pStyle w:val="PlainText"/>
        <w:rPr>
          <w:rFonts w:asciiTheme="minorHAnsi" w:eastAsiaTheme="minorEastAsia" w:hAnsiTheme="minorHAnsi" w:cstheme="majorHAnsi"/>
          <w:b/>
          <w:sz w:val="22"/>
          <w:szCs w:val="22"/>
        </w:rPr>
      </w:pPr>
      <w:r w:rsidRPr="00653856">
        <w:rPr>
          <w:rFonts w:asciiTheme="minorHAnsi" w:eastAsiaTheme="minorEastAsia" w:hAnsiTheme="minorHAnsi" w:cstheme="majorHAnsi"/>
          <w:b/>
          <w:sz w:val="22"/>
          <w:szCs w:val="22"/>
        </w:rPr>
        <w:t>Scripts:</w:t>
      </w:r>
    </w:p>
    <w:p w14:paraId="6509DAC1" w14:textId="77777777" w:rsidR="000C2B4B" w:rsidRPr="00653856" w:rsidRDefault="000C2B4B" w:rsidP="000C2B4B">
      <w:pPr>
        <w:pStyle w:val="PlainText"/>
        <w:rPr>
          <w:rFonts w:asciiTheme="minorHAnsi" w:hAnsiTheme="minorHAnsi" w:cstheme="majorHAnsi"/>
          <w:sz w:val="22"/>
          <w:szCs w:val="22"/>
        </w:rPr>
      </w:pPr>
      <w:r w:rsidRPr="00653856">
        <w:rPr>
          <w:rFonts w:asciiTheme="minorHAnsi" w:hAnsiTheme="minorHAnsi" w:cstheme="majorHAnsi"/>
          <w:sz w:val="22"/>
          <w:szCs w:val="22"/>
        </w:rPr>
        <w:t>After Import script is released.</w:t>
      </w:r>
    </w:p>
    <w:p w14:paraId="461A16E6" w14:textId="77777777" w:rsidR="000C2B4B" w:rsidRPr="00653856" w:rsidRDefault="000C2B4B" w:rsidP="000C2B4B">
      <w:pPr>
        <w:pStyle w:val="PlainText"/>
        <w:rPr>
          <w:rFonts w:asciiTheme="minorHAnsi" w:hAnsiTheme="minorHAnsi" w:cstheme="majorHAnsi"/>
          <w:sz w:val="22"/>
          <w:szCs w:val="22"/>
        </w:rPr>
      </w:pPr>
      <w:r w:rsidRPr="00653856">
        <w:rPr>
          <w:rFonts w:asciiTheme="minorHAnsi" w:hAnsiTheme="minorHAnsi" w:cstheme="majorHAnsi"/>
          <w:sz w:val="22"/>
          <w:szCs w:val="22"/>
        </w:rPr>
        <w:t>Note: Resaving of cards is needed after script execution.</w:t>
      </w:r>
    </w:p>
    <w:p w14:paraId="71ED47E6" w14:textId="77777777" w:rsidR="000C2B4B" w:rsidRPr="00653856" w:rsidRDefault="000C2B4B" w:rsidP="000C2B4B">
      <w:pPr>
        <w:pStyle w:val="PlainText"/>
        <w:rPr>
          <w:rFonts w:asciiTheme="minorHAnsi" w:hAnsiTheme="minorHAnsi" w:cstheme="majorHAnsi"/>
          <w:sz w:val="22"/>
          <w:szCs w:val="22"/>
        </w:rPr>
      </w:pPr>
    </w:p>
    <w:p w14:paraId="36EC344C" w14:textId="77777777" w:rsidR="000C2B4B" w:rsidRPr="00653856" w:rsidRDefault="000C2B4B" w:rsidP="000C2B4B">
      <w:pPr>
        <w:pStyle w:val="PlainText"/>
        <w:rPr>
          <w:rFonts w:asciiTheme="minorHAnsi" w:eastAsiaTheme="minorEastAsia" w:hAnsiTheme="minorHAnsi" w:cstheme="majorHAnsi"/>
          <w:b/>
          <w:sz w:val="22"/>
          <w:szCs w:val="22"/>
        </w:rPr>
      </w:pPr>
      <w:r w:rsidRPr="00653856">
        <w:rPr>
          <w:rFonts w:asciiTheme="minorHAnsi" w:eastAsiaTheme="minorEastAsia" w:hAnsiTheme="minorHAnsi" w:cstheme="majorHAnsi"/>
          <w:b/>
          <w:sz w:val="22"/>
          <w:szCs w:val="22"/>
        </w:rPr>
        <w:t>ARM:</w:t>
      </w:r>
    </w:p>
    <w:p w14:paraId="1E9F1743" w14:textId="77777777" w:rsidR="000C2B4B" w:rsidRPr="00653856" w:rsidRDefault="000C2B4B" w:rsidP="000C2B4B">
      <w:pPr>
        <w:pStyle w:val="PlainText"/>
        <w:rPr>
          <w:rFonts w:asciiTheme="minorHAnsi" w:hAnsiTheme="minorHAnsi" w:cstheme="majorHAnsi"/>
          <w:sz w:val="22"/>
          <w:szCs w:val="22"/>
        </w:rPr>
      </w:pPr>
      <w:r w:rsidRPr="00653856">
        <w:rPr>
          <w:rFonts w:asciiTheme="minorHAnsi" w:hAnsiTheme="minorHAnsi" w:cstheme="majorHAnsi"/>
          <w:sz w:val="22"/>
          <w:szCs w:val="22"/>
        </w:rPr>
        <w:t>Note: Appsettings.json is modified.</w:t>
      </w:r>
    </w:p>
    <w:p w14:paraId="584C1C09" w14:textId="77777777" w:rsidR="000C2B4B" w:rsidRPr="00653856" w:rsidRDefault="000C2B4B" w:rsidP="000C2B4B">
      <w:pPr>
        <w:pStyle w:val="PlainText"/>
        <w:rPr>
          <w:rFonts w:asciiTheme="minorHAnsi" w:hAnsiTheme="minorHAnsi" w:cstheme="majorHAnsi"/>
          <w:sz w:val="22"/>
          <w:szCs w:val="22"/>
        </w:rPr>
      </w:pPr>
      <w:r w:rsidRPr="00653856">
        <w:rPr>
          <w:rFonts w:asciiTheme="minorHAnsi" w:hAnsiTheme="minorHAnsi" w:cstheme="majorHAnsi"/>
          <w:sz w:val="22"/>
          <w:szCs w:val="22"/>
        </w:rPr>
        <w:t>1) New SSO feature is added using JWKS file. Refer file 'ARM - JWT authentication Tokens.docx' for more details.</w:t>
      </w:r>
    </w:p>
    <w:p w14:paraId="7ADC7609" w14:textId="77777777" w:rsidR="000C2B4B" w:rsidRPr="00653856" w:rsidRDefault="000C2B4B" w:rsidP="000C2B4B">
      <w:pPr>
        <w:pStyle w:val="PlainText"/>
        <w:rPr>
          <w:rFonts w:asciiTheme="minorHAnsi" w:hAnsiTheme="minorHAnsi" w:cstheme="majorHAnsi"/>
          <w:sz w:val="22"/>
          <w:szCs w:val="22"/>
        </w:rPr>
      </w:pPr>
      <w:r w:rsidRPr="00653856">
        <w:rPr>
          <w:rFonts w:asciiTheme="minorHAnsi" w:hAnsiTheme="minorHAnsi" w:cstheme="majorHAnsi"/>
          <w:sz w:val="22"/>
          <w:szCs w:val="22"/>
        </w:rPr>
        <w:t>2) Remove old arm folder fully (not replace) and apply new ARM.</w:t>
      </w:r>
    </w:p>
    <w:p w14:paraId="76A91F44" w14:textId="77777777" w:rsidR="000C2B4B" w:rsidRPr="009167DC" w:rsidRDefault="000C2B4B" w:rsidP="000C2B4B">
      <w:pPr>
        <w:rPr>
          <w:rFonts w:asciiTheme="majorHAnsi" w:hAnsiTheme="majorHAnsi" w:cstheme="majorHAnsi"/>
          <w:sz w:val="20"/>
          <w:szCs w:val="20"/>
        </w:rPr>
      </w:pPr>
    </w:p>
    <w:p w14:paraId="20919F66" w14:textId="77777777" w:rsidR="00653856" w:rsidRDefault="00653856" w:rsidP="00653856">
      <w:pPr>
        <w:spacing w:line="240" w:lineRule="auto"/>
        <w:rPr>
          <w:b/>
          <w:color w:val="EE0000"/>
          <w:sz w:val="24"/>
          <w:szCs w:val="24"/>
        </w:rPr>
      </w:pPr>
    </w:p>
    <w:p w14:paraId="55D64341" w14:textId="77777777" w:rsidR="00653856" w:rsidRDefault="00653856" w:rsidP="00653856">
      <w:pPr>
        <w:spacing w:line="240" w:lineRule="auto"/>
        <w:rPr>
          <w:b/>
          <w:color w:val="EE0000"/>
          <w:sz w:val="24"/>
          <w:szCs w:val="24"/>
        </w:rPr>
      </w:pPr>
    </w:p>
    <w:p w14:paraId="318661E3" w14:textId="0D9CDCFB" w:rsidR="00653856" w:rsidRPr="00B1444C" w:rsidRDefault="00653856" w:rsidP="00653856">
      <w:pPr>
        <w:spacing w:line="240" w:lineRule="auto"/>
        <w:rPr>
          <w:b/>
          <w:color w:val="EE0000"/>
          <w:sz w:val="24"/>
          <w:szCs w:val="24"/>
        </w:rPr>
      </w:pPr>
      <w:r w:rsidRPr="00B1444C">
        <w:rPr>
          <w:b/>
          <w:color w:val="EE0000"/>
          <w:sz w:val="24"/>
          <w:szCs w:val="24"/>
        </w:rPr>
        <w:lastRenderedPageBreak/>
        <w:t>Axpert Web 11.4.0.0_Release</w:t>
      </w:r>
      <w:r>
        <w:rPr>
          <w:b/>
          <w:color w:val="EE0000"/>
          <w:sz w:val="24"/>
          <w:szCs w:val="24"/>
        </w:rPr>
        <w:t>10</w:t>
      </w:r>
    </w:p>
    <w:p w14:paraId="0C14D546" w14:textId="77777777" w:rsidR="000C2B4B" w:rsidRPr="008A5A3B" w:rsidRDefault="000C2B4B" w:rsidP="000C2B4B">
      <w:pPr>
        <w:pStyle w:val="PlainText"/>
        <w:rPr>
          <w:rFonts w:asciiTheme="majorHAnsi" w:eastAsiaTheme="minorEastAsia" w:hAnsiTheme="majorHAnsi" w:cstheme="majorHAnsi"/>
          <w:b/>
          <w:sz w:val="24"/>
          <w:szCs w:val="20"/>
        </w:rPr>
      </w:pPr>
      <w:r w:rsidRPr="003D1BFD">
        <w:rPr>
          <w:rFonts w:asciiTheme="majorHAnsi" w:eastAsiaTheme="minorEastAsia" w:hAnsiTheme="majorHAnsi" w:cstheme="majorHAnsi"/>
          <w:b/>
          <w:sz w:val="24"/>
          <w:szCs w:val="20"/>
        </w:rPr>
        <w:t>AxpertWeb:</w:t>
      </w:r>
    </w:p>
    <w:p w14:paraId="16468758"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b/>
          <w:bCs/>
          <w:sz w:val="22"/>
          <w:szCs w:val="22"/>
        </w:rPr>
        <w:t>Task ID-012470</w:t>
      </w:r>
      <w:r w:rsidRPr="00653856">
        <w:rPr>
          <w:rFonts w:asciiTheme="minorHAnsi" w:hAnsiTheme="minorHAnsi" w:cstheme="majorHAnsi"/>
          <w:sz w:val="22"/>
          <w:szCs w:val="22"/>
        </w:rPr>
        <w:t xml:space="preserve"> -BMRCL- Enhancement: Tstruct attachments can be zipped with Password protected files. To get do this protected attachments in tstruct's below Application variable and Developer Option needs to be added in concerned projects.</w:t>
      </w:r>
    </w:p>
    <w:p w14:paraId="2AC2F531"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sz w:val="22"/>
          <w:szCs w:val="22"/>
        </w:rPr>
        <w:t xml:space="preserve"> </w:t>
      </w:r>
      <w:r w:rsidRPr="00653856">
        <w:rPr>
          <w:rFonts w:asciiTheme="minorHAnsi" w:hAnsiTheme="minorHAnsi" w:cstheme="majorHAnsi"/>
          <w:sz w:val="22"/>
          <w:szCs w:val="22"/>
        </w:rPr>
        <w:tab/>
        <w:t xml:space="preserve"> 1. Application variable: 'axp_uploadfileprotectedpwd' value is the Password characters.</w:t>
      </w:r>
    </w:p>
    <w:p w14:paraId="14451173"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sz w:val="22"/>
          <w:szCs w:val="22"/>
        </w:rPr>
        <w:t xml:space="preserve"> </w:t>
      </w:r>
      <w:r w:rsidRPr="00653856">
        <w:rPr>
          <w:rFonts w:asciiTheme="minorHAnsi" w:hAnsiTheme="minorHAnsi" w:cstheme="majorHAnsi"/>
          <w:sz w:val="22"/>
          <w:szCs w:val="22"/>
        </w:rPr>
        <w:tab/>
        <w:t xml:space="preserve"> 2. Developer option : </w:t>
      </w:r>
    </w:p>
    <w:p w14:paraId="38BB288B"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sz w:val="22"/>
          <w:szCs w:val="22"/>
        </w:rPr>
        <w:t xml:space="preserve">    </w:t>
      </w:r>
      <w:r w:rsidRPr="00653856">
        <w:rPr>
          <w:rFonts w:asciiTheme="minorHAnsi" w:hAnsiTheme="minorHAnsi" w:cstheme="majorHAnsi"/>
          <w:sz w:val="22"/>
          <w:szCs w:val="22"/>
        </w:rPr>
        <w:tab/>
        <w:t xml:space="preserve">   Property: File Protected in tstruct attachments</w:t>
      </w:r>
    </w:p>
    <w:p w14:paraId="7F0F2612"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sz w:val="22"/>
          <w:szCs w:val="22"/>
        </w:rPr>
        <w:t xml:space="preserve">   </w:t>
      </w:r>
      <w:r w:rsidRPr="00653856">
        <w:rPr>
          <w:rFonts w:asciiTheme="minorHAnsi" w:hAnsiTheme="minorHAnsi" w:cstheme="majorHAnsi"/>
          <w:sz w:val="22"/>
          <w:szCs w:val="22"/>
        </w:rPr>
        <w:tab/>
        <w:t xml:space="preserve">    Property Code: File Protected in tstruct attachments</w:t>
      </w:r>
    </w:p>
    <w:p w14:paraId="03348EFB"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sz w:val="22"/>
          <w:szCs w:val="22"/>
        </w:rPr>
        <w:t xml:space="preserve">    </w:t>
      </w:r>
      <w:r w:rsidRPr="00653856">
        <w:rPr>
          <w:rFonts w:asciiTheme="minorHAnsi" w:hAnsiTheme="minorHAnsi" w:cstheme="majorHAnsi"/>
          <w:sz w:val="22"/>
          <w:szCs w:val="22"/>
        </w:rPr>
        <w:tab/>
        <w:t xml:space="preserve">   Property Value: true/false </w:t>
      </w:r>
    </w:p>
    <w:p w14:paraId="125DF234"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sz w:val="22"/>
          <w:szCs w:val="22"/>
        </w:rPr>
        <w:t xml:space="preserve">    </w:t>
      </w:r>
      <w:r w:rsidRPr="00653856">
        <w:rPr>
          <w:rFonts w:asciiTheme="minorHAnsi" w:hAnsiTheme="minorHAnsi" w:cstheme="majorHAnsi"/>
          <w:sz w:val="22"/>
          <w:szCs w:val="22"/>
        </w:rPr>
        <w:tab/>
        <w:t xml:space="preserve">   Form/Report: ALL Forms / Single Form</w:t>
      </w:r>
    </w:p>
    <w:p w14:paraId="39215F27"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sz w:val="22"/>
          <w:szCs w:val="22"/>
        </w:rPr>
        <w:t xml:space="preserve">     </w:t>
      </w:r>
      <w:r w:rsidRPr="00653856">
        <w:rPr>
          <w:rFonts w:asciiTheme="minorHAnsi" w:hAnsiTheme="minorHAnsi" w:cstheme="majorHAnsi"/>
          <w:sz w:val="22"/>
          <w:szCs w:val="22"/>
        </w:rPr>
        <w:tab/>
        <w:t xml:space="preserve">  User Role: All / Single role </w:t>
      </w:r>
    </w:p>
    <w:p w14:paraId="504C36BB"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b/>
          <w:bCs/>
          <w:sz w:val="22"/>
          <w:szCs w:val="22"/>
        </w:rPr>
        <w:t>Task ID-012421</w:t>
      </w:r>
      <w:r w:rsidRPr="00653856">
        <w:rPr>
          <w:rFonts w:asciiTheme="minorHAnsi" w:hAnsiTheme="minorHAnsi" w:cstheme="majorHAnsi"/>
          <w:sz w:val="22"/>
          <w:szCs w:val="22"/>
        </w:rPr>
        <w:t xml:space="preserve"> -BMRCL- In Table Field Json ,I have given IsEmpty expression But it is not working in alpha site .</w:t>
      </w:r>
    </w:p>
    <w:p w14:paraId="16DC7C6D"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b/>
          <w:bCs/>
          <w:sz w:val="22"/>
          <w:szCs w:val="22"/>
        </w:rPr>
        <w:t>Task ID-012471</w:t>
      </w:r>
      <w:r w:rsidRPr="00653856">
        <w:rPr>
          <w:rFonts w:asciiTheme="minorHAnsi" w:hAnsiTheme="minorHAnsi" w:cstheme="majorHAnsi"/>
          <w:sz w:val="22"/>
          <w:szCs w:val="22"/>
        </w:rPr>
        <w:t xml:space="preserve"> -BAFCO- The Approval through mails defined in Axpert Desktop Workflows incorporated with SSO mail authentications.  </w:t>
      </w:r>
    </w:p>
    <w:p w14:paraId="239E28EE" w14:textId="77777777" w:rsidR="000C2B4B" w:rsidRPr="00653856" w:rsidRDefault="000C2B4B" w:rsidP="00653856">
      <w:pPr>
        <w:pStyle w:val="PlainText"/>
        <w:spacing w:after="240"/>
        <w:rPr>
          <w:rFonts w:asciiTheme="minorHAnsi" w:hAnsiTheme="minorHAnsi" w:cstheme="majorHAnsi"/>
          <w:sz w:val="22"/>
          <w:szCs w:val="22"/>
        </w:rPr>
      </w:pPr>
      <w:r w:rsidRPr="00653856">
        <w:rPr>
          <w:rFonts w:asciiTheme="minorHAnsi" w:hAnsiTheme="minorHAnsi" w:cstheme="majorHAnsi"/>
          <w:b/>
          <w:bCs/>
          <w:sz w:val="22"/>
          <w:szCs w:val="22"/>
        </w:rPr>
        <w:t>Task ID-012413</w:t>
      </w:r>
      <w:r w:rsidRPr="00653856">
        <w:rPr>
          <w:rFonts w:asciiTheme="minorHAnsi" w:hAnsiTheme="minorHAnsi" w:cstheme="majorHAnsi"/>
          <w:sz w:val="22"/>
          <w:szCs w:val="22"/>
        </w:rPr>
        <w:t xml:space="preserve"> -BAFCO-In the Invoice form, the batch is not displayed when selecting it for the first time. However, after refreshing the Warehouse field, the batch appears. (DLL)</w:t>
      </w:r>
    </w:p>
    <w:p w14:paraId="0595094F" w14:textId="77777777" w:rsidR="000C2B4B" w:rsidRPr="008A5A3B" w:rsidRDefault="000C2B4B" w:rsidP="00653856">
      <w:pPr>
        <w:pStyle w:val="PlainText"/>
        <w:spacing w:after="240"/>
        <w:rPr>
          <w:rFonts w:asciiTheme="majorHAnsi" w:hAnsiTheme="majorHAnsi" w:cstheme="majorHAnsi"/>
          <w:sz w:val="20"/>
          <w:szCs w:val="20"/>
        </w:rPr>
      </w:pPr>
      <w:r w:rsidRPr="00653856">
        <w:rPr>
          <w:rFonts w:asciiTheme="minorHAnsi" w:hAnsiTheme="minorHAnsi" w:cstheme="majorHAnsi"/>
          <w:b/>
          <w:bCs/>
          <w:sz w:val="22"/>
          <w:szCs w:val="22"/>
        </w:rPr>
        <w:t>Task ID-012230</w:t>
      </w:r>
      <w:r w:rsidRPr="00653856">
        <w:rPr>
          <w:rFonts w:asciiTheme="minorHAnsi" w:hAnsiTheme="minorHAnsi" w:cstheme="majorHAnsi"/>
          <w:sz w:val="22"/>
          <w:szCs w:val="22"/>
        </w:rPr>
        <w:t xml:space="preserve"> -PayAzzure- Issue with Time Fields in Bulk Upload Data. It appears that the time fields were not handled correctly in the bulk upload data</w:t>
      </w:r>
      <w:r w:rsidRPr="008A5A3B">
        <w:rPr>
          <w:rFonts w:asciiTheme="majorHAnsi" w:hAnsiTheme="majorHAnsi" w:cstheme="majorHAnsi"/>
          <w:sz w:val="20"/>
          <w:szCs w:val="20"/>
        </w:rPr>
        <w:t>.</w:t>
      </w:r>
    </w:p>
    <w:p w14:paraId="4192BCD1" w14:textId="77777777" w:rsidR="000C2B4B" w:rsidRPr="009167DC" w:rsidRDefault="000C2B4B" w:rsidP="000C2B4B">
      <w:pPr>
        <w:pStyle w:val="PlainText"/>
        <w:rPr>
          <w:rFonts w:asciiTheme="majorHAnsi" w:hAnsiTheme="majorHAnsi" w:cstheme="majorHAnsi"/>
          <w:sz w:val="20"/>
          <w:szCs w:val="20"/>
        </w:rPr>
      </w:pPr>
    </w:p>
    <w:p w14:paraId="356282B5" w14:textId="77777777" w:rsidR="000C2B4B" w:rsidRPr="003D1BFD" w:rsidRDefault="000C2B4B" w:rsidP="000C2B4B">
      <w:pPr>
        <w:pStyle w:val="PlainText"/>
        <w:rPr>
          <w:rFonts w:asciiTheme="majorHAnsi" w:eastAsiaTheme="minorEastAsia" w:hAnsiTheme="majorHAnsi" w:cstheme="majorHAnsi"/>
          <w:b/>
          <w:sz w:val="24"/>
          <w:szCs w:val="20"/>
        </w:rPr>
      </w:pPr>
      <w:r w:rsidRPr="003D1BFD">
        <w:rPr>
          <w:rFonts w:asciiTheme="majorHAnsi" w:eastAsiaTheme="minorEastAsia" w:hAnsiTheme="majorHAnsi" w:cstheme="majorHAnsi"/>
          <w:b/>
          <w:sz w:val="24"/>
          <w:szCs w:val="20"/>
        </w:rPr>
        <w:t>ARM</w:t>
      </w:r>
    </w:p>
    <w:p w14:paraId="1F3D18FF" w14:textId="77777777" w:rsidR="000C2B4B" w:rsidRPr="00653856" w:rsidRDefault="000C2B4B" w:rsidP="00653856">
      <w:pPr>
        <w:pStyle w:val="PlainText"/>
        <w:rPr>
          <w:rFonts w:asciiTheme="minorHAnsi" w:hAnsiTheme="minorHAnsi" w:cstheme="majorHAnsi"/>
          <w:sz w:val="22"/>
          <w:szCs w:val="22"/>
        </w:rPr>
      </w:pPr>
      <w:r w:rsidRPr="00653856">
        <w:rPr>
          <w:rFonts w:asciiTheme="minorHAnsi" w:hAnsiTheme="minorHAnsi" w:cstheme="majorHAnsi"/>
          <w:b/>
          <w:bCs/>
          <w:sz w:val="22"/>
          <w:szCs w:val="22"/>
        </w:rPr>
        <w:t>Task ID-012472</w:t>
      </w:r>
      <w:r w:rsidRPr="00653856">
        <w:rPr>
          <w:rFonts w:asciiTheme="minorHAnsi" w:hAnsiTheme="minorHAnsi" w:cstheme="majorHAnsi"/>
          <w:sz w:val="22"/>
          <w:szCs w:val="22"/>
        </w:rPr>
        <w:t xml:space="preserve"> -SaaS- Fixes for following points:</w:t>
      </w:r>
    </w:p>
    <w:p w14:paraId="05F4ADCE"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 xml:space="preserve">1) SQL Server - Data page not loading after latest changes. (Nuwab) </w:t>
      </w:r>
    </w:p>
    <w:p w14:paraId="16BC7009"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 xml:space="preserve">2) Global variables error in listing page. (erpdemo) </w:t>
      </w:r>
    </w:p>
    <w:p w14:paraId="5622C596"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3) Data page - Image not showing in data page. (agileerpbase)</w:t>
      </w:r>
    </w:p>
    <w:p w14:paraId="0F02EDCD"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 xml:space="preserve">4) Check Box UI fix </w:t>
      </w:r>
    </w:p>
    <w:p w14:paraId="7E6990EF"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5) Right side panel not hiding in Data Page</w:t>
      </w:r>
    </w:p>
    <w:p w14:paraId="32EA1B42"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6) Connected data not coming for some screens.</w:t>
      </w:r>
    </w:p>
    <w:p w14:paraId="5A248552" w14:textId="77777777" w:rsidR="000C2B4B" w:rsidRPr="00653856" w:rsidRDefault="000C2B4B" w:rsidP="00653856">
      <w:pPr>
        <w:pStyle w:val="PlainText"/>
        <w:ind w:left="360"/>
        <w:rPr>
          <w:rFonts w:asciiTheme="minorHAnsi" w:hAnsiTheme="minorHAnsi" w:cstheme="majorHAnsi"/>
          <w:b/>
          <w:sz w:val="22"/>
          <w:szCs w:val="22"/>
        </w:rPr>
      </w:pPr>
      <w:r w:rsidRPr="00653856">
        <w:rPr>
          <w:rFonts w:asciiTheme="minorHAnsi" w:hAnsiTheme="minorHAnsi" w:cstheme="majorHAnsi"/>
          <w:b/>
          <w:sz w:val="22"/>
          <w:szCs w:val="22"/>
        </w:rPr>
        <w:t>Note:</w:t>
      </w:r>
    </w:p>
    <w:p w14:paraId="461B8C88"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Following files are released in ARM to maintain the developer versioning:</w:t>
      </w:r>
    </w:p>
    <w:p w14:paraId="29EB0CE8"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ARM_APIs.VersionInfo.json</w:t>
      </w:r>
    </w:p>
    <w:p w14:paraId="395AEF68" w14:textId="77777777" w:rsidR="000C2B4B" w:rsidRPr="00653856" w:rsidRDefault="000C2B4B" w:rsidP="00653856">
      <w:pPr>
        <w:pStyle w:val="PlainText"/>
        <w:ind w:left="360"/>
        <w:rPr>
          <w:rFonts w:asciiTheme="minorHAnsi" w:hAnsiTheme="minorHAnsi" w:cstheme="majorHAnsi"/>
          <w:sz w:val="22"/>
          <w:szCs w:val="22"/>
        </w:rPr>
      </w:pPr>
      <w:r w:rsidRPr="00653856">
        <w:rPr>
          <w:rFonts w:asciiTheme="minorHAnsi" w:hAnsiTheme="minorHAnsi" w:cstheme="majorHAnsi"/>
          <w:sz w:val="22"/>
          <w:szCs w:val="22"/>
        </w:rPr>
        <w:t>ARMCommon.VersionInfo.json</w:t>
      </w:r>
    </w:p>
    <w:p w14:paraId="6E03EACB" w14:textId="77777777" w:rsidR="00653856" w:rsidRDefault="00653856" w:rsidP="000C2B4B">
      <w:pPr>
        <w:pStyle w:val="PlainText"/>
        <w:ind w:firstLine="360"/>
        <w:rPr>
          <w:rFonts w:asciiTheme="majorHAnsi" w:hAnsiTheme="majorHAnsi" w:cstheme="majorHAnsi"/>
          <w:sz w:val="20"/>
          <w:szCs w:val="20"/>
        </w:rPr>
      </w:pPr>
    </w:p>
    <w:p w14:paraId="456BE382" w14:textId="77777777" w:rsidR="00653856" w:rsidRDefault="00653856" w:rsidP="000C2B4B">
      <w:pPr>
        <w:pStyle w:val="PlainText"/>
        <w:ind w:firstLine="360"/>
        <w:rPr>
          <w:rFonts w:asciiTheme="majorHAnsi" w:hAnsiTheme="majorHAnsi" w:cstheme="majorHAnsi"/>
          <w:sz w:val="20"/>
          <w:szCs w:val="20"/>
        </w:rPr>
      </w:pPr>
    </w:p>
    <w:p w14:paraId="48E08C87" w14:textId="77777777" w:rsidR="00653856" w:rsidRDefault="00653856" w:rsidP="000C2B4B">
      <w:pPr>
        <w:pStyle w:val="PlainText"/>
        <w:ind w:firstLine="360"/>
        <w:rPr>
          <w:rFonts w:asciiTheme="majorHAnsi" w:hAnsiTheme="majorHAnsi" w:cstheme="majorHAnsi"/>
          <w:sz w:val="20"/>
          <w:szCs w:val="20"/>
        </w:rPr>
      </w:pPr>
    </w:p>
    <w:p w14:paraId="5264C4D1" w14:textId="77777777" w:rsidR="00653856" w:rsidRPr="009167DC" w:rsidRDefault="00653856" w:rsidP="000C2B4B">
      <w:pPr>
        <w:pStyle w:val="PlainText"/>
        <w:ind w:firstLine="360"/>
        <w:rPr>
          <w:rFonts w:asciiTheme="majorHAnsi" w:hAnsiTheme="majorHAnsi" w:cstheme="majorHAnsi"/>
          <w:sz w:val="20"/>
          <w:szCs w:val="20"/>
        </w:rPr>
      </w:pPr>
    </w:p>
    <w:p w14:paraId="6FECBC21" w14:textId="5CFDB6D7" w:rsidR="00653856" w:rsidRPr="00B1444C" w:rsidRDefault="00653856" w:rsidP="00653856">
      <w:pPr>
        <w:spacing w:line="240" w:lineRule="auto"/>
        <w:rPr>
          <w:b/>
          <w:color w:val="EE0000"/>
          <w:sz w:val="24"/>
          <w:szCs w:val="24"/>
        </w:rPr>
      </w:pPr>
      <w:r w:rsidRPr="00B1444C">
        <w:rPr>
          <w:b/>
          <w:color w:val="EE0000"/>
          <w:sz w:val="24"/>
          <w:szCs w:val="24"/>
        </w:rPr>
        <w:lastRenderedPageBreak/>
        <w:t>Axpert Web 11.4.0.0_Release</w:t>
      </w:r>
      <w:r>
        <w:rPr>
          <w:b/>
          <w:color w:val="EE0000"/>
          <w:sz w:val="24"/>
          <w:szCs w:val="24"/>
        </w:rPr>
        <w:t>11</w:t>
      </w:r>
    </w:p>
    <w:p w14:paraId="27B7ABDA" w14:textId="77777777" w:rsidR="000C2B4B" w:rsidRPr="008A5A3B" w:rsidRDefault="000C2B4B" w:rsidP="000C2B4B">
      <w:pPr>
        <w:pStyle w:val="PlainText"/>
        <w:rPr>
          <w:rFonts w:asciiTheme="majorHAnsi" w:eastAsiaTheme="minorEastAsia" w:hAnsiTheme="majorHAnsi" w:cstheme="majorHAnsi"/>
          <w:b/>
          <w:sz w:val="24"/>
          <w:szCs w:val="20"/>
        </w:rPr>
      </w:pPr>
      <w:r w:rsidRPr="003D1BFD">
        <w:rPr>
          <w:rFonts w:asciiTheme="majorHAnsi" w:eastAsiaTheme="minorEastAsia" w:hAnsiTheme="majorHAnsi" w:cstheme="majorHAnsi"/>
          <w:b/>
          <w:sz w:val="24"/>
          <w:szCs w:val="20"/>
        </w:rPr>
        <w:t>AxpertWeb:</w:t>
      </w:r>
    </w:p>
    <w:p w14:paraId="4C48895C"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ID-012488</w:t>
      </w:r>
      <w:r w:rsidRPr="00653856">
        <w:rPr>
          <w:rFonts w:ascii="Cambria" w:hAnsi="Cambria" w:cstheme="majorHAnsi"/>
          <w:sz w:val="22"/>
          <w:szCs w:val="22"/>
        </w:rPr>
        <w:t xml:space="preserve"> -- Enhancement: SSO Settings has been moved from 'Config.aspx' page to 'Application properties' page in Configuration Studio.    </w:t>
      </w:r>
    </w:p>
    <w:p w14:paraId="15CA6CFC"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ID-012475</w:t>
      </w:r>
      <w:r w:rsidRPr="00653856">
        <w:rPr>
          <w:rFonts w:ascii="Cambria" w:hAnsi="Cambria" w:cstheme="majorHAnsi"/>
          <w:sz w:val="22"/>
          <w:szCs w:val="22"/>
        </w:rPr>
        <w:t xml:space="preserve"> -PayAzzure- The 12-hour time field is being captured as empty by default. It should default to the 12-hour format in pattern.</w:t>
      </w:r>
    </w:p>
    <w:p w14:paraId="11C3BBDE"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ID-012473</w:t>
      </w:r>
      <w:r w:rsidRPr="00653856">
        <w:rPr>
          <w:rFonts w:ascii="Cambria" w:hAnsi="Cambria" w:cstheme="majorHAnsi"/>
          <w:sz w:val="22"/>
          <w:szCs w:val="22"/>
        </w:rPr>
        <w:t xml:space="preserve"> -PayAzzure- There was an error processing the request. The application variables are not being registered during login. When we try to execute function manually, we receive the following error: 'There was an error processing the request'.</w:t>
      </w:r>
    </w:p>
    <w:p w14:paraId="1D0AEF98"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ID-012461 -</w:t>
      </w:r>
      <w:r w:rsidRPr="00653856">
        <w:rPr>
          <w:rFonts w:ascii="Cambria" w:hAnsi="Cambria" w:cstheme="majorHAnsi"/>
          <w:sz w:val="22"/>
          <w:szCs w:val="22"/>
        </w:rPr>
        <w:t>PayAzzure- In an iView, if there are no records available, it is displaying a blank page(Mobile).</w:t>
      </w:r>
    </w:p>
    <w:p w14:paraId="479659AF"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ID-012429</w:t>
      </w:r>
      <w:r w:rsidRPr="00653856">
        <w:rPr>
          <w:rFonts w:ascii="Cambria" w:hAnsi="Cambria" w:cstheme="majorHAnsi"/>
          <w:sz w:val="22"/>
          <w:szCs w:val="22"/>
        </w:rPr>
        <w:t xml:space="preserve"> -QA(Kauvery)- If a Field is made as Allow Duplicate False and Allow Empty True, the value saved as null on insert, but on edit it is not saving as null. So duplicate values error is throwing for the edit on second record.</w:t>
      </w:r>
    </w:p>
    <w:p w14:paraId="6DFB62A4"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TASK-0025</w:t>
      </w:r>
      <w:r w:rsidRPr="00653856">
        <w:rPr>
          <w:rFonts w:ascii="Cambria" w:hAnsi="Cambria" w:cstheme="majorHAnsi"/>
          <w:sz w:val="22"/>
          <w:szCs w:val="22"/>
        </w:rPr>
        <w:t xml:space="preserve"> -QA(Kauvery)- Issue Description: When a user creates a script using AxHideControls({save, remove}), the Save button is not being hidden during runtime</w:t>
      </w:r>
    </w:p>
    <w:p w14:paraId="60042623"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ID-012419</w:t>
      </w:r>
      <w:r w:rsidRPr="00653856">
        <w:rPr>
          <w:rFonts w:ascii="Cambria" w:hAnsi="Cambria" w:cstheme="majorHAnsi"/>
          <w:sz w:val="22"/>
          <w:szCs w:val="22"/>
        </w:rPr>
        <w:t xml:space="preserve"> -BAFCO- While entering or copying and pasting the product name 'Hi-lok Protrusion Gauge One Set' — which consists of pin diameter sizes: 5/32", 3/16", 1/4", 5/16", and 3/8", and is intended for Hi-lok P/Ns: HL20PB5, HL20PB6, HL20PB8, HL21PB5, HL21PB6, HL21PB8 and Collar P/Ns: HL70-5, HL70-6, HL70-8 — an issue occurs upon submitting the transaction</w:t>
      </w:r>
    </w:p>
    <w:p w14:paraId="1A37F099"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TASK-0078</w:t>
      </w:r>
      <w:r w:rsidRPr="00653856">
        <w:rPr>
          <w:rFonts w:ascii="Cambria" w:hAnsi="Cambria" w:cstheme="majorHAnsi"/>
          <w:sz w:val="22"/>
          <w:szCs w:val="22"/>
        </w:rPr>
        <w:t xml:space="preserve"> -BAFCO- Workflow Status Column to be added in Data Page (List View of Form) in 11.4 (BAFCO)</w:t>
      </w:r>
    </w:p>
    <w:p w14:paraId="6F15D5ED"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TASK-0080</w:t>
      </w:r>
      <w:r w:rsidRPr="00653856">
        <w:rPr>
          <w:rFonts w:ascii="Cambria" w:hAnsi="Cambria" w:cstheme="majorHAnsi"/>
          <w:sz w:val="22"/>
          <w:szCs w:val="22"/>
        </w:rPr>
        <w:t xml:space="preserve"> -BAFCO- In an Iview we have given the below validate expression in endate parameter.  </w:t>
      </w:r>
    </w:p>
    <w:p w14:paraId="33BCD5B7"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TASK-0064</w:t>
      </w:r>
      <w:r w:rsidRPr="00653856">
        <w:rPr>
          <w:rFonts w:ascii="Cambria" w:hAnsi="Cambria" w:cstheme="majorHAnsi"/>
          <w:sz w:val="22"/>
          <w:szCs w:val="22"/>
        </w:rPr>
        <w:t xml:space="preserve"> -SaaS- Map columns option is not visible when user upload an excel file</w:t>
      </w:r>
    </w:p>
    <w:p w14:paraId="6E5FA79E"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TASK-0071</w:t>
      </w:r>
      <w:r w:rsidRPr="00653856">
        <w:rPr>
          <w:rFonts w:ascii="Cambria" w:hAnsi="Cambria" w:cstheme="majorHAnsi"/>
          <w:sz w:val="22"/>
          <w:szCs w:val="22"/>
        </w:rPr>
        <w:t xml:space="preserve"> -QA- ax_userconfigdata table is missing in New applicaiton default structures(Structures related</w:t>
      </w:r>
    </w:p>
    <w:p w14:paraId="66AE45F1"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TASK-0070</w:t>
      </w:r>
      <w:r w:rsidRPr="00653856">
        <w:rPr>
          <w:rFonts w:ascii="Cambria" w:hAnsi="Cambria" w:cstheme="majorHAnsi"/>
          <w:sz w:val="22"/>
          <w:szCs w:val="22"/>
        </w:rPr>
        <w:t xml:space="preserve"> -QA- Handle lower(username) in Activity card data source(Structures related)</w:t>
      </w:r>
    </w:p>
    <w:p w14:paraId="46BE1DF8"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TASK-0069</w:t>
      </w:r>
      <w:r w:rsidRPr="00653856">
        <w:rPr>
          <w:rFonts w:ascii="Cambria" w:hAnsi="Cambria" w:cstheme="majorHAnsi"/>
          <w:sz w:val="22"/>
          <w:szCs w:val="22"/>
        </w:rPr>
        <w:t xml:space="preserve"> -QA- Add SSO related options in Axpert Properties(Structures related)</w:t>
      </w:r>
    </w:p>
    <w:p w14:paraId="730E17E6" w14:textId="2126F772"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ID-012489</w:t>
      </w:r>
      <w:r w:rsidRPr="00653856">
        <w:rPr>
          <w:rFonts w:ascii="Cambria" w:hAnsi="Cambria" w:cstheme="majorHAnsi"/>
          <w:sz w:val="22"/>
          <w:szCs w:val="22"/>
        </w:rPr>
        <w:t xml:space="preserve"> -- CSS changes withdrawn for Grid dropdown field auto expending based on the selected value length.</w:t>
      </w:r>
    </w:p>
    <w:p w14:paraId="7EB7BFF2"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ID-012242</w:t>
      </w:r>
      <w:r w:rsidRPr="00653856">
        <w:rPr>
          <w:rFonts w:ascii="Cambria" w:hAnsi="Cambria" w:cstheme="majorHAnsi"/>
          <w:sz w:val="22"/>
          <w:szCs w:val="22"/>
        </w:rPr>
        <w:t xml:space="preserve"> -Quess- To display workflow status as userid with nick name, a node called unamesql was added to axprops.xml. </w:t>
      </w:r>
    </w:p>
    <w:p w14:paraId="6A4BAE9B"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lastRenderedPageBreak/>
        <w:t xml:space="preserve">However, if this node is added, the workflow's approval button does not appear; if this node is removed, </w:t>
      </w:r>
    </w:p>
    <w:p w14:paraId="74766EB6"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the approval button appears properly. We need unamesql node as per the client requirement.</w:t>
      </w:r>
    </w:p>
    <w:p w14:paraId="7E82265D"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Note: If the workflow status required as 'username' concatenated with 'nickname' then below SQL should added in 'AxProps.xml' (available in AxpertScripts folder) with a new node as 'unamesql' as given below.</w:t>
      </w:r>
    </w:p>
    <w:p w14:paraId="6206AD80"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ex.: &lt;unamesql&gt;select concat(pusername,'-',nickname) name, pusername from axusers where pusername in (:username)&lt;/unamesql&gt;</w:t>
      </w:r>
    </w:p>
    <w:p w14:paraId="353B011C" w14:textId="77777777" w:rsidR="000C2B4B" w:rsidRPr="00653856" w:rsidRDefault="000C2B4B" w:rsidP="00653856">
      <w:pPr>
        <w:pStyle w:val="PlainText"/>
        <w:spacing w:after="240"/>
        <w:rPr>
          <w:rFonts w:ascii="Cambria" w:hAnsi="Cambria" w:cstheme="majorHAnsi"/>
          <w:sz w:val="22"/>
          <w:szCs w:val="22"/>
        </w:rPr>
      </w:pPr>
    </w:p>
    <w:p w14:paraId="33A66172"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ID-012404</w:t>
      </w:r>
      <w:r w:rsidRPr="00653856">
        <w:rPr>
          <w:rFonts w:ascii="Cambria" w:hAnsi="Cambria" w:cstheme="majorHAnsi"/>
          <w:sz w:val="22"/>
          <w:szCs w:val="22"/>
        </w:rPr>
        <w:t xml:space="preserve"> -Support(GCMS)- Security audit reported below issue in Web Application:</w:t>
      </w:r>
    </w:p>
    <w:p w14:paraId="10F516D4"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Note: 1. API Mass Assignment 2. Reflected Cross Site Scripting points are fixed</w:t>
      </w:r>
    </w:p>
    <w:p w14:paraId="25797046"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ID-012403</w:t>
      </w:r>
      <w:r w:rsidRPr="00653856">
        <w:rPr>
          <w:rFonts w:ascii="Cambria" w:hAnsi="Cambria" w:cstheme="majorHAnsi"/>
          <w:sz w:val="22"/>
          <w:szCs w:val="22"/>
        </w:rPr>
        <w:t xml:space="preserve"> -Support(GCMS)- Security audit reported below issue in Web Application:</w:t>
      </w:r>
    </w:p>
    <w:p w14:paraId="3ED4FC2E" w14:textId="77777777" w:rsidR="000C2B4B" w:rsidRPr="00653856" w:rsidRDefault="000C2B4B" w:rsidP="00653856">
      <w:pPr>
        <w:pStyle w:val="PlainText"/>
        <w:spacing w:after="240"/>
        <w:ind w:left="360"/>
        <w:rPr>
          <w:rFonts w:ascii="Cambria" w:hAnsi="Cambria" w:cstheme="majorHAnsi"/>
          <w:sz w:val="22"/>
          <w:szCs w:val="22"/>
        </w:rPr>
      </w:pPr>
      <w:r w:rsidRPr="00653856">
        <w:rPr>
          <w:rFonts w:ascii="Cambria" w:hAnsi="Cambria" w:cstheme="majorHAnsi"/>
          <w:sz w:val="22"/>
          <w:szCs w:val="22"/>
        </w:rPr>
        <w:t>Note: Vulnerable and Outdated Components (moment.min.js) fixed</w:t>
      </w:r>
    </w:p>
    <w:p w14:paraId="0BDB46E2" w14:textId="77777777" w:rsidR="000C2B4B" w:rsidRPr="00653856" w:rsidRDefault="000C2B4B" w:rsidP="00653856">
      <w:pPr>
        <w:pStyle w:val="PlainText"/>
        <w:spacing w:after="240"/>
        <w:rPr>
          <w:rFonts w:ascii="Cambria" w:hAnsi="Cambria" w:cstheme="majorHAnsi"/>
          <w:sz w:val="22"/>
          <w:szCs w:val="22"/>
        </w:rPr>
      </w:pPr>
      <w:r w:rsidRPr="00CF238A">
        <w:rPr>
          <w:rFonts w:ascii="Cambria" w:hAnsi="Cambria" w:cstheme="majorHAnsi"/>
          <w:b/>
          <w:bCs/>
          <w:sz w:val="22"/>
          <w:szCs w:val="22"/>
        </w:rPr>
        <w:t>Task ID-012424</w:t>
      </w:r>
      <w:r w:rsidRPr="00653856">
        <w:rPr>
          <w:rFonts w:ascii="Cambria" w:hAnsi="Cambria" w:cstheme="majorHAnsi"/>
          <w:sz w:val="22"/>
          <w:szCs w:val="22"/>
        </w:rPr>
        <w:t xml:space="preserve"> -Support(Kotecha)- the listview, search buttons, and columns disappear randomly. This is affecting all users.</w:t>
      </w:r>
    </w:p>
    <w:p w14:paraId="763AFB3A" w14:textId="77777777" w:rsidR="000C2B4B" w:rsidRPr="009167DC" w:rsidRDefault="000C2B4B" w:rsidP="000C2B4B">
      <w:pPr>
        <w:pStyle w:val="PlainText"/>
        <w:rPr>
          <w:rFonts w:asciiTheme="majorHAnsi" w:hAnsiTheme="majorHAnsi" w:cstheme="majorHAnsi"/>
          <w:sz w:val="20"/>
          <w:szCs w:val="20"/>
        </w:rPr>
      </w:pPr>
    </w:p>
    <w:p w14:paraId="0C5C47ED" w14:textId="0CAE68B5" w:rsidR="00653856" w:rsidRPr="00B1444C" w:rsidRDefault="00653856" w:rsidP="00653856">
      <w:pPr>
        <w:spacing w:line="240" w:lineRule="auto"/>
        <w:rPr>
          <w:b/>
          <w:color w:val="EE0000"/>
          <w:sz w:val="24"/>
          <w:szCs w:val="24"/>
        </w:rPr>
      </w:pPr>
      <w:r w:rsidRPr="00B1444C">
        <w:rPr>
          <w:b/>
          <w:color w:val="EE0000"/>
          <w:sz w:val="24"/>
          <w:szCs w:val="24"/>
        </w:rPr>
        <w:t>Axpert Web 11.4.0.0_Release</w:t>
      </w:r>
      <w:r>
        <w:rPr>
          <w:b/>
          <w:color w:val="EE0000"/>
          <w:sz w:val="24"/>
          <w:szCs w:val="24"/>
        </w:rPr>
        <w:t>12</w:t>
      </w:r>
    </w:p>
    <w:p w14:paraId="504F7E6B" w14:textId="77777777" w:rsidR="000C2B4B" w:rsidRPr="003D1BFD"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t>AxpertWeb:</w:t>
      </w:r>
    </w:p>
    <w:p w14:paraId="14B1ADBC" w14:textId="77777777" w:rsidR="000C2B4B" w:rsidRPr="009167DC" w:rsidRDefault="000C2B4B" w:rsidP="000C2B4B">
      <w:pPr>
        <w:pStyle w:val="PlainText"/>
        <w:rPr>
          <w:rFonts w:asciiTheme="majorHAnsi" w:hAnsiTheme="majorHAnsi" w:cstheme="majorHAnsi"/>
          <w:sz w:val="20"/>
          <w:szCs w:val="20"/>
        </w:rPr>
      </w:pPr>
    </w:p>
    <w:p w14:paraId="7F62B71F" w14:textId="77777777" w:rsidR="000C2B4B" w:rsidRPr="00CF238A" w:rsidRDefault="000C2B4B" w:rsidP="00CF238A">
      <w:pPr>
        <w:pStyle w:val="PlainText"/>
        <w:spacing w:after="240"/>
        <w:rPr>
          <w:rFonts w:ascii="Cambria" w:hAnsi="Cambria" w:cstheme="majorHAnsi"/>
          <w:sz w:val="22"/>
          <w:szCs w:val="22"/>
        </w:rPr>
      </w:pPr>
      <w:r w:rsidRPr="00CF238A">
        <w:rPr>
          <w:rFonts w:ascii="Cambria" w:hAnsi="Cambria" w:cstheme="majorHAnsi"/>
          <w:b/>
          <w:bCs/>
          <w:sz w:val="22"/>
          <w:szCs w:val="22"/>
        </w:rPr>
        <w:t>TASK-0235</w:t>
      </w:r>
      <w:r w:rsidRPr="00CF238A">
        <w:rPr>
          <w:rFonts w:ascii="Cambria" w:hAnsi="Cambria" w:cstheme="majorHAnsi"/>
          <w:sz w:val="22"/>
          <w:szCs w:val="22"/>
        </w:rPr>
        <w:t xml:space="preserve"> -QA- in iview, if the parameter dropdown value contains &amp; symbol then the iview is not opening, it keep on loading</w:t>
      </w:r>
    </w:p>
    <w:p w14:paraId="09181873" w14:textId="77777777" w:rsidR="000C2B4B" w:rsidRPr="00CF238A" w:rsidRDefault="000C2B4B" w:rsidP="00CF238A">
      <w:pPr>
        <w:pStyle w:val="PlainText"/>
        <w:spacing w:after="240"/>
        <w:rPr>
          <w:rFonts w:ascii="Cambria" w:hAnsi="Cambria" w:cstheme="majorHAnsi"/>
          <w:sz w:val="22"/>
          <w:szCs w:val="22"/>
        </w:rPr>
      </w:pPr>
      <w:r w:rsidRPr="00CF238A">
        <w:rPr>
          <w:rFonts w:ascii="Cambria" w:hAnsi="Cambria" w:cstheme="majorHAnsi"/>
          <w:b/>
          <w:bCs/>
          <w:sz w:val="22"/>
          <w:szCs w:val="22"/>
        </w:rPr>
        <w:t>TASK-0236</w:t>
      </w:r>
      <w:r w:rsidRPr="00CF238A">
        <w:rPr>
          <w:rFonts w:ascii="Cambria" w:hAnsi="Cambria" w:cstheme="majorHAnsi"/>
          <w:sz w:val="22"/>
          <w:szCs w:val="22"/>
        </w:rPr>
        <w:t xml:space="preserve"> -PayAzzure- Global Variables are not getting registered through DB functions if the definition is set to register through 'On Login'</w:t>
      </w:r>
    </w:p>
    <w:p w14:paraId="52325061" w14:textId="18E0CCF3" w:rsidR="000C2B4B" w:rsidRPr="00CF238A" w:rsidRDefault="000C2B4B" w:rsidP="00CF238A">
      <w:pPr>
        <w:pStyle w:val="PlainText"/>
        <w:spacing w:after="240"/>
        <w:rPr>
          <w:rFonts w:ascii="Cambria" w:hAnsi="Cambria" w:cstheme="majorHAnsi"/>
          <w:sz w:val="22"/>
          <w:szCs w:val="22"/>
        </w:rPr>
      </w:pPr>
      <w:r w:rsidRPr="00CF238A">
        <w:rPr>
          <w:rFonts w:ascii="Cambria" w:hAnsi="Cambria" w:cstheme="majorHAnsi"/>
          <w:b/>
          <w:bCs/>
          <w:sz w:val="22"/>
          <w:szCs w:val="22"/>
        </w:rPr>
        <w:t>Task ID-012461</w:t>
      </w:r>
      <w:r w:rsidRPr="00CF238A">
        <w:rPr>
          <w:rFonts w:ascii="Cambria" w:hAnsi="Cambria" w:cstheme="majorHAnsi"/>
          <w:sz w:val="22"/>
          <w:szCs w:val="22"/>
        </w:rPr>
        <w:t xml:space="preserve"> -PayAzzure- In an iView, if there are no records available, it is displaying a blank page(Mobile).</w:t>
      </w:r>
    </w:p>
    <w:p w14:paraId="6F426C1B" w14:textId="77777777" w:rsidR="000C2B4B" w:rsidRPr="009167DC" w:rsidRDefault="000C2B4B" w:rsidP="000C2B4B">
      <w:pPr>
        <w:pStyle w:val="PlainText"/>
        <w:rPr>
          <w:rFonts w:asciiTheme="majorHAnsi" w:hAnsiTheme="majorHAnsi" w:cstheme="majorHAnsi"/>
          <w:sz w:val="20"/>
          <w:szCs w:val="20"/>
        </w:rPr>
      </w:pPr>
      <w:r w:rsidRPr="003D1BFD">
        <w:rPr>
          <w:rFonts w:asciiTheme="majorHAnsi" w:hAnsiTheme="majorHAnsi" w:cstheme="majorHAnsi"/>
          <w:b/>
          <w:sz w:val="24"/>
          <w:szCs w:val="20"/>
        </w:rPr>
        <w:t>AxpertStudio:</w:t>
      </w:r>
    </w:p>
    <w:p w14:paraId="623A43F7" w14:textId="77777777" w:rsidR="000C2B4B" w:rsidRPr="009167DC" w:rsidRDefault="000C2B4B" w:rsidP="000C2B4B">
      <w:pPr>
        <w:pStyle w:val="PlainText"/>
        <w:rPr>
          <w:rFonts w:asciiTheme="majorHAnsi" w:hAnsiTheme="majorHAnsi" w:cstheme="majorHAnsi"/>
          <w:sz w:val="20"/>
          <w:szCs w:val="20"/>
        </w:rPr>
      </w:pPr>
    </w:p>
    <w:p w14:paraId="704E33D1" w14:textId="77777777" w:rsidR="000C2B4B" w:rsidRPr="00CF238A" w:rsidRDefault="000C2B4B" w:rsidP="00CF238A">
      <w:pPr>
        <w:pStyle w:val="PlainText"/>
        <w:spacing w:after="240"/>
        <w:rPr>
          <w:rFonts w:ascii="Cambria" w:hAnsi="Cambria" w:cstheme="majorHAnsi"/>
          <w:sz w:val="22"/>
          <w:szCs w:val="22"/>
        </w:rPr>
      </w:pPr>
      <w:r w:rsidRPr="00CF238A">
        <w:rPr>
          <w:rFonts w:ascii="Cambria" w:hAnsi="Cambria" w:cstheme="majorHAnsi"/>
          <w:b/>
          <w:bCs/>
          <w:sz w:val="22"/>
          <w:szCs w:val="22"/>
        </w:rPr>
        <w:t>TASK-0237</w:t>
      </w:r>
      <w:r w:rsidRPr="00CF238A">
        <w:rPr>
          <w:rFonts w:ascii="Cambria" w:hAnsi="Cambria" w:cstheme="majorHAnsi"/>
          <w:sz w:val="22"/>
          <w:szCs w:val="22"/>
        </w:rPr>
        <w:t xml:space="preserve"> -- Delete functionality for saved fields has been enhanced to show the field dependencies(if any) for the deleting field as a popup information.       </w:t>
      </w:r>
    </w:p>
    <w:p w14:paraId="0326D802" w14:textId="77777777" w:rsidR="000C2B4B" w:rsidRPr="00CF238A" w:rsidRDefault="000C2B4B" w:rsidP="00CF238A">
      <w:pPr>
        <w:pStyle w:val="PlainText"/>
        <w:spacing w:after="240"/>
        <w:rPr>
          <w:rFonts w:ascii="Cambria" w:hAnsi="Cambria" w:cstheme="majorHAnsi"/>
          <w:sz w:val="22"/>
          <w:szCs w:val="22"/>
        </w:rPr>
      </w:pPr>
      <w:r w:rsidRPr="00CF238A">
        <w:rPr>
          <w:rFonts w:ascii="Cambria" w:hAnsi="Cambria" w:cstheme="majorHAnsi"/>
          <w:b/>
          <w:bCs/>
          <w:sz w:val="22"/>
          <w:szCs w:val="22"/>
        </w:rPr>
        <w:t>TASK-0238</w:t>
      </w:r>
      <w:r w:rsidRPr="00CF238A">
        <w:rPr>
          <w:rFonts w:ascii="Cambria" w:hAnsi="Cambria" w:cstheme="majorHAnsi"/>
          <w:sz w:val="22"/>
          <w:szCs w:val="22"/>
        </w:rPr>
        <w:t xml:space="preserve"> -- Enhancement: Change Field Type has been introduced in field definition level</w:t>
      </w:r>
    </w:p>
    <w:p w14:paraId="04397A9B" w14:textId="77777777" w:rsidR="000C2B4B" w:rsidRPr="00CF238A" w:rsidRDefault="000C2B4B" w:rsidP="00CF238A">
      <w:pPr>
        <w:pStyle w:val="PlainText"/>
        <w:spacing w:after="240"/>
        <w:rPr>
          <w:rFonts w:ascii="Cambria" w:hAnsi="Cambria" w:cstheme="majorHAnsi"/>
          <w:sz w:val="22"/>
          <w:szCs w:val="22"/>
        </w:rPr>
      </w:pPr>
      <w:r w:rsidRPr="00CF238A">
        <w:rPr>
          <w:rFonts w:ascii="Cambria" w:hAnsi="Cambria" w:cstheme="majorHAnsi"/>
          <w:b/>
          <w:bCs/>
          <w:sz w:val="22"/>
          <w:szCs w:val="22"/>
        </w:rPr>
        <w:t>Task ID-012398</w:t>
      </w:r>
      <w:r w:rsidRPr="00CF238A">
        <w:rPr>
          <w:rFonts w:ascii="Cambria" w:hAnsi="Cambria" w:cstheme="majorHAnsi"/>
          <w:sz w:val="22"/>
          <w:szCs w:val="22"/>
        </w:rPr>
        <w:t xml:space="preserve"> -- In tstruct script definition required to add 'Push to queue' check box after is API check box and the value should add in structure xml script node </w:t>
      </w:r>
    </w:p>
    <w:p w14:paraId="2C21306E" w14:textId="77777777" w:rsidR="000C2B4B" w:rsidRPr="009167DC" w:rsidRDefault="000C2B4B" w:rsidP="000C2B4B">
      <w:pPr>
        <w:pStyle w:val="PlainText"/>
        <w:rPr>
          <w:rFonts w:asciiTheme="majorHAnsi" w:hAnsiTheme="majorHAnsi" w:cstheme="majorHAnsi"/>
          <w:sz w:val="20"/>
          <w:szCs w:val="20"/>
        </w:rPr>
      </w:pPr>
    </w:p>
    <w:p w14:paraId="104BA533" w14:textId="77777777" w:rsidR="000C2B4B" w:rsidRPr="009167DC" w:rsidRDefault="000C2B4B" w:rsidP="000C2B4B">
      <w:pPr>
        <w:pStyle w:val="PlainText"/>
        <w:rPr>
          <w:rFonts w:asciiTheme="majorHAnsi" w:hAnsiTheme="majorHAnsi" w:cstheme="majorHAnsi"/>
          <w:sz w:val="20"/>
          <w:szCs w:val="20"/>
        </w:rPr>
      </w:pPr>
    </w:p>
    <w:p w14:paraId="301B892E" w14:textId="377DB469" w:rsidR="00653856" w:rsidRPr="00CF238A" w:rsidRDefault="00653856" w:rsidP="00CF238A">
      <w:pPr>
        <w:spacing w:line="240" w:lineRule="auto"/>
        <w:rPr>
          <w:b/>
          <w:color w:val="EE0000"/>
          <w:sz w:val="24"/>
          <w:szCs w:val="24"/>
        </w:rPr>
      </w:pPr>
      <w:r w:rsidRPr="00CF238A">
        <w:rPr>
          <w:b/>
          <w:color w:val="EE0000"/>
          <w:sz w:val="24"/>
          <w:szCs w:val="24"/>
        </w:rPr>
        <w:t>Axpert Web 11.4.0.0_Release13</w:t>
      </w:r>
    </w:p>
    <w:p w14:paraId="37DFD424"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TASK-0380</w:t>
      </w:r>
      <w:r w:rsidRPr="00CF238A">
        <w:rPr>
          <w:rFonts w:asciiTheme="minorHAnsi" w:hAnsiTheme="minorHAnsi" w:cstheme="majorHAnsi"/>
          <w:sz w:val="22"/>
          <w:szCs w:val="22"/>
        </w:rPr>
        <w:t xml:space="preserve"> -- OTP Settings( OTP authentication, OTP authentication characters, OTP authentication expiry time) moved from Global settings page to Application properties page under OTP Settings tab.</w:t>
      </w:r>
    </w:p>
    <w:p w14:paraId="6F2F2F96" w14:textId="45BE0BAE"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 xml:space="preserve">Note: OTP settings needs to be resaved once this patch is applied. </w:t>
      </w:r>
    </w:p>
    <w:p w14:paraId="004176FF"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TASK-0296</w:t>
      </w:r>
      <w:r w:rsidRPr="00CF238A">
        <w:rPr>
          <w:rFonts w:asciiTheme="minorHAnsi" w:hAnsiTheme="minorHAnsi" w:cstheme="majorHAnsi"/>
          <w:sz w:val="22"/>
          <w:szCs w:val="22"/>
        </w:rPr>
        <w:t xml:space="preserve"> -BAFCO- Taking more time to login to application(especially for admin login) </w:t>
      </w:r>
    </w:p>
    <w:p w14:paraId="1B5FE2C4" w14:textId="26D2F8CA"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 xml:space="preserve">Note: Login trace should not be ON by default in Production/UAT instances as it will impact the application performance during application login. </w:t>
      </w:r>
    </w:p>
    <w:p w14:paraId="1EE49962" w14:textId="069F2A6A"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TASK-0292</w:t>
      </w:r>
      <w:r w:rsidRPr="00CF238A">
        <w:rPr>
          <w:rFonts w:asciiTheme="minorHAnsi" w:hAnsiTheme="minorHAnsi" w:cstheme="majorHAnsi"/>
          <w:sz w:val="22"/>
          <w:szCs w:val="22"/>
        </w:rPr>
        <w:t xml:space="preserve"> -BAFCO- Accept field is not refreshing the value. First time while entering data in row1 of approval list grid dc in workflow-lite form, the xml text is not fetching properly, but if I delete the row1 then click add row then enter values, it is fetching properly. Then if we enter multiple records in grid after saving the form, if we open dataload row1 of grid is missing.</w:t>
      </w:r>
    </w:p>
    <w:p w14:paraId="368136C3" w14:textId="232ACD7F"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TASK-0204</w:t>
      </w:r>
      <w:r w:rsidRPr="00CF238A">
        <w:rPr>
          <w:rFonts w:asciiTheme="minorHAnsi" w:hAnsiTheme="minorHAnsi" w:cstheme="majorHAnsi"/>
          <w:sz w:val="22"/>
          <w:szCs w:val="22"/>
        </w:rPr>
        <w:t xml:space="preserve"> -Kauvery- Issue Description: When a user creates a mandatory field in DC3 or DC4 and clicks the Submit button without entering a value, it is showing validation message but the cursor does not move to that specific mandatory field</w:t>
      </w:r>
    </w:p>
    <w:p w14:paraId="2E7342AA" w14:textId="3C1A4253"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 ID-012386</w:t>
      </w:r>
      <w:r w:rsidRPr="00CF238A">
        <w:rPr>
          <w:rFonts w:asciiTheme="minorHAnsi" w:hAnsiTheme="minorHAnsi" w:cstheme="majorHAnsi"/>
          <w:sz w:val="22"/>
          <w:szCs w:val="22"/>
        </w:rPr>
        <w:t xml:space="preserve"> -Kauvery- Issue Description: When a value is selected from the dropdown list in the Table field, the value is presented as ID.</w:t>
      </w:r>
    </w:p>
    <w:p w14:paraId="76B1B737" w14:textId="566F450A"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TASK-0360</w:t>
      </w:r>
      <w:r w:rsidRPr="00CF238A">
        <w:rPr>
          <w:rFonts w:asciiTheme="minorHAnsi" w:hAnsiTheme="minorHAnsi" w:cstheme="majorHAnsi"/>
          <w:sz w:val="22"/>
          <w:szCs w:val="22"/>
        </w:rPr>
        <w:t xml:space="preserve"> -QA- Issue Description: After applying Release 11, the "Test Mail" button is not showing under Application Properties.</w:t>
      </w:r>
    </w:p>
    <w:p w14:paraId="1ACEBE21"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TASK-0239</w:t>
      </w:r>
      <w:r w:rsidRPr="00CF238A">
        <w:rPr>
          <w:rFonts w:asciiTheme="minorHAnsi" w:hAnsiTheme="minorHAnsi" w:cstheme="majorHAnsi"/>
          <w:sz w:val="22"/>
          <w:szCs w:val="22"/>
        </w:rPr>
        <w:t xml:space="preserve"> -Support(Kotecha)- After applying patch version 11.3_R21, file attachments added through the TStruct grid are not retained after saving the record.</w:t>
      </w:r>
    </w:p>
    <w:p w14:paraId="0860C94A" w14:textId="77777777"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Before saving, the attachment folder is correctly created, and all uploaded files are visible as expected.</w:t>
      </w:r>
    </w:p>
    <w:p w14:paraId="0416D26F" w14:textId="77777777"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After saving, the original files are deleted. Instead, a new temporary folder is created inside the attachment path, which contains only a one-line text file.</w:t>
      </w:r>
    </w:p>
    <w:p w14:paraId="0DBF3DA1" w14:textId="65CD7B25"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This results in loss of the originally uploaded files after save.</w:t>
      </w:r>
    </w:p>
    <w:p w14:paraId="7CAC00DB"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TASK-0081</w:t>
      </w:r>
      <w:r w:rsidRPr="00CF238A">
        <w:rPr>
          <w:rFonts w:asciiTheme="minorHAnsi" w:hAnsiTheme="minorHAnsi" w:cstheme="majorHAnsi"/>
          <w:sz w:val="22"/>
          <w:szCs w:val="22"/>
        </w:rPr>
        <w:t xml:space="preserve"> -Support(GCMS)- There is always an exception "Clear in-memory keys and try again" when loading DMG Registration screen from menu.</w:t>
      </w:r>
    </w:p>
    <w:p w14:paraId="28370846" w14:textId="16FA357A"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sz w:val="22"/>
          <w:szCs w:val="22"/>
        </w:rPr>
        <w:t xml:space="preserve">When checking in redis, only this transid related keys are missing and we tried clearing all keys once to check if it is resolving. </w:t>
      </w:r>
    </w:p>
    <w:p w14:paraId="62452EC8"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TASK-0417</w:t>
      </w:r>
      <w:r w:rsidRPr="00CF238A">
        <w:rPr>
          <w:rFonts w:asciiTheme="minorHAnsi" w:hAnsiTheme="minorHAnsi" w:cstheme="majorHAnsi"/>
          <w:sz w:val="22"/>
          <w:szCs w:val="22"/>
        </w:rPr>
        <w:t xml:space="preserve"> -QA- Iview Picklist and dynamic filter parameters ui is not proper</w:t>
      </w:r>
    </w:p>
    <w:p w14:paraId="1320A831" w14:textId="77777777" w:rsidR="000C2B4B" w:rsidRDefault="000C2B4B" w:rsidP="000C2B4B">
      <w:pPr>
        <w:pStyle w:val="PlainText"/>
        <w:rPr>
          <w:rFonts w:asciiTheme="majorHAnsi" w:hAnsiTheme="majorHAnsi" w:cstheme="majorHAnsi"/>
          <w:sz w:val="20"/>
          <w:szCs w:val="20"/>
        </w:rPr>
      </w:pPr>
    </w:p>
    <w:p w14:paraId="5EB8DEF8" w14:textId="77777777" w:rsidR="00CF238A" w:rsidRPr="009167DC" w:rsidRDefault="00CF238A" w:rsidP="000C2B4B">
      <w:pPr>
        <w:pStyle w:val="PlainText"/>
        <w:rPr>
          <w:rFonts w:asciiTheme="majorHAnsi" w:hAnsiTheme="majorHAnsi" w:cstheme="majorHAnsi"/>
          <w:sz w:val="20"/>
          <w:szCs w:val="20"/>
        </w:rPr>
      </w:pPr>
    </w:p>
    <w:p w14:paraId="6C7EEC6B" w14:textId="1F521399" w:rsidR="00653856" w:rsidRPr="00B1444C" w:rsidRDefault="00653856" w:rsidP="00653856">
      <w:pPr>
        <w:spacing w:line="240" w:lineRule="auto"/>
        <w:rPr>
          <w:b/>
          <w:color w:val="EE0000"/>
          <w:sz w:val="24"/>
          <w:szCs w:val="24"/>
        </w:rPr>
      </w:pPr>
      <w:r w:rsidRPr="00B1444C">
        <w:rPr>
          <w:b/>
          <w:color w:val="EE0000"/>
          <w:sz w:val="24"/>
          <w:szCs w:val="24"/>
        </w:rPr>
        <w:lastRenderedPageBreak/>
        <w:t>Axpert Web 11.4.0.0_Release</w:t>
      </w:r>
      <w:r>
        <w:rPr>
          <w:b/>
          <w:color w:val="EE0000"/>
          <w:sz w:val="24"/>
          <w:szCs w:val="24"/>
        </w:rPr>
        <w:t>14</w:t>
      </w:r>
    </w:p>
    <w:p w14:paraId="673F7356" w14:textId="77777777" w:rsidR="000C2B4B" w:rsidRPr="009167DC" w:rsidRDefault="000C2B4B" w:rsidP="000C2B4B">
      <w:pPr>
        <w:pStyle w:val="PlainText"/>
        <w:rPr>
          <w:rFonts w:asciiTheme="majorHAnsi" w:hAnsiTheme="majorHAnsi" w:cstheme="majorHAnsi"/>
          <w:sz w:val="20"/>
          <w:szCs w:val="20"/>
        </w:rPr>
      </w:pPr>
    </w:p>
    <w:p w14:paraId="0838A3DB" w14:textId="77777777" w:rsidR="000C2B4B" w:rsidRPr="00D83521"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t>AxpertWeb:</w:t>
      </w:r>
    </w:p>
    <w:p w14:paraId="7FF2B477"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TASK-0565</w:t>
      </w:r>
      <w:r w:rsidRPr="00CF238A">
        <w:rPr>
          <w:rFonts w:asciiTheme="minorHAnsi" w:hAnsiTheme="minorHAnsi" w:cstheme="majorHAnsi"/>
          <w:sz w:val="22"/>
          <w:szCs w:val="22"/>
        </w:rPr>
        <w:t xml:space="preserve"> -- Tstruct HTML caching enhancement. </w:t>
      </w:r>
    </w:p>
    <w:p w14:paraId="1D022401" w14:textId="77777777"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 xml:space="preserve">Note to QA: 1. Smoke test for Tstruct functionalities and scenarios needs to be done. </w:t>
      </w:r>
    </w:p>
    <w:p w14:paraId="762C0E0E" w14:textId="77777777"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 xml:space="preserve">2. Duplicate tab scenarios needs to be reverified. </w:t>
      </w:r>
    </w:p>
    <w:p w14:paraId="13242B2C"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TASK-0513</w:t>
      </w:r>
      <w:r w:rsidRPr="00CF238A">
        <w:rPr>
          <w:rFonts w:asciiTheme="minorHAnsi" w:hAnsiTheme="minorHAnsi" w:cstheme="majorHAnsi"/>
          <w:sz w:val="22"/>
          <w:szCs w:val="22"/>
        </w:rPr>
        <w:t xml:space="preserve"> -Support- Login page console errors handled.</w:t>
      </w:r>
    </w:p>
    <w:p w14:paraId="6D98E2AA"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TASK-0343</w:t>
      </w:r>
      <w:r w:rsidRPr="00CF238A">
        <w:rPr>
          <w:rFonts w:asciiTheme="minorHAnsi" w:hAnsiTheme="minorHAnsi" w:cstheme="majorHAnsi"/>
          <w:sz w:val="22"/>
          <w:szCs w:val="22"/>
        </w:rPr>
        <w:t xml:space="preserve"> -Kauvery- Issue Description: When a user creates custom HTML content in Design Mode and saves it, Upon reopening the same HTML code, the saved changes are not reflected in Custom HTML </w:t>
      </w:r>
    </w:p>
    <w:p w14:paraId="1D3C8FFE"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TASK-0401</w:t>
      </w:r>
      <w:r w:rsidRPr="00CF238A">
        <w:rPr>
          <w:rFonts w:asciiTheme="minorHAnsi" w:hAnsiTheme="minorHAnsi" w:cstheme="majorHAnsi"/>
          <w:sz w:val="22"/>
          <w:szCs w:val="22"/>
        </w:rPr>
        <w:t xml:space="preserve"> -QA- Issue Description: </w:t>
      </w:r>
    </w:p>
    <w:p w14:paraId="376CBD0B" w14:textId="77777777"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Issue1: When a form is opened in pop-up mode and the Run button is clicked in Design Mode, it does not retain the pop-up behavior. Instead, the form opens in Display Mod</w:t>
      </w:r>
    </w:p>
    <w:p w14:paraId="619D2A8F" w14:textId="77777777"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NOTE: Issue in both oracle and Postgres</w:t>
      </w:r>
    </w:p>
    <w:p w14:paraId="65768870" w14:textId="77777777" w:rsidR="000C2B4B" w:rsidRPr="00CF238A" w:rsidRDefault="000C2B4B" w:rsidP="00CF238A">
      <w:pPr>
        <w:pStyle w:val="PlainText"/>
        <w:spacing w:after="240"/>
        <w:ind w:left="360"/>
        <w:rPr>
          <w:rFonts w:asciiTheme="minorHAnsi" w:hAnsiTheme="minorHAnsi" w:cstheme="majorHAnsi"/>
          <w:sz w:val="22"/>
          <w:szCs w:val="22"/>
        </w:rPr>
      </w:pPr>
      <w:r w:rsidRPr="00CF238A">
        <w:rPr>
          <w:rFonts w:asciiTheme="minorHAnsi" w:hAnsiTheme="minorHAnsi" w:cstheme="majorHAnsi"/>
          <w:sz w:val="22"/>
          <w:szCs w:val="22"/>
        </w:rPr>
        <w:t>Issue2: Observed same issue in Config Studio with Design Mode. On click of RUN in design mode, it is opening the screen behind the config studio Refrence Screens :OTP Screen, PEG,User Management</w:t>
      </w:r>
    </w:p>
    <w:p w14:paraId="0F5D1E63"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TASK-0402</w:t>
      </w:r>
      <w:r w:rsidRPr="00CF238A">
        <w:rPr>
          <w:rFonts w:asciiTheme="minorHAnsi" w:hAnsiTheme="minorHAnsi" w:cstheme="majorHAnsi"/>
          <w:sz w:val="22"/>
          <w:szCs w:val="22"/>
        </w:rPr>
        <w:t xml:space="preserve"> -QA- Issue Description: When a user creates or modifies an ARM connection and clicks Save, the connection appears blank in the UI. Selecting the saved connection still displays old values. After a page reload or relogin, the correct (new) values are shown.</w:t>
      </w:r>
    </w:p>
    <w:p w14:paraId="02636C73"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TASK-0552</w:t>
      </w:r>
      <w:r w:rsidRPr="00CF238A">
        <w:rPr>
          <w:rFonts w:asciiTheme="minorHAnsi" w:hAnsiTheme="minorHAnsi" w:cstheme="majorHAnsi"/>
          <w:sz w:val="22"/>
          <w:szCs w:val="22"/>
        </w:rPr>
        <w:t xml:space="preserve"> -- Through AXIMPORT bulk upload, if a data field is blank or null, it is still being encrypted. However, in iView, it is not getting decrypted back to blank or null.</w:t>
      </w:r>
    </w:p>
    <w:p w14:paraId="3B4418E5" w14:textId="77777777" w:rsidR="000C2B4B" w:rsidRPr="009167DC" w:rsidRDefault="000C2B4B" w:rsidP="000C2B4B">
      <w:pPr>
        <w:pStyle w:val="PlainText"/>
        <w:rPr>
          <w:rFonts w:asciiTheme="majorHAnsi" w:hAnsiTheme="majorHAnsi" w:cstheme="majorHAnsi"/>
          <w:sz w:val="20"/>
          <w:szCs w:val="20"/>
        </w:rPr>
      </w:pPr>
    </w:p>
    <w:p w14:paraId="3E7BEDF9" w14:textId="77777777" w:rsidR="000C2B4B" w:rsidRPr="003D1BFD"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t>ARM:</w:t>
      </w:r>
    </w:p>
    <w:p w14:paraId="33653FB3"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TASK-0464</w:t>
      </w:r>
      <w:r w:rsidRPr="00CF238A">
        <w:rPr>
          <w:rFonts w:asciiTheme="minorHAnsi" w:hAnsiTheme="minorHAnsi" w:cstheme="majorHAnsi"/>
          <w:sz w:val="22"/>
          <w:szCs w:val="22"/>
        </w:rPr>
        <w:t xml:space="preserve"> -- The email OTP service is not working as expected after configuring it for BAFCO version 11.4.</w:t>
      </w:r>
    </w:p>
    <w:p w14:paraId="4E49927D" w14:textId="77777777" w:rsidR="000C2B4B" w:rsidRPr="00CF238A" w:rsidRDefault="000C2B4B" w:rsidP="00CF238A">
      <w:pPr>
        <w:pStyle w:val="PlainText"/>
        <w:spacing w:after="240"/>
        <w:rPr>
          <w:rFonts w:asciiTheme="minorHAnsi" w:hAnsiTheme="minorHAnsi" w:cstheme="majorHAnsi"/>
          <w:sz w:val="22"/>
          <w:szCs w:val="22"/>
        </w:rPr>
      </w:pPr>
      <w:r w:rsidRPr="00CF238A">
        <w:rPr>
          <w:rFonts w:asciiTheme="minorHAnsi" w:hAnsiTheme="minorHAnsi" w:cstheme="majorHAnsi"/>
          <w:b/>
          <w:bCs/>
          <w:sz w:val="22"/>
          <w:szCs w:val="22"/>
        </w:rPr>
        <w:t>TASK-0552</w:t>
      </w:r>
      <w:r w:rsidRPr="00CF238A">
        <w:rPr>
          <w:rFonts w:asciiTheme="minorHAnsi" w:hAnsiTheme="minorHAnsi" w:cstheme="majorHAnsi"/>
          <w:sz w:val="22"/>
          <w:szCs w:val="22"/>
        </w:rPr>
        <w:t xml:space="preserve"> -- Through AXIMPORT bulk upload, if a data field is blank or null, it is still being encrypted. However, in iView, it is not getting decrypted back to blank or null.</w:t>
      </w:r>
    </w:p>
    <w:p w14:paraId="7785A4CA" w14:textId="77777777" w:rsidR="000C2B4B" w:rsidRPr="009167DC" w:rsidRDefault="000C2B4B" w:rsidP="000C2B4B">
      <w:pPr>
        <w:rPr>
          <w:rFonts w:asciiTheme="majorHAnsi" w:hAnsiTheme="majorHAnsi" w:cstheme="majorHAnsi"/>
          <w:sz w:val="20"/>
          <w:szCs w:val="20"/>
        </w:rPr>
      </w:pPr>
    </w:p>
    <w:p w14:paraId="2AC69CBD" w14:textId="693AB4C9" w:rsidR="00653856" w:rsidRPr="00CF238A" w:rsidRDefault="00653856" w:rsidP="00CF238A">
      <w:pPr>
        <w:spacing w:line="240" w:lineRule="auto"/>
        <w:rPr>
          <w:b/>
          <w:color w:val="EE0000"/>
          <w:sz w:val="24"/>
          <w:szCs w:val="24"/>
        </w:rPr>
      </w:pPr>
      <w:r w:rsidRPr="00CF238A">
        <w:rPr>
          <w:b/>
          <w:color w:val="EE0000"/>
          <w:sz w:val="24"/>
          <w:szCs w:val="24"/>
        </w:rPr>
        <w:t>Axpert Web 11.4.0.0_Release15</w:t>
      </w:r>
    </w:p>
    <w:p w14:paraId="456B7208" w14:textId="77777777" w:rsidR="000C2B4B" w:rsidRPr="00794E3B" w:rsidRDefault="000C2B4B" w:rsidP="00794E3B">
      <w:pPr>
        <w:rPr>
          <w:rFonts w:cstheme="majorHAnsi"/>
        </w:rPr>
      </w:pPr>
      <w:r w:rsidRPr="00794E3B">
        <w:rPr>
          <w:rFonts w:cstheme="majorHAnsi"/>
          <w:b/>
          <w:bCs/>
        </w:rPr>
        <w:t>Task ID-012129</w:t>
      </w:r>
      <w:r w:rsidRPr="00794E3B">
        <w:rPr>
          <w:rFonts w:cstheme="majorHAnsi"/>
        </w:rPr>
        <w:t xml:space="preserve"> - Required Mobile OTP functionality when login the application</w:t>
      </w:r>
    </w:p>
    <w:p w14:paraId="460286DB" w14:textId="77777777" w:rsidR="000C2B4B" w:rsidRPr="00794E3B" w:rsidRDefault="000C2B4B" w:rsidP="00794E3B">
      <w:pPr>
        <w:rPr>
          <w:rFonts w:cstheme="majorHAnsi"/>
        </w:rPr>
      </w:pPr>
      <w:r w:rsidRPr="00794E3B">
        <w:rPr>
          <w:rFonts w:cstheme="majorHAnsi"/>
          <w:b/>
          <w:bCs/>
        </w:rPr>
        <w:t>Task ID-0507</w:t>
      </w:r>
      <w:r w:rsidRPr="00794E3B">
        <w:rPr>
          <w:rFonts w:cstheme="majorHAnsi"/>
        </w:rPr>
        <w:t>-While logging into the Axpert mobile Flutter application, an error occurs indicating:"OCI.dll missing from the system path"</w:t>
      </w:r>
    </w:p>
    <w:p w14:paraId="69FC5340" w14:textId="77777777" w:rsidR="000C2B4B" w:rsidRPr="00794E3B" w:rsidRDefault="000C2B4B" w:rsidP="00794E3B">
      <w:pPr>
        <w:rPr>
          <w:rFonts w:cstheme="majorHAnsi"/>
        </w:rPr>
      </w:pPr>
      <w:r w:rsidRPr="00794E3B">
        <w:rPr>
          <w:rFonts w:cstheme="majorHAnsi"/>
          <w:b/>
          <w:bCs/>
        </w:rPr>
        <w:lastRenderedPageBreak/>
        <w:t>Task ID-0503</w:t>
      </w:r>
      <w:r w:rsidRPr="00794E3B">
        <w:rPr>
          <w:rFonts w:cstheme="majorHAnsi"/>
        </w:rPr>
        <w:t>-BAFCO Mobile Flutter Issue.</w:t>
      </w:r>
    </w:p>
    <w:p w14:paraId="1012BA56" w14:textId="77777777" w:rsidR="000C2B4B" w:rsidRPr="00794E3B" w:rsidRDefault="000C2B4B" w:rsidP="00794E3B">
      <w:pPr>
        <w:rPr>
          <w:rFonts w:cstheme="majorHAnsi"/>
        </w:rPr>
      </w:pPr>
      <w:r w:rsidRPr="00794E3B">
        <w:rPr>
          <w:rFonts w:cstheme="majorHAnsi"/>
          <w:b/>
          <w:bCs/>
        </w:rPr>
        <w:t>Task ID-012434</w:t>
      </w:r>
      <w:r w:rsidRPr="00794E3B">
        <w:rPr>
          <w:rFonts w:cstheme="majorHAnsi"/>
        </w:rPr>
        <w:t>-Mobile - Toast message is not displayed in active list when there is not task.</w:t>
      </w:r>
    </w:p>
    <w:p w14:paraId="398320ED" w14:textId="77777777" w:rsidR="000C2B4B" w:rsidRPr="00794E3B" w:rsidRDefault="000C2B4B" w:rsidP="00794E3B">
      <w:pPr>
        <w:rPr>
          <w:rFonts w:cstheme="majorHAnsi"/>
        </w:rPr>
      </w:pPr>
      <w:r w:rsidRPr="00794E3B">
        <w:rPr>
          <w:rFonts w:cstheme="majorHAnsi"/>
          <w:b/>
          <w:bCs/>
        </w:rPr>
        <w:t>Task ID-012324</w:t>
      </w:r>
      <w:r w:rsidRPr="00794E3B">
        <w:rPr>
          <w:rFonts w:cstheme="majorHAnsi"/>
        </w:rPr>
        <w:t>-Once user change the password from web while login it is throwing error in flutter apk.</w:t>
      </w:r>
    </w:p>
    <w:p w14:paraId="7692F9F6" w14:textId="77777777" w:rsidR="000C2B4B" w:rsidRPr="00794E3B" w:rsidRDefault="000C2B4B" w:rsidP="00794E3B">
      <w:pPr>
        <w:rPr>
          <w:rFonts w:cstheme="majorHAnsi"/>
        </w:rPr>
      </w:pPr>
      <w:r w:rsidRPr="00794E3B">
        <w:rPr>
          <w:rFonts w:cstheme="majorHAnsi"/>
          <w:b/>
          <w:bCs/>
        </w:rPr>
        <w:t>Task ID-012323</w:t>
      </w:r>
      <w:r w:rsidRPr="00794E3B">
        <w:rPr>
          <w:rFonts w:cstheme="majorHAnsi"/>
        </w:rPr>
        <w:t>-After login User's nickname is not visible in flutter apk.</w:t>
      </w:r>
    </w:p>
    <w:p w14:paraId="0C367B95" w14:textId="7162B5D3" w:rsidR="00653856" w:rsidRPr="00AF0FD6" w:rsidRDefault="00653856" w:rsidP="00AF0FD6">
      <w:pPr>
        <w:spacing w:line="240" w:lineRule="auto"/>
        <w:rPr>
          <w:b/>
          <w:color w:val="EE0000"/>
          <w:sz w:val="24"/>
          <w:szCs w:val="24"/>
        </w:rPr>
      </w:pPr>
      <w:r w:rsidRPr="00AF0FD6">
        <w:rPr>
          <w:b/>
          <w:color w:val="EE0000"/>
          <w:sz w:val="24"/>
          <w:szCs w:val="24"/>
        </w:rPr>
        <w:t>Axpert Web 11.4.0.0_Release16</w:t>
      </w:r>
    </w:p>
    <w:p w14:paraId="4634322E" w14:textId="77777777" w:rsidR="000C2B4B" w:rsidRPr="00AF0FD6" w:rsidRDefault="000C2B4B" w:rsidP="00AF0FD6">
      <w:pPr>
        <w:pStyle w:val="PlainText"/>
        <w:rPr>
          <w:rFonts w:asciiTheme="minorHAnsi" w:hAnsiTheme="minorHAnsi" w:cstheme="majorHAnsi"/>
          <w:sz w:val="22"/>
          <w:szCs w:val="22"/>
        </w:rPr>
      </w:pPr>
      <w:r w:rsidRPr="00AF0FD6">
        <w:rPr>
          <w:rFonts w:asciiTheme="minorHAnsi" w:hAnsiTheme="minorHAnsi" w:cstheme="majorHAnsi"/>
          <w:b/>
          <w:bCs/>
          <w:sz w:val="22"/>
          <w:szCs w:val="22"/>
        </w:rPr>
        <w:t>TASK-0312</w:t>
      </w:r>
      <w:r w:rsidRPr="00AF0FD6">
        <w:rPr>
          <w:rFonts w:asciiTheme="minorHAnsi" w:hAnsiTheme="minorHAnsi" w:cstheme="majorHAnsi"/>
          <w:sz w:val="22"/>
          <w:szCs w:val="22"/>
        </w:rPr>
        <w:t xml:space="preserve"> -payazzure- News and event's card is not visible in home page.</w:t>
      </w:r>
    </w:p>
    <w:p w14:paraId="5B75F67C" w14:textId="77777777" w:rsidR="000C2B4B" w:rsidRPr="00AF0FD6" w:rsidRDefault="000C2B4B" w:rsidP="00AF0FD6">
      <w:pPr>
        <w:pStyle w:val="PlainText"/>
        <w:ind w:left="360"/>
        <w:rPr>
          <w:rFonts w:asciiTheme="minorHAnsi" w:hAnsiTheme="minorHAnsi" w:cstheme="majorHAnsi"/>
          <w:sz w:val="22"/>
          <w:szCs w:val="22"/>
        </w:rPr>
      </w:pPr>
      <w:r w:rsidRPr="00AF0FD6">
        <w:rPr>
          <w:rFonts w:asciiTheme="minorHAnsi" w:hAnsiTheme="minorHAnsi" w:cstheme="majorHAnsi"/>
          <w:sz w:val="22"/>
          <w:szCs w:val="22"/>
        </w:rPr>
        <w:t>Note: News card changes:</w:t>
      </w:r>
    </w:p>
    <w:p w14:paraId="577DE2D7" w14:textId="77777777" w:rsidR="000C2B4B" w:rsidRPr="00AF0FD6" w:rsidRDefault="000C2B4B" w:rsidP="00AF0FD6">
      <w:pPr>
        <w:pStyle w:val="PlainText"/>
        <w:ind w:left="360"/>
        <w:rPr>
          <w:rFonts w:asciiTheme="minorHAnsi" w:hAnsiTheme="minorHAnsi" w:cstheme="majorHAnsi"/>
          <w:sz w:val="22"/>
          <w:szCs w:val="22"/>
        </w:rPr>
      </w:pPr>
      <w:r w:rsidRPr="00AF0FD6">
        <w:rPr>
          <w:rFonts w:asciiTheme="minorHAnsi" w:hAnsiTheme="minorHAnsi" w:cstheme="majorHAnsi"/>
          <w:sz w:val="22"/>
          <w:szCs w:val="22"/>
        </w:rPr>
        <w:t xml:space="preserve">1) Provided SQL script should be executed </w:t>
      </w:r>
    </w:p>
    <w:p w14:paraId="13742C3F" w14:textId="77777777" w:rsidR="000C2B4B" w:rsidRPr="00AF0FD6" w:rsidRDefault="000C2B4B" w:rsidP="00AF0FD6">
      <w:pPr>
        <w:pStyle w:val="PlainText"/>
        <w:ind w:left="360"/>
        <w:rPr>
          <w:rFonts w:asciiTheme="minorHAnsi" w:hAnsiTheme="minorHAnsi" w:cstheme="majorHAnsi"/>
          <w:sz w:val="22"/>
          <w:szCs w:val="22"/>
        </w:rPr>
      </w:pPr>
      <w:r w:rsidRPr="00AF0FD6">
        <w:rPr>
          <w:rFonts w:asciiTheme="minorHAnsi" w:hAnsiTheme="minorHAnsi" w:cstheme="majorHAnsi"/>
          <w:sz w:val="22"/>
          <w:szCs w:val="22"/>
        </w:rPr>
        <w:t xml:space="preserve">2) Default image will be loaded if no image uploaded, Datasource need to modified to include 'IMAGE' column for the uploaded images appear in new cards. </w:t>
      </w:r>
    </w:p>
    <w:p w14:paraId="6AD23411" w14:textId="77777777" w:rsidR="000C2B4B" w:rsidRPr="00AF0FD6" w:rsidRDefault="000C2B4B" w:rsidP="00AF0FD6">
      <w:pPr>
        <w:pStyle w:val="PlainText"/>
        <w:ind w:left="720"/>
        <w:rPr>
          <w:rFonts w:asciiTheme="minorHAnsi" w:hAnsiTheme="minorHAnsi" w:cstheme="majorHAnsi"/>
          <w:sz w:val="22"/>
          <w:szCs w:val="22"/>
        </w:rPr>
      </w:pPr>
      <w:r w:rsidRPr="00AF0FD6">
        <w:rPr>
          <w:rFonts w:asciiTheme="minorHAnsi" w:hAnsiTheme="minorHAnsi" w:cstheme="majorHAnsi"/>
          <w:sz w:val="22"/>
          <w:szCs w:val="22"/>
        </w:rPr>
        <w:t xml:space="preserve">For existing query needs to be modified with "'images/news/$APP_NAME$/' || img.recordid || '.' || img.ftype image" if image required other than default image. </w:t>
      </w:r>
    </w:p>
    <w:p w14:paraId="1D245F72" w14:textId="77777777" w:rsidR="000C2B4B" w:rsidRPr="00AF0FD6" w:rsidRDefault="000C2B4B" w:rsidP="00AF0FD6">
      <w:pPr>
        <w:pStyle w:val="PlainText"/>
        <w:ind w:left="720"/>
        <w:rPr>
          <w:rFonts w:asciiTheme="minorHAnsi" w:hAnsiTheme="minorHAnsi" w:cstheme="majorHAnsi"/>
          <w:sz w:val="22"/>
          <w:szCs w:val="22"/>
        </w:rPr>
      </w:pPr>
      <w:r w:rsidRPr="00AF0FD6">
        <w:rPr>
          <w:rFonts w:asciiTheme="minorHAnsi" w:hAnsiTheme="minorHAnsi" w:cstheme="majorHAnsi"/>
          <w:sz w:val="22"/>
          <w:szCs w:val="22"/>
        </w:rPr>
        <w:t xml:space="preserve">3) Existing records needs to be resaved with image. </w:t>
      </w:r>
    </w:p>
    <w:p w14:paraId="176E6837" w14:textId="37C440E2" w:rsidR="000C2B4B" w:rsidRDefault="000C2B4B" w:rsidP="00AF0FD6">
      <w:pPr>
        <w:pStyle w:val="PlainText"/>
        <w:ind w:left="720"/>
        <w:rPr>
          <w:rFonts w:asciiTheme="minorHAnsi" w:hAnsiTheme="minorHAnsi" w:cstheme="majorHAnsi"/>
          <w:sz w:val="22"/>
          <w:szCs w:val="22"/>
        </w:rPr>
      </w:pPr>
      <w:r w:rsidRPr="00AF0FD6">
        <w:rPr>
          <w:rFonts w:asciiTheme="minorHAnsi" w:hAnsiTheme="minorHAnsi" w:cstheme="majorHAnsi"/>
          <w:sz w:val="22"/>
          <w:szCs w:val="22"/>
        </w:rPr>
        <w:t xml:space="preserve">4) Take latest html for News card from </w:t>
      </w:r>
      <w:hyperlink r:id="rId7" w:history="1">
        <w:r w:rsidR="00AF0FD6" w:rsidRPr="008D45D3">
          <w:rPr>
            <w:rStyle w:val="Hyperlink"/>
            <w:rFonts w:asciiTheme="minorHAnsi" w:hAnsiTheme="minorHAnsi" w:cstheme="majorHAnsi"/>
            <w:sz w:val="22"/>
            <w:szCs w:val="22"/>
          </w:rPr>
          <w:t>https://github.com/Agileaxpert/Axpert/blob/main/Axpert%20Samples/HTML%20Plugins/News%20Card.html</w:t>
        </w:r>
      </w:hyperlink>
    </w:p>
    <w:p w14:paraId="5E4ED13B" w14:textId="77777777" w:rsidR="00AF0FD6" w:rsidRPr="00AF0FD6" w:rsidRDefault="00AF0FD6" w:rsidP="00AF0FD6">
      <w:pPr>
        <w:pStyle w:val="PlainText"/>
        <w:ind w:left="720"/>
        <w:rPr>
          <w:rFonts w:asciiTheme="minorHAnsi" w:hAnsiTheme="minorHAnsi" w:cstheme="majorHAnsi"/>
          <w:sz w:val="22"/>
          <w:szCs w:val="22"/>
        </w:rPr>
      </w:pPr>
    </w:p>
    <w:p w14:paraId="72E661CD" w14:textId="34BAAAE7" w:rsidR="00653856" w:rsidRPr="00AF0FD6" w:rsidRDefault="00653856" w:rsidP="00AF0FD6">
      <w:pPr>
        <w:spacing w:line="240" w:lineRule="auto"/>
        <w:rPr>
          <w:b/>
          <w:color w:val="EE0000"/>
          <w:sz w:val="24"/>
          <w:szCs w:val="24"/>
        </w:rPr>
      </w:pPr>
      <w:r w:rsidRPr="00AF0FD6">
        <w:rPr>
          <w:b/>
          <w:color w:val="EE0000"/>
          <w:sz w:val="24"/>
          <w:szCs w:val="24"/>
        </w:rPr>
        <w:t>Axpert Web 11.4.0.0_Release17</w:t>
      </w:r>
    </w:p>
    <w:p w14:paraId="1089D190" w14:textId="77777777" w:rsidR="000C2B4B" w:rsidRPr="00AF0FD6" w:rsidRDefault="000C2B4B" w:rsidP="00AF0FD6">
      <w:pPr>
        <w:pStyle w:val="PlainText"/>
        <w:spacing w:after="240"/>
        <w:rPr>
          <w:rFonts w:asciiTheme="minorHAnsi" w:hAnsiTheme="minorHAnsi" w:cstheme="majorHAnsi"/>
          <w:sz w:val="22"/>
          <w:szCs w:val="22"/>
        </w:rPr>
      </w:pPr>
      <w:r w:rsidRPr="00AF0FD6">
        <w:rPr>
          <w:rFonts w:asciiTheme="minorHAnsi" w:hAnsiTheme="minorHAnsi" w:cstheme="majorHAnsi"/>
          <w:b/>
          <w:bCs/>
          <w:sz w:val="22"/>
          <w:szCs w:val="22"/>
        </w:rPr>
        <w:t>TASK-0565</w:t>
      </w:r>
      <w:r w:rsidRPr="00AF0FD6">
        <w:rPr>
          <w:rFonts w:asciiTheme="minorHAnsi" w:hAnsiTheme="minorHAnsi" w:cstheme="majorHAnsi"/>
          <w:sz w:val="22"/>
          <w:szCs w:val="22"/>
        </w:rPr>
        <w:t xml:space="preserve"> -- Tstruct HTML caching enhancement. </w:t>
      </w:r>
    </w:p>
    <w:p w14:paraId="123943B4" w14:textId="77777777" w:rsidR="000C2B4B" w:rsidRPr="00AF0FD6" w:rsidRDefault="000C2B4B" w:rsidP="00AF0FD6">
      <w:pPr>
        <w:pStyle w:val="PlainText"/>
        <w:spacing w:after="240"/>
        <w:rPr>
          <w:rFonts w:asciiTheme="minorHAnsi" w:hAnsiTheme="minorHAnsi" w:cstheme="majorHAnsi"/>
          <w:sz w:val="22"/>
          <w:szCs w:val="22"/>
        </w:rPr>
      </w:pPr>
      <w:r w:rsidRPr="00AF0FD6">
        <w:rPr>
          <w:rFonts w:asciiTheme="minorHAnsi" w:hAnsiTheme="minorHAnsi" w:cstheme="majorHAnsi"/>
          <w:b/>
          <w:bCs/>
          <w:sz w:val="22"/>
          <w:szCs w:val="22"/>
        </w:rPr>
        <w:t>TASK-0555</w:t>
      </w:r>
      <w:r w:rsidRPr="00AF0FD6">
        <w:rPr>
          <w:rFonts w:asciiTheme="minorHAnsi" w:hAnsiTheme="minorHAnsi" w:cstheme="majorHAnsi"/>
          <w:sz w:val="22"/>
          <w:szCs w:val="22"/>
        </w:rPr>
        <w:t xml:space="preserve"> –PayAzzure- Encryption and Decryption in TStruct, The decryption of encrypted data fields was not supported in either FastReports or our custom-built Python reports.</w:t>
      </w:r>
    </w:p>
    <w:p w14:paraId="39E70CD2"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 xml:space="preserve">Note:1. The supporting component 'AxFast.exe ' has been released along with this patch. </w:t>
      </w:r>
    </w:p>
    <w:p w14:paraId="6FE3ADDD"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2. Detailed document has been provided to define/use Encrypt/Decrypt data in Fast Report.</w:t>
      </w:r>
    </w:p>
    <w:p w14:paraId="0C91EA14" w14:textId="77777777" w:rsidR="000C2B4B" w:rsidRPr="00AF0FD6" w:rsidRDefault="000C2B4B" w:rsidP="00AF0FD6">
      <w:pPr>
        <w:pStyle w:val="PlainText"/>
        <w:spacing w:after="240"/>
        <w:rPr>
          <w:rFonts w:asciiTheme="minorHAnsi" w:hAnsiTheme="minorHAnsi" w:cstheme="majorHAnsi"/>
          <w:sz w:val="22"/>
          <w:szCs w:val="22"/>
        </w:rPr>
      </w:pPr>
      <w:r w:rsidRPr="00AF0FD6">
        <w:rPr>
          <w:rFonts w:asciiTheme="minorHAnsi" w:hAnsiTheme="minorHAnsi" w:cstheme="majorHAnsi"/>
          <w:b/>
          <w:bCs/>
          <w:sz w:val="22"/>
          <w:szCs w:val="22"/>
        </w:rPr>
        <w:t>TASK-0558</w:t>
      </w:r>
      <w:r w:rsidRPr="00AF0FD6">
        <w:rPr>
          <w:rFonts w:asciiTheme="minorHAnsi" w:hAnsiTheme="minorHAnsi" w:cstheme="majorHAnsi"/>
          <w:sz w:val="22"/>
          <w:szCs w:val="22"/>
        </w:rPr>
        <w:t xml:space="preserve"> -PayAzzure- When a user has access to multiple screens, and navigates to one screen via the menu bar and then searches for another screen using the search bar, the focus does not shift to the newly selected screen</w:t>
      </w:r>
    </w:p>
    <w:p w14:paraId="54CDBF3B" w14:textId="77777777" w:rsidR="000C2B4B" w:rsidRPr="00AF0FD6" w:rsidRDefault="000C2B4B" w:rsidP="00AF0FD6">
      <w:pPr>
        <w:pStyle w:val="PlainText"/>
        <w:spacing w:after="240"/>
        <w:rPr>
          <w:rFonts w:asciiTheme="minorHAnsi" w:hAnsiTheme="minorHAnsi" w:cstheme="majorHAnsi"/>
          <w:sz w:val="22"/>
          <w:szCs w:val="22"/>
        </w:rPr>
      </w:pPr>
      <w:r w:rsidRPr="00AF0FD6">
        <w:rPr>
          <w:rFonts w:asciiTheme="minorHAnsi" w:hAnsiTheme="minorHAnsi" w:cstheme="majorHAnsi"/>
          <w:b/>
          <w:bCs/>
          <w:sz w:val="22"/>
          <w:szCs w:val="22"/>
        </w:rPr>
        <w:t>TASK-0312</w:t>
      </w:r>
      <w:r w:rsidRPr="00AF0FD6">
        <w:rPr>
          <w:rFonts w:asciiTheme="minorHAnsi" w:hAnsiTheme="minorHAnsi" w:cstheme="majorHAnsi"/>
          <w:sz w:val="22"/>
          <w:szCs w:val="22"/>
        </w:rPr>
        <w:t xml:space="preserve"> -PayAzzure- News and event's card is not visible in home page.</w:t>
      </w:r>
    </w:p>
    <w:p w14:paraId="742E1C96"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Note: News card changes:</w:t>
      </w:r>
    </w:p>
    <w:p w14:paraId="280BA4C0"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 xml:space="preserve">Provided SQL script should be executed </w:t>
      </w:r>
    </w:p>
    <w:p w14:paraId="61BC0FC6"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 xml:space="preserve">Default image will be loaded if no image uploaded, Datasource need to modified to include 'IMAGE' column for the uploaded images appear in new cards. </w:t>
      </w:r>
    </w:p>
    <w:p w14:paraId="06B5F759"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lastRenderedPageBreak/>
        <w:t xml:space="preserve">For existing query needs to be modified with "'images/news/$APP_NAME$/' || img.recordid || '.' ||img.ftype image" if image required other than default image. </w:t>
      </w:r>
    </w:p>
    <w:p w14:paraId="0DDED1B3"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 xml:space="preserve">Existing records needs to be resaved with image. </w:t>
      </w:r>
    </w:p>
    <w:p w14:paraId="381F74A1"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Take latest html for News card from https://github.com/Agileaxpert/Axpert/blob/main/Axpert%20Samples/HTML%20Plugins/News%20Card.html</w:t>
      </w:r>
    </w:p>
    <w:p w14:paraId="29CA0B99" w14:textId="77777777" w:rsidR="000C2B4B" w:rsidRPr="00AF0FD6" w:rsidRDefault="000C2B4B" w:rsidP="00AF0FD6">
      <w:pPr>
        <w:pStyle w:val="PlainText"/>
        <w:spacing w:after="240"/>
        <w:rPr>
          <w:rFonts w:asciiTheme="minorHAnsi" w:hAnsiTheme="minorHAnsi" w:cstheme="majorHAnsi"/>
          <w:sz w:val="22"/>
          <w:szCs w:val="22"/>
        </w:rPr>
      </w:pPr>
      <w:r w:rsidRPr="00AF0FD6">
        <w:rPr>
          <w:rFonts w:asciiTheme="minorHAnsi" w:hAnsiTheme="minorHAnsi" w:cstheme="majorHAnsi"/>
          <w:b/>
          <w:bCs/>
          <w:sz w:val="22"/>
          <w:szCs w:val="22"/>
        </w:rPr>
        <w:t>TASK-0665</w:t>
      </w:r>
      <w:r w:rsidRPr="00AF0FD6">
        <w:rPr>
          <w:rFonts w:asciiTheme="minorHAnsi" w:hAnsiTheme="minorHAnsi" w:cstheme="majorHAnsi"/>
          <w:sz w:val="22"/>
          <w:szCs w:val="22"/>
        </w:rPr>
        <w:t xml:space="preserve"> -Bafco- Issue in displaying cards for different user roles in Home page.</w:t>
      </w:r>
    </w:p>
    <w:p w14:paraId="472BAE85" w14:textId="77777777" w:rsidR="000C2B4B" w:rsidRPr="00AF0FD6" w:rsidRDefault="000C2B4B" w:rsidP="00AF0FD6">
      <w:pPr>
        <w:pStyle w:val="PlainText"/>
        <w:spacing w:after="240"/>
        <w:ind w:left="360"/>
        <w:rPr>
          <w:rFonts w:asciiTheme="minorHAnsi" w:hAnsiTheme="minorHAnsi" w:cstheme="majorHAnsi"/>
          <w:sz w:val="22"/>
          <w:szCs w:val="22"/>
        </w:rPr>
      </w:pPr>
      <w:r w:rsidRPr="00AF0FD6">
        <w:rPr>
          <w:rFonts w:asciiTheme="minorHAnsi" w:hAnsiTheme="minorHAnsi" w:cstheme="majorHAnsi"/>
          <w:sz w:val="22"/>
          <w:szCs w:val="22"/>
        </w:rPr>
        <w:t xml:space="preserve">Remarks - Issue has been fixed in the DB script. </w:t>
      </w:r>
    </w:p>
    <w:p w14:paraId="71D2F829" w14:textId="77777777" w:rsidR="000C2B4B" w:rsidRPr="00AF0FD6" w:rsidRDefault="000C2B4B" w:rsidP="00AF0FD6">
      <w:pPr>
        <w:pStyle w:val="PlainText"/>
        <w:spacing w:after="240"/>
        <w:rPr>
          <w:rFonts w:asciiTheme="minorHAnsi" w:hAnsiTheme="minorHAnsi" w:cstheme="majorHAnsi"/>
          <w:sz w:val="22"/>
          <w:szCs w:val="22"/>
        </w:rPr>
      </w:pPr>
      <w:r w:rsidRPr="00AF0FD6">
        <w:rPr>
          <w:rFonts w:asciiTheme="minorHAnsi" w:hAnsiTheme="minorHAnsi" w:cstheme="majorHAnsi"/>
          <w:b/>
          <w:bCs/>
          <w:sz w:val="22"/>
          <w:szCs w:val="22"/>
        </w:rPr>
        <w:t>TASK-0636</w:t>
      </w:r>
      <w:r w:rsidRPr="00AF0FD6">
        <w:rPr>
          <w:rFonts w:asciiTheme="minorHAnsi" w:hAnsiTheme="minorHAnsi" w:cstheme="majorHAnsi"/>
          <w:sz w:val="22"/>
          <w:szCs w:val="22"/>
        </w:rPr>
        <w:t xml:space="preserve"> -JFI- Issue Details: The Clone functionality is not resetting the Doc ID to Auto immediately after cloning a document. Instead, it temporarily retains the original document’s Doc ID, which causes confusion for users. Although the Doc ID gets updated correctly after saving the cloned transaction, it is not reflected instantly. During this interim period, the unchanged Doc ID appears in the form and the list view, misleading users into thinking the original document is being modified.</w:t>
      </w:r>
    </w:p>
    <w:p w14:paraId="4587208D" w14:textId="77777777" w:rsidR="000C2B4B" w:rsidRPr="00AF0FD6" w:rsidRDefault="000C2B4B" w:rsidP="00AF0FD6">
      <w:pPr>
        <w:pStyle w:val="PlainText"/>
        <w:spacing w:after="240"/>
        <w:rPr>
          <w:rFonts w:asciiTheme="minorHAnsi" w:hAnsiTheme="minorHAnsi" w:cstheme="majorHAnsi"/>
          <w:sz w:val="22"/>
          <w:szCs w:val="22"/>
        </w:rPr>
      </w:pPr>
      <w:r w:rsidRPr="00AF0FD6">
        <w:rPr>
          <w:rFonts w:asciiTheme="minorHAnsi" w:hAnsiTheme="minorHAnsi" w:cstheme="majorHAnsi"/>
          <w:b/>
          <w:bCs/>
          <w:sz w:val="22"/>
          <w:szCs w:val="22"/>
        </w:rPr>
        <w:t>TASK-0690</w:t>
      </w:r>
      <w:r w:rsidRPr="00AF0FD6">
        <w:rPr>
          <w:rFonts w:asciiTheme="minorHAnsi" w:hAnsiTheme="minorHAnsi" w:cstheme="majorHAnsi"/>
          <w:sz w:val="22"/>
          <w:szCs w:val="22"/>
        </w:rPr>
        <w:t xml:space="preserve"> -QA- During login, the error message was coming as 'Invalid username/ Password' instead of the error message 'Inactive user' when inactive users are trying to login.</w:t>
      </w:r>
    </w:p>
    <w:p w14:paraId="783B2333" w14:textId="5C478778" w:rsidR="00653856" w:rsidRPr="00CB2A55" w:rsidRDefault="00653856" w:rsidP="00CB2A55">
      <w:pPr>
        <w:spacing w:line="240" w:lineRule="auto"/>
        <w:rPr>
          <w:b/>
          <w:color w:val="EE0000"/>
          <w:sz w:val="24"/>
          <w:szCs w:val="24"/>
        </w:rPr>
      </w:pPr>
      <w:r w:rsidRPr="00CB2A55">
        <w:rPr>
          <w:b/>
          <w:color w:val="EE0000"/>
          <w:sz w:val="24"/>
          <w:szCs w:val="24"/>
        </w:rPr>
        <w:t>Axpert Web 11.4.0.0_Release18</w:t>
      </w:r>
    </w:p>
    <w:p w14:paraId="390021E7"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TASK-0687</w:t>
      </w:r>
      <w:r w:rsidRPr="00CB2A55">
        <w:rPr>
          <w:rFonts w:asciiTheme="minorHAnsi" w:hAnsiTheme="minorHAnsi" w:cstheme="majorHAnsi"/>
          <w:sz w:val="22"/>
          <w:szCs w:val="22"/>
        </w:rPr>
        <w:t>-QA-Recent activities card is not visible</w:t>
      </w:r>
    </w:p>
    <w:p w14:paraId="55216BC4"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TASK-0684</w:t>
      </w:r>
      <w:r w:rsidRPr="00CB2A55">
        <w:rPr>
          <w:rFonts w:asciiTheme="minorHAnsi" w:hAnsiTheme="minorHAnsi" w:cstheme="majorHAnsi"/>
          <w:sz w:val="22"/>
          <w:szCs w:val="22"/>
        </w:rPr>
        <w:t>-QA-Version overlapping UI issue</w:t>
      </w:r>
    </w:p>
    <w:p w14:paraId="7E3017AA"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 ID-012433</w:t>
      </w:r>
      <w:r w:rsidRPr="00CB2A55">
        <w:rPr>
          <w:rFonts w:asciiTheme="minorHAnsi" w:hAnsiTheme="minorHAnsi" w:cstheme="majorHAnsi"/>
          <w:sz w:val="22"/>
          <w:szCs w:val="22"/>
        </w:rPr>
        <w:t>-QA-Wrong screen opens on click's the chart.</w:t>
      </w:r>
    </w:p>
    <w:p w14:paraId="1608D051"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TASK-0779</w:t>
      </w:r>
      <w:r w:rsidRPr="00CB2A55">
        <w:rPr>
          <w:rFonts w:asciiTheme="minorHAnsi" w:hAnsiTheme="minorHAnsi" w:cstheme="majorHAnsi"/>
          <w:sz w:val="22"/>
          <w:szCs w:val="22"/>
        </w:rPr>
        <w:t>-QA-Homepage loading and dashboard page charts not visible issue.</w:t>
      </w:r>
    </w:p>
    <w:p w14:paraId="6B2C7B21"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TASK-0773</w:t>
      </w:r>
      <w:r w:rsidRPr="00CB2A55">
        <w:rPr>
          <w:rFonts w:asciiTheme="minorHAnsi" w:hAnsiTheme="minorHAnsi" w:cstheme="majorHAnsi"/>
          <w:sz w:val="22"/>
          <w:szCs w:val="22"/>
        </w:rPr>
        <w:t>-Bafco-Cards/Menu not showing properly</w:t>
      </w:r>
    </w:p>
    <w:p w14:paraId="247C9AAD"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TASK-0828</w:t>
      </w:r>
      <w:r w:rsidRPr="00CB2A55">
        <w:rPr>
          <w:rFonts w:asciiTheme="minorHAnsi" w:hAnsiTheme="minorHAnsi" w:cstheme="majorHAnsi"/>
          <w:sz w:val="22"/>
          <w:szCs w:val="22"/>
        </w:rPr>
        <w:t>-QA-Charts are visible multiple times in Dashboard</w:t>
      </w:r>
    </w:p>
    <w:p w14:paraId="5B4691B9" w14:textId="77777777" w:rsidR="000C2B4B" w:rsidRPr="009167DC" w:rsidRDefault="000C2B4B" w:rsidP="000C2B4B">
      <w:pPr>
        <w:pStyle w:val="PlainText"/>
        <w:rPr>
          <w:rFonts w:asciiTheme="majorHAnsi" w:hAnsiTheme="majorHAnsi" w:cstheme="majorHAnsi"/>
          <w:sz w:val="20"/>
          <w:szCs w:val="20"/>
        </w:rPr>
      </w:pPr>
    </w:p>
    <w:p w14:paraId="3F24FA6F" w14:textId="45688214" w:rsidR="00653856" w:rsidRPr="00CB2A55" w:rsidRDefault="00653856" w:rsidP="00CB2A55">
      <w:pPr>
        <w:spacing w:line="240" w:lineRule="auto"/>
        <w:rPr>
          <w:b/>
          <w:color w:val="EE0000"/>
          <w:sz w:val="24"/>
          <w:szCs w:val="24"/>
        </w:rPr>
      </w:pPr>
      <w:r w:rsidRPr="00CB2A55">
        <w:rPr>
          <w:b/>
          <w:color w:val="EE0000"/>
          <w:sz w:val="24"/>
          <w:szCs w:val="24"/>
        </w:rPr>
        <w:t>Axpert Web 11.4.0.0_Release19</w:t>
      </w:r>
    </w:p>
    <w:p w14:paraId="24E56D9A" w14:textId="70FC1A0F"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b/>
          <w:bCs/>
          <w:sz w:val="22"/>
          <w:szCs w:val="22"/>
        </w:rPr>
        <w:t>TASK-0671</w:t>
      </w:r>
      <w:r w:rsidRPr="00CB2A55">
        <w:rPr>
          <w:rFonts w:asciiTheme="minorHAnsi" w:hAnsiTheme="minorHAnsi" w:cstheme="majorHAnsi"/>
          <w:sz w:val="22"/>
          <w:szCs w:val="22"/>
        </w:rPr>
        <w:t xml:space="preserve"> -Kauvery- Issue Description: When the user selects a value in Dropdown2 (which depends on Dropdown1), then clears the value in Dropdown1 and clicks Save, the system throws an error: 'Invalid selection "Star Health And Allied Insurance" in Concession Reference.'</w:t>
      </w:r>
    </w:p>
    <w:p w14:paraId="10AA6E83"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b/>
          <w:bCs/>
          <w:sz w:val="22"/>
          <w:szCs w:val="22"/>
        </w:rPr>
        <w:t>TASK-0784</w:t>
      </w:r>
      <w:r w:rsidRPr="00CB2A55">
        <w:rPr>
          <w:rFonts w:asciiTheme="minorHAnsi" w:hAnsiTheme="minorHAnsi" w:cstheme="majorHAnsi"/>
          <w:sz w:val="22"/>
          <w:szCs w:val="22"/>
        </w:rPr>
        <w:t xml:space="preserve"> -Support- There are console errors when any iview is opened in web.</w:t>
      </w:r>
    </w:p>
    <w:p w14:paraId="755E4897" w14:textId="77777777" w:rsidR="000C2B4B" w:rsidRPr="00CB2A55" w:rsidRDefault="000C2B4B" w:rsidP="00CB2A55">
      <w:pPr>
        <w:pStyle w:val="PlainText"/>
        <w:spacing w:after="240"/>
        <w:rPr>
          <w:rFonts w:asciiTheme="minorHAnsi" w:hAnsiTheme="minorHAnsi" w:cstheme="majorHAnsi"/>
          <w:sz w:val="22"/>
          <w:szCs w:val="22"/>
        </w:rPr>
      </w:pPr>
    </w:p>
    <w:p w14:paraId="39E463E8" w14:textId="55A60895"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b/>
          <w:bCs/>
          <w:sz w:val="22"/>
          <w:szCs w:val="22"/>
        </w:rPr>
        <w:lastRenderedPageBreak/>
        <w:t>Task ID-012086</w:t>
      </w:r>
      <w:r w:rsidRPr="00CB2A55">
        <w:rPr>
          <w:rFonts w:asciiTheme="minorHAnsi" w:hAnsiTheme="minorHAnsi" w:cstheme="majorHAnsi"/>
          <w:sz w:val="22"/>
          <w:szCs w:val="22"/>
        </w:rPr>
        <w:t xml:space="preserve"> -QA- Product Issue: On Dataload user unable to load the previous and next transaction on clicking prev &amp; next button it is getting disabled.</w:t>
      </w:r>
    </w:p>
    <w:p w14:paraId="78AE154A" w14:textId="5DA417C4"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b/>
          <w:bCs/>
          <w:sz w:val="22"/>
          <w:szCs w:val="22"/>
        </w:rPr>
        <w:t>TASK-0799</w:t>
      </w:r>
      <w:r w:rsidRPr="00CB2A55">
        <w:rPr>
          <w:rFonts w:asciiTheme="minorHAnsi" w:hAnsiTheme="minorHAnsi" w:cstheme="majorHAnsi"/>
          <w:sz w:val="22"/>
          <w:szCs w:val="22"/>
        </w:rPr>
        <w:t xml:space="preserve"> -QA- Issue Description :Product Issue: In Rich Text field, When the user enter the value containing an Grave accent symbol it is throwing error like "Invalid value. ' is a reserved word." When the form is submitted and the user loads the record, the rich text field value becomes vanished.</w:t>
      </w:r>
    </w:p>
    <w:p w14:paraId="73CF3F53" w14:textId="7B3099A9"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b/>
          <w:bCs/>
          <w:sz w:val="22"/>
          <w:szCs w:val="22"/>
        </w:rPr>
        <w:t>TASK-0677</w:t>
      </w:r>
      <w:r w:rsidRPr="00CB2A55">
        <w:rPr>
          <w:rFonts w:asciiTheme="minorHAnsi" w:hAnsiTheme="minorHAnsi" w:cstheme="majorHAnsi"/>
          <w:sz w:val="22"/>
          <w:szCs w:val="22"/>
        </w:rPr>
        <w:t xml:space="preserve"> -GCMS- Issue Summary: The user is experiencing Hindi font display issues when exporting a report to PDF via the default export button in the iView. While the Word export renders the Hindi text correctly, the PDF shows unreadable characters.</w:t>
      </w:r>
    </w:p>
    <w:p w14:paraId="70BD4CFC"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b/>
          <w:bCs/>
          <w:sz w:val="22"/>
          <w:szCs w:val="22"/>
        </w:rPr>
        <w:t>TASK-0667</w:t>
      </w:r>
      <w:r w:rsidRPr="00CB2A55">
        <w:rPr>
          <w:rFonts w:asciiTheme="minorHAnsi" w:hAnsiTheme="minorHAnsi" w:cstheme="majorHAnsi"/>
          <w:sz w:val="22"/>
          <w:szCs w:val="22"/>
        </w:rPr>
        <w:t xml:space="preserve"> -GCMS- Issue Summary: The user is facing layout and formatting issues while exporting data to Word format. The problems observed are:</w:t>
      </w:r>
    </w:p>
    <w:p w14:paraId="293F46E0" w14:textId="77777777" w:rsidR="000C2B4B" w:rsidRPr="00CB2A55" w:rsidRDefault="000C2B4B" w:rsidP="00CB2A55">
      <w:pPr>
        <w:pStyle w:val="PlainText"/>
        <w:spacing w:after="240"/>
        <w:ind w:left="720"/>
        <w:rPr>
          <w:rFonts w:asciiTheme="minorHAnsi" w:hAnsiTheme="minorHAnsi" w:cstheme="majorHAnsi"/>
          <w:sz w:val="22"/>
          <w:szCs w:val="22"/>
        </w:rPr>
      </w:pPr>
      <w:r w:rsidRPr="00CB2A55">
        <w:rPr>
          <w:rFonts w:asciiTheme="minorHAnsi" w:hAnsiTheme="minorHAnsi" w:cstheme="majorHAnsi"/>
          <w:sz w:val="22"/>
          <w:szCs w:val="22"/>
        </w:rPr>
        <w:t>Group row header/group label (e.g., DS (JPN) and DS (MK)) is shifting to the first column instead of staying in the second column.</w:t>
      </w:r>
    </w:p>
    <w:p w14:paraId="7B8EC56E" w14:textId="77777777" w:rsidR="000C2B4B" w:rsidRPr="00CB2A55" w:rsidRDefault="000C2B4B" w:rsidP="00CB2A55">
      <w:pPr>
        <w:pStyle w:val="PlainText"/>
        <w:spacing w:after="240"/>
        <w:ind w:left="720"/>
        <w:rPr>
          <w:rFonts w:asciiTheme="minorHAnsi" w:hAnsiTheme="minorHAnsi" w:cstheme="majorHAnsi"/>
          <w:sz w:val="22"/>
          <w:szCs w:val="22"/>
        </w:rPr>
      </w:pPr>
      <w:r w:rsidRPr="00CB2A55">
        <w:rPr>
          <w:rFonts w:asciiTheme="minorHAnsi" w:hAnsiTheme="minorHAnsi" w:cstheme="majorHAnsi"/>
          <w:sz w:val="22"/>
          <w:szCs w:val="22"/>
        </w:rPr>
        <w:t>From the second to the last column, the cells are being unintentionally merged, disrupting table alignment.</w:t>
      </w:r>
    </w:p>
    <w:p w14:paraId="39C68113" w14:textId="7394AC77" w:rsidR="000C2B4B" w:rsidRPr="00CB2A55" w:rsidRDefault="000C2B4B" w:rsidP="00CB2A55">
      <w:pPr>
        <w:pStyle w:val="PlainText"/>
        <w:spacing w:after="240"/>
        <w:ind w:left="720"/>
        <w:rPr>
          <w:rFonts w:asciiTheme="minorHAnsi" w:hAnsiTheme="minorHAnsi" w:cstheme="majorHAnsi"/>
          <w:sz w:val="22"/>
          <w:szCs w:val="22"/>
        </w:rPr>
      </w:pPr>
      <w:r w:rsidRPr="00CB2A55">
        <w:rPr>
          <w:rFonts w:asciiTheme="minorHAnsi" w:hAnsiTheme="minorHAnsi" w:cstheme="majorHAnsi"/>
          <w:sz w:val="22"/>
          <w:szCs w:val="22"/>
        </w:rPr>
        <w:t>Last column cell borders are not rendering properly, resulting in a broken layout.</w:t>
      </w:r>
    </w:p>
    <w:p w14:paraId="6A677FF7" w14:textId="29A93AF5"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TASK-0668 -GCMS- Issue Summary: The user is experiencing Hindi font display issues when exporting a report to PDF via the default export button in the iView. While the Word export renders the Hindi text correctly, the PDF shows garbled or unreadable characters.</w:t>
      </w:r>
    </w:p>
    <w:p w14:paraId="1FA51208" w14:textId="77777777" w:rsidR="000C2B4B" w:rsidRPr="009167DC" w:rsidRDefault="000C2B4B" w:rsidP="000C2B4B">
      <w:pPr>
        <w:rPr>
          <w:rFonts w:asciiTheme="majorHAnsi" w:hAnsiTheme="majorHAnsi" w:cstheme="majorHAnsi"/>
          <w:sz w:val="20"/>
          <w:szCs w:val="20"/>
        </w:rPr>
      </w:pPr>
    </w:p>
    <w:p w14:paraId="555311C1" w14:textId="0ABC52A3" w:rsidR="00653856" w:rsidRPr="00B1444C" w:rsidRDefault="00653856" w:rsidP="00653856">
      <w:pPr>
        <w:spacing w:line="240" w:lineRule="auto"/>
        <w:rPr>
          <w:b/>
          <w:color w:val="EE0000"/>
          <w:sz w:val="24"/>
          <w:szCs w:val="24"/>
        </w:rPr>
      </w:pPr>
      <w:r w:rsidRPr="00B1444C">
        <w:rPr>
          <w:b/>
          <w:color w:val="EE0000"/>
          <w:sz w:val="24"/>
          <w:szCs w:val="24"/>
        </w:rPr>
        <w:t>Axpert Web 11.4.0.0_Release</w:t>
      </w:r>
      <w:r>
        <w:rPr>
          <w:b/>
          <w:color w:val="EE0000"/>
          <w:sz w:val="24"/>
          <w:szCs w:val="24"/>
        </w:rPr>
        <w:t>20</w:t>
      </w:r>
    </w:p>
    <w:p w14:paraId="24D22A08" w14:textId="77777777" w:rsidR="000C2B4B" w:rsidRPr="009167DC" w:rsidRDefault="000C2B4B" w:rsidP="000C2B4B">
      <w:pPr>
        <w:pStyle w:val="PlainText"/>
        <w:rPr>
          <w:rFonts w:asciiTheme="majorHAnsi" w:hAnsiTheme="majorHAnsi" w:cstheme="majorHAnsi"/>
          <w:sz w:val="20"/>
          <w:szCs w:val="20"/>
        </w:rPr>
      </w:pPr>
      <w:r w:rsidRPr="003D1BFD">
        <w:rPr>
          <w:rFonts w:asciiTheme="majorHAnsi" w:hAnsiTheme="majorHAnsi" w:cstheme="majorHAnsi"/>
          <w:b/>
          <w:sz w:val="24"/>
          <w:szCs w:val="20"/>
        </w:rPr>
        <w:t>AxpertWeb:</w:t>
      </w:r>
    </w:p>
    <w:p w14:paraId="2DA34DB3"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b/>
          <w:bCs/>
          <w:sz w:val="22"/>
          <w:szCs w:val="22"/>
        </w:rPr>
        <w:t>TASK-0858</w:t>
      </w:r>
      <w:r w:rsidRPr="00CB2A55">
        <w:rPr>
          <w:rFonts w:asciiTheme="minorHAnsi" w:hAnsiTheme="minorHAnsi" w:cstheme="majorHAnsi"/>
          <w:sz w:val="22"/>
          <w:szCs w:val="22"/>
        </w:rPr>
        <w:t xml:space="preserve"> -- Enhancement: HTML plugins has been enchanneled to load Multiple tstruct's in single html page. Mainly below points needs to be noted to implement this functionality in HTML Plugins.</w:t>
      </w:r>
    </w:p>
    <w:p w14:paraId="6CE888DE" w14:textId="77777777" w:rsidR="000C2B4B" w:rsidRPr="00CB2A55" w:rsidRDefault="000C2B4B" w:rsidP="00CB2A55">
      <w:pPr>
        <w:pStyle w:val="PlainText"/>
        <w:spacing w:after="240"/>
        <w:ind w:left="750"/>
        <w:rPr>
          <w:rFonts w:asciiTheme="minorHAnsi" w:hAnsiTheme="minorHAnsi" w:cstheme="majorHAnsi"/>
          <w:sz w:val="22"/>
          <w:szCs w:val="22"/>
        </w:rPr>
      </w:pPr>
      <w:r w:rsidRPr="00CB2A55">
        <w:rPr>
          <w:rFonts w:asciiTheme="minorHAnsi" w:hAnsiTheme="minorHAnsi" w:cstheme="majorHAnsi"/>
          <w:sz w:val="22"/>
          <w:szCs w:val="22"/>
        </w:rPr>
        <w:t xml:space="preserve">Note: 1. JavaScript variable named as 'transidlist' needs to be added in html page with comma separated transid's, those transid's suppose to load in html page. </w:t>
      </w:r>
    </w:p>
    <w:p w14:paraId="2FD7995F" w14:textId="77777777" w:rsidR="000C2B4B" w:rsidRPr="00CB2A55" w:rsidRDefault="000C2B4B" w:rsidP="00CB2A55">
      <w:pPr>
        <w:pStyle w:val="PlainText"/>
        <w:spacing w:after="240"/>
        <w:ind w:left="840"/>
        <w:rPr>
          <w:rFonts w:asciiTheme="minorHAnsi" w:hAnsiTheme="minorHAnsi" w:cstheme="majorHAnsi"/>
          <w:sz w:val="22"/>
          <w:szCs w:val="22"/>
        </w:rPr>
      </w:pPr>
      <w:r w:rsidRPr="00CB2A55">
        <w:rPr>
          <w:rFonts w:asciiTheme="minorHAnsi" w:hAnsiTheme="minorHAnsi" w:cstheme="majorHAnsi"/>
          <w:sz w:val="22"/>
          <w:szCs w:val="22"/>
        </w:rPr>
        <w:t xml:space="preserve">2. Below API's can be used to load those tstructs and keep in redis or local storage and save all together. </w:t>
      </w:r>
    </w:p>
    <w:p w14:paraId="7D239A90"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sz w:val="22"/>
          <w:szCs w:val="22"/>
        </w:rPr>
        <w:t xml:space="preserve">           </w:t>
      </w:r>
      <w:r w:rsidRPr="00CB2A55">
        <w:rPr>
          <w:rFonts w:asciiTheme="minorHAnsi" w:hAnsiTheme="minorHAnsi" w:cstheme="majorHAnsi"/>
          <w:sz w:val="22"/>
          <w:szCs w:val="22"/>
        </w:rPr>
        <w:tab/>
        <w:t xml:space="preserve">   a. LoadAndkeepTstructAPI</w:t>
      </w:r>
    </w:p>
    <w:p w14:paraId="59ED8A56"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sz w:val="22"/>
          <w:szCs w:val="22"/>
        </w:rPr>
        <w:t xml:space="preserve">          </w:t>
      </w:r>
      <w:r w:rsidRPr="00CB2A55">
        <w:rPr>
          <w:rFonts w:asciiTheme="minorHAnsi" w:hAnsiTheme="minorHAnsi" w:cstheme="majorHAnsi"/>
          <w:sz w:val="22"/>
          <w:szCs w:val="22"/>
        </w:rPr>
        <w:tab/>
        <w:t xml:space="preserve">    b. ActivateTstructAPI</w:t>
      </w:r>
    </w:p>
    <w:p w14:paraId="08E0E12F"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sz w:val="22"/>
          <w:szCs w:val="22"/>
        </w:rPr>
        <w:t xml:space="preserve">              </w:t>
      </w:r>
      <w:r w:rsidRPr="00CB2A55">
        <w:rPr>
          <w:rFonts w:asciiTheme="minorHAnsi" w:hAnsiTheme="minorHAnsi" w:cstheme="majorHAnsi"/>
          <w:sz w:val="22"/>
          <w:szCs w:val="22"/>
        </w:rPr>
        <w:tab/>
        <w:t xml:space="preserve">    c. MultiFrameDataPushToQueue</w:t>
      </w:r>
    </w:p>
    <w:p w14:paraId="362B76AE"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sz w:val="22"/>
          <w:szCs w:val="22"/>
        </w:rPr>
        <w:t xml:space="preserve">             </w:t>
      </w:r>
      <w:r w:rsidRPr="00CB2A55">
        <w:rPr>
          <w:rFonts w:asciiTheme="minorHAnsi" w:hAnsiTheme="minorHAnsi" w:cstheme="majorHAnsi"/>
          <w:sz w:val="22"/>
          <w:szCs w:val="22"/>
        </w:rPr>
        <w:tab/>
        <w:t xml:space="preserve">   d. MultiFrameUpdateDataXML </w:t>
      </w:r>
    </w:p>
    <w:p w14:paraId="3C74CA4D"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sz w:val="22"/>
          <w:szCs w:val="22"/>
        </w:rPr>
        <w:lastRenderedPageBreak/>
        <w:t xml:space="preserve">        </w:t>
      </w:r>
      <w:r w:rsidRPr="00CB2A55">
        <w:rPr>
          <w:rFonts w:asciiTheme="minorHAnsi" w:hAnsiTheme="minorHAnsi" w:cstheme="majorHAnsi"/>
          <w:sz w:val="22"/>
          <w:szCs w:val="22"/>
        </w:rPr>
        <w:tab/>
        <w:t xml:space="preserve">  3. HTML iframe id's needs to be starts with 'axMultiiframe_' followed index number. </w:t>
      </w:r>
    </w:p>
    <w:p w14:paraId="6781C4B0" w14:textId="77777777" w:rsidR="000C2B4B" w:rsidRPr="00CB2A55" w:rsidRDefault="000C2B4B" w:rsidP="00CB2A55">
      <w:pPr>
        <w:pStyle w:val="PlainText"/>
        <w:spacing w:after="240"/>
        <w:ind w:left="795"/>
        <w:rPr>
          <w:rFonts w:asciiTheme="minorHAnsi" w:hAnsiTheme="minorHAnsi" w:cstheme="majorHAnsi"/>
          <w:sz w:val="22"/>
          <w:szCs w:val="22"/>
        </w:rPr>
      </w:pPr>
      <w:r w:rsidRPr="00CB2A55">
        <w:rPr>
          <w:rFonts w:asciiTheme="minorHAnsi" w:hAnsiTheme="minorHAnsi" w:cstheme="majorHAnsi"/>
          <w:sz w:val="22"/>
          <w:szCs w:val="22"/>
        </w:rPr>
        <w:t>4. A sample Plugin HTML named as 'MultiForms.html' is available in GitHub html plugins repository</w:t>
      </w:r>
    </w:p>
    <w:p w14:paraId="7863702C"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sz w:val="22"/>
          <w:szCs w:val="22"/>
        </w:rPr>
        <w:tab/>
      </w:r>
    </w:p>
    <w:p w14:paraId="19D338D4"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TASK-0859</w:t>
      </w:r>
      <w:r w:rsidRPr="00CB2A55">
        <w:rPr>
          <w:rFonts w:asciiTheme="minorHAnsi" w:hAnsiTheme="minorHAnsi" w:cstheme="majorHAnsi"/>
          <w:sz w:val="22"/>
          <w:szCs w:val="22"/>
        </w:rPr>
        <w:t xml:space="preserve"> -- Enhancement: A new field type named as 'Timestamp' has been introduced, which can be used to store date&amp;time in transaction tables. </w:t>
      </w:r>
    </w:p>
    <w:p w14:paraId="5737E5C5"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 xml:space="preserve">Note: This field type can not be used any Axpert Expressions. </w:t>
      </w:r>
    </w:p>
    <w:p w14:paraId="16769EB8"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 ID-012385</w:t>
      </w:r>
      <w:r w:rsidRPr="00CB2A55">
        <w:rPr>
          <w:rFonts w:asciiTheme="minorHAnsi" w:hAnsiTheme="minorHAnsi" w:cstheme="majorHAnsi"/>
          <w:sz w:val="22"/>
          <w:szCs w:val="22"/>
        </w:rPr>
        <w:t xml:space="preserve"> -Kauvery- Issue Description : Even when the script is inactive, the defined script is executed </w:t>
      </w:r>
    </w:p>
    <w:p w14:paraId="5FB3BEC0"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TASK-0839</w:t>
      </w:r>
      <w:r w:rsidRPr="00CB2A55">
        <w:rPr>
          <w:rFonts w:asciiTheme="minorHAnsi" w:hAnsiTheme="minorHAnsi" w:cstheme="majorHAnsi"/>
          <w:sz w:val="22"/>
          <w:szCs w:val="22"/>
        </w:rPr>
        <w:t xml:space="preserve"> -Kauvery- Empty value is storing in database for character fields on resaving the form</w:t>
      </w:r>
    </w:p>
    <w:p w14:paraId="0DA9B7A6"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TASK-0772</w:t>
      </w:r>
      <w:r w:rsidRPr="00CB2A55">
        <w:rPr>
          <w:rFonts w:asciiTheme="minorHAnsi" w:hAnsiTheme="minorHAnsi" w:cstheme="majorHAnsi"/>
          <w:sz w:val="22"/>
          <w:szCs w:val="22"/>
        </w:rPr>
        <w:t xml:space="preserve"> -BMRCL- When we load the Tstruct data in a pop-up from the iView using AxRowOption, and modify the data in the Tstruct, the pop-up closes upon submission, but the iView does not refresh automatically.</w:t>
      </w:r>
    </w:p>
    <w:p w14:paraId="42F7245C"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TASK-0836</w:t>
      </w:r>
      <w:r w:rsidRPr="00CB2A55">
        <w:rPr>
          <w:rFonts w:asciiTheme="minorHAnsi" w:hAnsiTheme="minorHAnsi" w:cstheme="majorHAnsi"/>
          <w:sz w:val="22"/>
          <w:szCs w:val="22"/>
        </w:rPr>
        <w:t xml:space="preserve"> -PayAzzure- While performing a bulk upload using aximport, the process fails if any field contains a comma, throwing the following error: "SQL Error – extra data after last expected column."</w:t>
      </w:r>
    </w:p>
    <w:p w14:paraId="1E3ABB16"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TASK-0677</w:t>
      </w:r>
      <w:r w:rsidRPr="00CB2A55">
        <w:rPr>
          <w:rFonts w:asciiTheme="minorHAnsi" w:hAnsiTheme="minorHAnsi" w:cstheme="majorHAnsi"/>
          <w:sz w:val="22"/>
          <w:szCs w:val="22"/>
        </w:rPr>
        <w:t xml:space="preserve"> -GCMS- The user is experiencing Hindi font display issues when exporting a report to PDF via the default export button in the iView. While the Word export renders the Hindi text correctly, the PDF shows unreadable characters.</w:t>
      </w:r>
    </w:p>
    <w:p w14:paraId="4E27F06A"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TASK-0598</w:t>
      </w:r>
      <w:r w:rsidRPr="00CB2A55">
        <w:rPr>
          <w:rFonts w:asciiTheme="minorHAnsi" w:hAnsiTheme="minorHAnsi" w:cstheme="majorHAnsi"/>
          <w:sz w:val="22"/>
          <w:szCs w:val="22"/>
        </w:rPr>
        <w:t xml:space="preserve"> -Trustline- The OTP is generated twice very rarely, and the OTP generated first is accepted by the system during login. </w:t>
      </w:r>
    </w:p>
    <w:p w14:paraId="6D3EFFE7"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TASK-0823</w:t>
      </w:r>
      <w:r w:rsidRPr="00CB2A55">
        <w:rPr>
          <w:rFonts w:asciiTheme="minorHAnsi" w:hAnsiTheme="minorHAnsi" w:cstheme="majorHAnsi"/>
          <w:sz w:val="22"/>
          <w:szCs w:val="22"/>
        </w:rPr>
        <w:t xml:space="preserve"> - Bafco(Mobile App) - Data page(List view) is not showing on clicking the transaction from menu in mobile app</w:t>
      </w:r>
    </w:p>
    <w:p w14:paraId="24EC2240"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TASK-0822</w:t>
      </w:r>
      <w:r w:rsidRPr="00CB2A55">
        <w:rPr>
          <w:rFonts w:asciiTheme="minorHAnsi" w:hAnsiTheme="minorHAnsi" w:cstheme="majorHAnsi"/>
          <w:sz w:val="22"/>
          <w:szCs w:val="22"/>
        </w:rPr>
        <w:t xml:space="preserve"> - Bafco(Mobile App) - When listview button is click in "Purchase Request" form, then the application gets closed and acts like a web browser application.</w:t>
      </w:r>
    </w:p>
    <w:p w14:paraId="77390621" w14:textId="646FC401"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TASK-0940</w:t>
      </w:r>
      <w:r w:rsidRPr="00CB2A55">
        <w:rPr>
          <w:rFonts w:asciiTheme="minorHAnsi" w:hAnsiTheme="minorHAnsi" w:cstheme="majorHAnsi"/>
          <w:sz w:val="22"/>
          <w:szCs w:val="22"/>
        </w:rPr>
        <w:t xml:space="preserve"> -QA- During open the form an error message popsup as 'Object reference not set to an instance of an object.' rarely.</w:t>
      </w:r>
    </w:p>
    <w:p w14:paraId="61AD0F8E"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TASK-0933</w:t>
      </w:r>
      <w:r w:rsidRPr="00CB2A55">
        <w:rPr>
          <w:rFonts w:asciiTheme="minorHAnsi" w:hAnsiTheme="minorHAnsi" w:cstheme="majorHAnsi"/>
          <w:sz w:val="22"/>
          <w:szCs w:val="22"/>
        </w:rPr>
        <w:t xml:space="preserve"> -BAFCO- Axpert Flutter: Few forms do not have the Submit and Discard buttons to save the transaction in mobile app. </w:t>
      </w:r>
    </w:p>
    <w:p w14:paraId="473AA642"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TASK-0939</w:t>
      </w:r>
      <w:r w:rsidRPr="00CB2A55">
        <w:rPr>
          <w:rFonts w:asciiTheme="minorHAnsi" w:hAnsiTheme="minorHAnsi" w:cstheme="majorHAnsi"/>
          <w:sz w:val="22"/>
          <w:szCs w:val="22"/>
        </w:rPr>
        <w:t xml:space="preserve"> -BAFCO- Axpert Flutter: Even if the maximum attachment file size is set to 6mb, the user attempts to attach a file lesser than 6mb but receives an error message stating that "File is too big (4.21MiB)." Maximum file size: 1MB."</w:t>
      </w:r>
    </w:p>
    <w:p w14:paraId="30090C7E" w14:textId="77777777" w:rsidR="000C2B4B" w:rsidRPr="009167DC" w:rsidRDefault="000C2B4B" w:rsidP="000C2B4B">
      <w:pPr>
        <w:pStyle w:val="PlainText"/>
        <w:rPr>
          <w:rFonts w:asciiTheme="majorHAnsi" w:hAnsiTheme="majorHAnsi" w:cstheme="majorHAnsi"/>
          <w:sz w:val="20"/>
          <w:szCs w:val="20"/>
        </w:rPr>
      </w:pPr>
    </w:p>
    <w:p w14:paraId="6631016F" w14:textId="77777777" w:rsidR="000C2B4B" w:rsidRPr="003D1BFD"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lastRenderedPageBreak/>
        <w:t>AxpertStudio:</w:t>
      </w:r>
    </w:p>
    <w:p w14:paraId="0110D9FE"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TASK-0719</w:t>
      </w:r>
      <w:r w:rsidRPr="00CB2A55">
        <w:rPr>
          <w:rFonts w:asciiTheme="minorHAnsi" w:hAnsiTheme="minorHAnsi" w:cstheme="majorHAnsi"/>
          <w:sz w:val="22"/>
          <w:szCs w:val="22"/>
        </w:rPr>
        <w:t xml:space="preserve"> -- Timestamp Field Not Supported in Axpert for Grid/Non-Grid DCs</w:t>
      </w:r>
    </w:p>
    <w:p w14:paraId="7E879081"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 ID-012385</w:t>
      </w:r>
      <w:r w:rsidRPr="00CB2A55">
        <w:rPr>
          <w:rFonts w:asciiTheme="minorHAnsi" w:hAnsiTheme="minorHAnsi" w:cstheme="majorHAnsi"/>
          <w:sz w:val="22"/>
          <w:szCs w:val="22"/>
        </w:rPr>
        <w:t xml:space="preserve"> -Kauvery- Issue Description : Even when the script is inactive, the defined script is executed </w:t>
      </w:r>
    </w:p>
    <w:p w14:paraId="31BF9DA6"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 ID-012420</w:t>
      </w:r>
      <w:r w:rsidRPr="00CB2A55">
        <w:rPr>
          <w:rFonts w:asciiTheme="minorHAnsi" w:hAnsiTheme="minorHAnsi" w:cstheme="majorHAnsi"/>
          <w:sz w:val="22"/>
          <w:szCs w:val="22"/>
        </w:rPr>
        <w:t xml:space="preserve"> -QA- Product Issue : In devstudio default buttons, the new and save buttons default position is shown wrongly as "Header" instead the by default position should be "Footer", and If user do position changes it is not reflecting runtime.</w:t>
      </w:r>
    </w:p>
    <w:p w14:paraId="1F0FC731"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 ID-012330</w:t>
      </w:r>
      <w:r w:rsidRPr="00CB2A55">
        <w:rPr>
          <w:rFonts w:asciiTheme="minorHAnsi" w:hAnsiTheme="minorHAnsi" w:cstheme="majorHAnsi"/>
          <w:sz w:val="22"/>
          <w:szCs w:val="22"/>
        </w:rPr>
        <w:t xml:space="preserve"> -QA- Product Issue: In Devsite, once the user saves the custom button, the position dropdown selection of values only shows "Default and Footer" instead of that it should show all default position values.</w:t>
      </w:r>
    </w:p>
    <w:p w14:paraId="3B596D21"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TASK-0062</w:t>
      </w:r>
      <w:r w:rsidRPr="00CB2A55">
        <w:rPr>
          <w:rFonts w:asciiTheme="minorHAnsi" w:hAnsiTheme="minorHAnsi" w:cstheme="majorHAnsi"/>
          <w:sz w:val="22"/>
          <w:szCs w:val="22"/>
        </w:rPr>
        <w:t xml:space="preserve"> -QA- Product Issue: In devsite, when the transid created with (case-sensitive) or (Uppercase) the Duplicate transid allows users to create the form.</w:t>
      </w:r>
    </w:p>
    <w:p w14:paraId="70BC6C05"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Note: It should throw error like "Error! Duplicate Transid is not allowed."</w:t>
      </w:r>
    </w:p>
    <w:p w14:paraId="28C3F0FB" w14:textId="754D5E79"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TASK-0372</w:t>
      </w:r>
      <w:r w:rsidRPr="00CB2A55">
        <w:rPr>
          <w:rFonts w:asciiTheme="minorHAnsi" w:hAnsiTheme="minorHAnsi" w:cstheme="majorHAnsi"/>
          <w:sz w:val="22"/>
          <w:szCs w:val="22"/>
        </w:rPr>
        <w:t xml:space="preserve"> -QA- Descriptions: In Oracle, when a user attempts to delete a dependent field, the field is deleted immediately without displaying a dependency confirmation popup.</w:t>
      </w:r>
    </w:p>
    <w:p w14:paraId="0000A6F4"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TASK-0504</w:t>
      </w:r>
      <w:r w:rsidRPr="00CB2A55">
        <w:rPr>
          <w:rFonts w:asciiTheme="minorHAnsi" w:hAnsiTheme="minorHAnsi" w:cstheme="majorHAnsi"/>
          <w:sz w:val="22"/>
          <w:szCs w:val="22"/>
        </w:rPr>
        <w:t xml:space="preserve"> -QA- Issue Description: Issue1:Postgres - If Data exists in the field, and when user change the field type(char to num), upon publishing the form, throwing error as "invalid syntax for type numeric" instead of proper error message. Even after clearing data of that field, unable to publish</w:t>
      </w:r>
    </w:p>
    <w:p w14:paraId="341182FB" w14:textId="77777777" w:rsidR="000C2B4B" w:rsidRPr="00CB2A55" w:rsidRDefault="000C2B4B" w:rsidP="00CB2A55">
      <w:pPr>
        <w:pStyle w:val="PlainText"/>
        <w:spacing w:after="240"/>
        <w:ind w:left="720"/>
        <w:rPr>
          <w:rFonts w:asciiTheme="minorHAnsi" w:hAnsiTheme="minorHAnsi" w:cstheme="majorHAnsi"/>
          <w:sz w:val="22"/>
          <w:szCs w:val="22"/>
        </w:rPr>
      </w:pPr>
      <w:r w:rsidRPr="00CB2A55">
        <w:rPr>
          <w:rFonts w:asciiTheme="minorHAnsi" w:hAnsiTheme="minorHAnsi" w:cstheme="majorHAnsi"/>
          <w:sz w:val="22"/>
          <w:szCs w:val="22"/>
        </w:rPr>
        <w:t>If we close the studio in this state and reopens, not able to fetch the tstruct.</w:t>
      </w:r>
    </w:p>
    <w:p w14:paraId="1EDAB4B3" w14:textId="77777777" w:rsidR="000C2B4B" w:rsidRPr="00CB2A55" w:rsidRDefault="000C2B4B" w:rsidP="00CB2A55">
      <w:pPr>
        <w:pStyle w:val="PlainText"/>
        <w:spacing w:after="240"/>
        <w:ind w:left="720"/>
        <w:rPr>
          <w:rFonts w:asciiTheme="minorHAnsi" w:hAnsiTheme="minorHAnsi" w:cstheme="majorHAnsi"/>
          <w:sz w:val="22"/>
          <w:szCs w:val="22"/>
        </w:rPr>
      </w:pPr>
      <w:r w:rsidRPr="00CB2A55">
        <w:rPr>
          <w:rFonts w:asciiTheme="minorHAnsi" w:hAnsiTheme="minorHAnsi" w:cstheme="majorHAnsi"/>
          <w:sz w:val="22"/>
          <w:szCs w:val="22"/>
        </w:rPr>
        <w:t>NOTE: In oracle it is showing as "column to be modified must be empty to change datatype". On emptying the field value, able to publish</w:t>
      </w:r>
    </w:p>
    <w:p w14:paraId="4752EC4D" w14:textId="77777777" w:rsidR="000C2B4B" w:rsidRPr="00CB2A55" w:rsidRDefault="000C2B4B" w:rsidP="00CB2A55">
      <w:pPr>
        <w:pStyle w:val="PlainText"/>
        <w:spacing w:after="240"/>
        <w:ind w:left="720"/>
        <w:rPr>
          <w:rFonts w:asciiTheme="minorHAnsi" w:hAnsiTheme="minorHAnsi" w:cstheme="majorHAnsi"/>
          <w:sz w:val="22"/>
          <w:szCs w:val="22"/>
        </w:rPr>
      </w:pPr>
      <w:r w:rsidRPr="00CB2A55">
        <w:rPr>
          <w:rFonts w:asciiTheme="minorHAnsi" w:hAnsiTheme="minorHAnsi" w:cstheme="majorHAnsi"/>
          <w:sz w:val="22"/>
          <w:szCs w:val="22"/>
        </w:rPr>
        <w:t>Issue2:Even though the field contains data, it is allowing changes from character type to other field types (except Date &amp; Numeric), and vice versa</w:t>
      </w:r>
    </w:p>
    <w:p w14:paraId="5340256E" w14:textId="77777777" w:rsidR="000C2B4B" w:rsidRPr="00CB2A55" w:rsidRDefault="000C2B4B" w:rsidP="00CB2A55">
      <w:pPr>
        <w:pStyle w:val="PlainText"/>
        <w:spacing w:after="240"/>
        <w:ind w:left="720"/>
        <w:rPr>
          <w:rFonts w:asciiTheme="minorHAnsi" w:hAnsiTheme="minorHAnsi" w:cstheme="majorHAnsi"/>
          <w:sz w:val="22"/>
          <w:szCs w:val="22"/>
        </w:rPr>
      </w:pPr>
      <w:r w:rsidRPr="00CB2A55">
        <w:rPr>
          <w:rFonts w:asciiTheme="minorHAnsi" w:hAnsiTheme="minorHAnsi" w:cstheme="majorHAnsi"/>
          <w:sz w:val="22"/>
          <w:szCs w:val="22"/>
        </w:rPr>
        <w:t>ssue3: When user trying to change from time field to Large text field, upon publishing the form, throwing error as "invalid alteration of datatype"</w:t>
      </w:r>
    </w:p>
    <w:p w14:paraId="5EE8D689"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TASK-0846</w:t>
      </w:r>
      <w:r w:rsidRPr="00CB2A55">
        <w:rPr>
          <w:rFonts w:asciiTheme="minorHAnsi" w:hAnsiTheme="minorHAnsi" w:cstheme="majorHAnsi"/>
          <w:sz w:val="22"/>
          <w:szCs w:val="22"/>
        </w:rPr>
        <w:t xml:space="preserve"> -QA- For all delete/change/switching UI related confirmation boxes, the default focus should be on the No/reject button.</w:t>
      </w:r>
    </w:p>
    <w:p w14:paraId="21231EF2" w14:textId="699E3F2F" w:rsidR="00653856" w:rsidRPr="00CB2A55" w:rsidRDefault="00653856" w:rsidP="00CB2A55">
      <w:pPr>
        <w:spacing w:line="240" w:lineRule="auto"/>
        <w:rPr>
          <w:b/>
          <w:color w:val="EE0000"/>
          <w:sz w:val="24"/>
          <w:szCs w:val="24"/>
        </w:rPr>
      </w:pPr>
      <w:r w:rsidRPr="00CB2A55">
        <w:rPr>
          <w:b/>
          <w:color w:val="EE0000"/>
          <w:sz w:val="24"/>
          <w:szCs w:val="24"/>
        </w:rPr>
        <w:t>Axpert Web 11.4.0.0_Release21</w:t>
      </w:r>
    </w:p>
    <w:p w14:paraId="7F13D9DE" w14:textId="77777777" w:rsidR="000C2B4B" w:rsidRPr="009167DC" w:rsidRDefault="000C2B4B" w:rsidP="000C2B4B">
      <w:pPr>
        <w:pStyle w:val="PlainText"/>
        <w:rPr>
          <w:rFonts w:asciiTheme="majorHAnsi" w:hAnsiTheme="majorHAnsi" w:cstheme="majorHAnsi"/>
          <w:sz w:val="20"/>
          <w:szCs w:val="20"/>
        </w:rPr>
      </w:pPr>
      <w:r w:rsidRPr="003D1BFD">
        <w:rPr>
          <w:rFonts w:asciiTheme="majorHAnsi" w:hAnsiTheme="majorHAnsi" w:cstheme="majorHAnsi"/>
          <w:b/>
          <w:sz w:val="24"/>
          <w:szCs w:val="20"/>
        </w:rPr>
        <w:t>AxpertWeb:</w:t>
      </w:r>
    </w:p>
    <w:p w14:paraId="379A1030"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TASK-1029</w:t>
      </w:r>
      <w:r w:rsidRPr="00CB2A55">
        <w:rPr>
          <w:rFonts w:asciiTheme="minorHAnsi" w:hAnsiTheme="minorHAnsi" w:cstheme="majorHAnsi"/>
          <w:sz w:val="22"/>
          <w:szCs w:val="22"/>
        </w:rPr>
        <w:t xml:space="preserve"> -- Enhancement: As per the Axpert license, one username can be loggedin from one device at a time. Multiple logins through multiple devices for the same Axpert user has been restricted  </w:t>
      </w:r>
    </w:p>
    <w:p w14:paraId="2C6BC2B4"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TASK-0999</w:t>
      </w:r>
      <w:r w:rsidRPr="00CB2A55">
        <w:rPr>
          <w:rFonts w:asciiTheme="minorHAnsi" w:hAnsiTheme="minorHAnsi" w:cstheme="majorHAnsi"/>
          <w:sz w:val="22"/>
          <w:szCs w:val="22"/>
        </w:rPr>
        <w:t xml:space="preserve"> -BAFCO- Once we navigate into the structure, to bring back to the Home Page again, it takes many back clicks from mobile or clicking back arrows at the top for many times.</w:t>
      </w:r>
    </w:p>
    <w:p w14:paraId="3D192EE2"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lastRenderedPageBreak/>
        <w:t>Sometimes back arrow is not visible .</w:t>
      </w:r>
    </w:p>
    <w:p w14:paraId="0A28767C"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TASK-0952</w:t>
      </w:r>
      <w:r w:rsidRPr="00CB2A55">
        <w:rPr>
          <w:rFonts w:asciiTheme="minorHAnsi" w:hAnsiTheme="minorHAnsi" w:cstheme="majorHAnsi"/>
          <w:sz w:val="22"/>
          <w:szCs w:val="22"/>
        </w:rPr>
        <w:t xml:space="preserve"> -qciassess- On the load of the tstruct page, the customization is not visible because the tstruct custom.js file is not loading. I have to clear the memdb cache each time then i will be able to see the customization.</w:t>
      </w:r>
    </w:p>
    <w:p w14:paraId="007A606D" w14:textId="1F1D4C40"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TASK-0821</w:t>
      </w:r>
      <w:r w:rsidRPr="00CB2A55">
        <w:rPr>
          <w:rFonts w:asciiTheme="minorHAnsi" w:hAnsiTheme="minorHAnsi" w:cstheme="majorHAnsi"/>
          <w:sz w:val="22"/>
          <w:szCs w:val="22"/>
        </w:rPr>
        <w:t>: BAFCO 11.4 (Mobile App) - Login Page is not getting refreshed once the OTP is enabled(enter username and pwd and click "get OTP" button and without entering OTP click back button and try for new user</w:t>
      </w:r>
      <w:r w:rsidR="00CB2A55">
        <w:rPr>
          <w:rFonts w:asciiTheme="minorHAnsi" w:hAnsiTheme="minorHAnsi" w:cstheme="majorHAnsi"/>
          <w:sz w:val="22"/>
          <w:szCs w:val="22"/>
        </w:rPr>
        <w:t>)</w:t>
      </w:r>
    </w:p>
    <w:p w14:paraId="71D1EFAA" w14:textId="77777777" w:rsidR="000C2B4B"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t>ARM:</w:t>
      </w:r>
    </w:p>
    <w:p w14:paraId="591905B5" w14:textId="63AE8328" w:rsidR="000C2B4B" w:rsidRPr="00CB2A55" w:rsidRDefault="000C2B4B" w:rsidP="00CB2A55">
      <w:pPr>
        <w:pStyle w:val="PlainText"/>
        <w:spacing w:after="240"/>
        <w:rPr>
          <w:rFonts w:asciiTheme="minorHAnsi" w:hAnsiTheme="minorHAnsi" w:cstheme="majorHAnsi"/>
          <w:b/>
          <w:sz w:val="22"/>
          <w:szCs w:val="22"/>
        </w:rPr>
      </w:pPr>
      <w:r w:rsidRPr="00CB2A55">
        <w:rPr>
          <w:rFonts w:asciiTheme="minorHAnsi" w:hAnsiTheme="minorHAnsi" w:cstheme="majorHAnsi"/>
          <w:b/>
          <w:bCs/>
          <w:sz w:val="22"/>
          <w:szCs w:val="22"/>
        </w:rPr>
        <w:t>TASK-0823</w:t>
      </w:r>
      <w:r w:rsidRPr="00CB2A55">
        <w:rPr>
          <w:rFonts w:asciiTheme="minorHAnsi" w:hAnsiTheme="minorHAnsi" w:cstheme="majorHAnsi"/>
          <w:sz w:val="22"/>
          <w:szCs w:val="22"/>
        </w:rPr>
        <w:t xml:space="preserve"> - Bafco 11.4 - Mobile App : Data page(List view) is not showing on clicking the transaction from menu in mobile app</w:t>
      </w:r>
    </w:p>
    <w:p w14:paraId="76EAE55B" w14:textId="645995FB" w:rsidR="00653856" w:rsidRPr="00B1444C" w:rsidRDefault="00653856" w:rsidP="00653856">
      <w:pPr>
        <w:spacing w:line="240" w:lineRule="auto"/>
        <w:rPr>
          <w:b/>
          <w:color w:val="EE0000"/>
          <w:sz w:val="24"/>
          <w:szCs w:val="24"/>
        </w:rPr>
      </w:pPr>
      <w:r w:rsidRPr="00B1444C">
        <w:rPr>
          <w:b/>
          <w:color w:val="EE0000"/>
          <w:sz w:val="24"/>
          <w:szCs w:val="24"/>
        </w:rPr>
        <w:t>Axpert Web 11.4.0.0_Release</w:t>
      </w:r>
      <w:r>
        <w:rPr>
          <w:b/>
          <w:color w:val="EE0000"/>
          <w:sz w:val="24"/>
          <w:szCs w:val="24"/>
        </w:rPr>
        <w:t>22</w:t>
      </w:r>
    </w:p>
    <w:p w14:paraId="12FFF7D9" w14:textId="77777777" w:rsidR="000C2B4B" w:rsidRPr="00E94FEA"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t>AxpertWeb:</w:t>
      </w:r>
    </w:p>
    <w:p w14:paraId="00D3EE97"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TASK-1193</w:t>
      </w:r>
      <w:r w:rsidRPr="00CB2A55">
        <w:rPr>
          <w:rFonts w:asciiTheme="minorHAnsi" w:hAnsiTheme="minorHAnsi" w:cstheme="majorHAnsi"/>
          <w:sz w:val="22"/>
          <w:szCs w:val="22"/>
        </w:rPr>
        <w:t xml:space="preserve"> -- Enhancement: Home page loading performance improvement along with Application back button and Loader issues in some scenarios. Please note the following points with respective this change.</w:t>
      </w:r>
    </w:p>
    <w:p w14:paraId="5D74D784"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 xml:space="preserve">Note: 1. Cards definition screen 'Refresh Interval' withdrawn  </w:t>
      </w:r>
    </w:p>
    <w:p w14:paraId="667CD9CA"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2. In Axpert Data Source Screen, 2 properties are added for 'Cache data' and 'Refresh interval'. Cache data will be On and Refresh interval will be 6 Hrs by default. </w:t>
      </w:r>
    </w:p>
    <w:p w14:paraId="5EBC02D5"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3. If any Axpert Data Source required live data, then 'Cache Data' flag should Off for that particular Axpert Data Source. </w:t>
      </w:r>
    </w:p>
    <w:p w14:paraId="6DC58728"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4. Existing application's data source these 2 properties needs to be rechecked and update as per the business requirement. </w:t>
      </w:r>
    </w:p>
    <w:p w14:paraId="4DDF0B4E"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5. Any Cards or Custom HTML Pages data needs to be refreshed manually, then a refresh button can be provided in the Custom HTML pages or Cards and 'GetDataFromDataSource' API can be called with additional parameter as 'refresh=true' in refresh button click event. </w:t>
      </w:r>
    </w:p>
    <w:p w14:paraId="00C1A042"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Ex.: 1. Default API call: GetDataFromDataSource( name: "datasourcename",   sqlParams: {},   refreshCache: false) </w:t>
      </w:r>
    </w:p>
    <w:p w14:paraId="1F2DAD31" w14:textId="77777777" w:rsidR="000C2B4B" w:rsidRPr="00CB2A55" w:rsidRDefault="000C2B4B" w:rsidP="00CB2A55">
      <w:pPr>
        <w:pStyle w:val="PlainText"/>
        <w:spacing w:after="240"/>
        <w:ind w:left="480"/>
        <w:rPr>
          <w:rFonts w:asciiTheme="minorHAnsi" w:hAnsiTheme="minorHAnsi" w:cstheme="majorHAnsi"/>
          <w:sz w:val="22"/>
          <w:szCs w:val="22"/>
        </w:rPr>
      </w:pPr>
      <w:r w:rsidRPr="00CB2A55">
        <w:rPr>
          <w:rFonts w:asciiTheme="minorHAnsi" w:hAnsiTheme="minorHAnsi" w:cstheme="majorHAnsi"/>
          <w:sz w:val="22"/>
          <w:szCs w:val="22"/>
        </w:rPr>
        <w:t xml:space="preserve">2. Refresh button click api call: GetDataFromDataSource( name: "datasourcename",   sqlParams: {},   refreshCache: true)             </w:t>
      </w:r>
    </w:p>
    <w:p w14:paraId="3659E088" w14:textId="77777777" w:rsidR="000C2B4B" w:rsidRPr="00CB2A55" w:rsidRDefault="000C2B4B" w:rsidP="00CB2A55">
      <w:pPr>
        <w:pStyle w:val="PlainText"/>
        <w:spacing w:after="240"/>
        <w:rPr>
          <w:rFonts w:asciiTheme="minorHAnsi" w:hAnsiTheme="minorHAnsi" w:cstheme="majorHAnsi"/>
          <w:sz w:val="22"/>
          <w:szCs w:val="22"/>
        </w:rPr>
      </w:pPr>
    </w:p>
    <w:p w14:paraId="31079B6F"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TASK-1128</w:t>
      </w:r>
      <w:r w:rsidRPr="00CB2A55">
        <w:rPr>
          <w:rFonts w:asciiTheme="minorHAnsi" w:hAnsiTheme="minorHAnsi" w:cstheme="majorHAnsi"/>
          <w:sz w:val="22"/>
          <w:szCs w:val="22"/>
        </w:rPr>
        <w:t xml:space="preserve"> -BMRCL- Custom HTML home page performance issue</w:t>
      </w:r>
    </w:p>
    <w:p w14:paraId="0BE2C134"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TASK-0997 -</w:t>
      </w:r>
      <w:r w:rsidRPr="00CB2A55">
        <w:rPr>
          <w:rFonts w:asciiTheme="minorHAnsi" w:hAnsiTheme="minorHAnsi" w:cstheme="majorHAnsi"/>
          <w:sz w:val="22"/>
          <w:szCs w:val="22"/>
        </w:rPr>
        <w:t xml:space="preserve">BAFCO- As current SSO requirement mandates that the username in the axusers table must be the user's email ID, we request a feature to use the existing username in axusers table to be used as login through SSO instead of email ID. </w:t>
      </w:r>
    </w:p>
    <w:p w14:paraId="151A8D22"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lastRenderedPageBreak/>
        <w:t>Please note the following points for SSO login enabled Users:</w:t>
      </w:r>
    </w:p>
    <w:p w14:paraId="36A50F65"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 xml:space="preserve">1. EmailID is mandatory in 'AxUsers' table in 'Email' column and it should be unique. </w:t>
      </w:r>
    </w:p>
    <w:p w14:paraId="754C5873"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 xml:space="preserve">2. Once Axpert Application Authenticated with SSO, then value in 'UserName' column will be used for further identification of the loggedin User for that particular session. </w:t>
      </w:r>
    </w:p>
    <w:p w14:paraId="0CEA2DEA"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TASK-0943</w:t>
      </w:r>
      <w:r w:rsidRPr="00CB2A55">
        <w:rPr>
          <w:rFonts w:asciiTheme="minorHAnsi" w:hAnsiTheme="minorHAnsi" w:cstheme="majorHAnsi"/>
          <w:sz w:val="22"/>
          <w:szCs w:val="22"/>
        </w:rPr>
        <w:t xml:space="preserve"> -BAFCO- Forget Password Redirecting to Microsoft Login Portal</w:t>
      </w:r>
    </w:p>
    <w:p w14:paraId="0EF0207C"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TASK-1014</w:t>
      </w:r>
      <w:r w:rsidRPr="00CB2A55">
        <w:rPr>
          <w:rFonts w:asciiTheme="minorHAnsi" w:hAnsiTheme="minorHAnsi" w:cstheme="majorHAnsi"/>
          <w:sz w:val="22"/>
          <w:szCs w:val="22"/>
        </w:rPr>
        <w:t xml:space="preserve"> -BAFCO- Mobile App Bafco 11.4 - Calendar icon is not shown in Date fields in Grid Dc and calendar format is different for header</w:t>
      </w:r>
    </w:p>
    <w:p w14:paraId="2D1AEA8C"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 ID-012446</w:t>
      </w:r>
      <w:r w:rsidRPr="00CB2A55">
        <w:rPr>
          <w:rFonts w:asciiTheme="minorHAnsi" w:hAnsiTheme="minorHAnsi" w:cstheme="majorHAnsi"/>
          <w:sz w:val="22"/>
          <w:szCs w:val="22"/>
        </w:rPr>
        <w:t xml:space="preserve"> –QA- When a user creates GenMap and Save Normalized dropdowns for a form, the related details are stored in the axrelations table (connected data). When the form containing these GenMap and Save Normalized dropdowns is deleted, the related record still remains in the axrelations table in the backend.</w:t>
      </w:r>
    </w:p>
    <w:p w14:paraId="7CA4CADB"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 ID-012268</w:t>
      </w:r>
      <w:r w:rsidRPr="00CB2A55">
        <w:rPr>
          <w:rFonts w:asciiTheme="minorHAnsi" w:hAnsiTheme="minorHAnsi" w:cstheme="majorHAnsi"/>
          <w:sz w:val="22"/>
          <w:szCs w:val="22"/>
        </w:rPr>
        <w:t xml:space="preserve"> -QA- Requirement: View History is enabled - In Created History(transid+history) Table, the datawidth of a username field should be atleast varchar(50)</w:t>
      </w:r>
    </w:p>
    <w:p w14:paraId="59073722"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TASK-1093</w:t>
      </w:r>
      <w:r w:rsidRPr="00CB2A55">
        <w:rPr>
          <w:rFonts w:asciiTheme="minorHAnsi" w:hAnsiTheme="minorHAnsi" w:cstheme="majorHAnsi"/>
          <w:sz w:val="22"/>
          <w:szCs w:val="22"/>
        </w:rPr>
        <w:t xml:space="preserve"> -QA- Issue Description : Product Issue Mobile : In datapage, Nongrid and Grid DC attachments are unable to download.</w:t>
      </w:r>
    </w:p>
    <w:p w14:paraId="04DAEBB2"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TASK-1091</w:t>
      </w:r>
      <w:r w:rsidRPr="00CB2A55">
        <w:rPr>
          <w:rFonts w:asciiTheme="minorHAnsi" w:hAnsiTheme="minorHAnsi" w:cstheme="majorHAnsi"/>
          <w:sz w:val="22"/>
          <w:szCs w:val="22"/>
        </w:rPr>
        <w:t xml:space="preserve"> -QA- Issue Description : Product Issue Mobile : The confirmation popup is not populated when user modify and apply any changes.</w:t>
      </w:r>
    </w:p>
    <w:p w14:paraId="5D90C50F"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Note 1: The popup should be populated like "Confirm Apply this change for? All Users and Myself"</w:t>
      </w:r>
    </w:p>
    <w:p w14:paraId="15E4AF89"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Note 2 : The popup should populate for these options aswell.</w:t>
      </w:r>
    </w:p>
    <w:p w14:paraId="012EE182"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Note 3 : Issue occurs in postgres and oracle schema's aswell.</w:t>
      </w:r>
    </w:p>
    <w:p w14:paraId="7E8DD751"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TASK-1090</w:t>
      </w:r>
      <w:r w:rsidRPr="00CB2A55">
        <w:rPr>
          <w:rFonts w:asciiTheme="minorHAnsi" w:hAnsiTheme="minorHAnsi" w:cstheme="majorHAnsi"/>
          <w:sz w:val="22"/>
          <w:szCs w:val="22"/>
        </w:rPr>
        <w:t xml:space="preserve"> -QA- Issue Description :Product Issue Mobile : Under Utilities, when user click on "Field Captions" or "&gt;" symbol, the page is getting refreshed instead of displaying the following options "Visible"/ "Hidden".</w:t>
      </w:r>
    </w:p>
    <w:p w14:paraId="228A4D3E"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TASK-0669</w:t>
      </w:r>
      <w:r w:rsidRPr="00CB2A55">
        <w:rPr>
          <w:rFonts w:asciiTheme="minorHAnsi" w:hAnsiTheme="minorHAnsi" w:cstheme="majorHAnsi"/>
          <w:sz w:val="22"/>
          <w:szCs w:val="22"/>
        </w:rPr>
        <w:t xml:space="preserve"> -BMRCL-Resending this ticket again with reference to the old task #67, where since it was returned back saying attachment not working.</w:t>
      </w:r>
    </w:p>
    <w:p w14:paraId="2EC20A7B"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Usernames can be enumerated by manipulating the “axPassword” and “hdnPuser” parameters in the request, indicating insufficient access control mechanisms. Additionally, login attempts using a default password for the enumerated users resulted in a response stating “User not activated” confirming user enumeration is possible without proper account protection.</w:t>
      </w:r>
    </w:p>
    <w:p w14:paraId="6518EB0C"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Note: UserName and Password has been handled through encryption to avoid tampering.</w:t>
      </w:r>
      <w:r w:rsidRPr="00CB2A55">
        <w:rPr>
          <w:rFonts w:asciiTheme="minorHAnsi" w:hAnsiTheme="minorHAnsi" w:cstheme="majorHAnsi"/>
          <w:sz w:val="22"/>
          <w:szCs w:val="22"/>
        </w:rPr>
        <w:tab/>
      </w:r>
    </w:p>
    <w:p w14:paraId="07FE0773"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The default Internet Information Services (IIS) page is exposed, as shown  below.</w:t>
      </w:r>
      <w:r w:rsidRPr="00CB2A55">
        <w:rPr>
          <w:rFonts w:asciiTheme="minorHAnsi" w:hAnsiTheme="minorHAnsi" w:cstheme="majorHAnsi"/>
          <w:sz w:val="22"/>
          <w:szCs w:val="22"/>
        </w:rPr>
        <w:tab/>
      </w:r>
    </w:p>
    <w:p w14:paraId="37708352"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lastRenderedPageBreak/>
        <w:t xml:space="preserve">Note: In web.config below key needs to be enabled and verify this point. </w:t>
      </w:r>
      <w:r w:rsidRPr="00CB2A55">
        <w:rPr>
          <w:rFonts w:asciiTheme="minorHAnsi" w:hAnsiTheme="minorHAnsi" w:cstheme="majorHAnsi"/>
          <w:sz w:val="22"/>
          <w:szCs w:val="22"/>
        </w:rPr>
        <w:tab/>
      </w:r>
      <w:r w:rsidRPr="00CB2A55">
        <w:rPr>
          <w:rFonts w:asciiTheme="minorHAnsi" w:hAnsiTheme="minorHAnsi" w:cstheme="majorHAnsi"/>
          <w:sz w:val="22"/>
          <w:szCs w:val="22"/>
        </w:rPr>
        <w:tab/>
      </w:r>
      <w:r w:rsidRPr="00CB2A55">
        <w:rPr>
          <w:rFonts w:asciiTheme="minorHAnsi" w:hAnsiTheme="minorHAnsi" w:cstheme="majorHAnsi"/>
          <w:sz w:val="22"/>
          <w:szCs w:val="22"/>
        </w:rPr>
        <w:tab/>
      </w:r>
      <w:r w:rsidRPr="00CB2A55">
        <w:rPr>
          <w:rFonts w:asciiTheme="minorHAnsi" w:hAnsiTheme="minorHAnsi" w:cstheme="majorHAnsi"/>
          <w:sz w:val="22"/>
          <w:szCs w:val="22"/>
        </w:rPr>
        <w:tab/>
      </w:r>
    </w:p>
    <w:p w14:paraId="726AB1A2"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web.config key: &lt;add name="Strict-Transport-Security" value="max-age=31536000; includeSubDomains; preload" /&gt;</w:t>
      </w:r>
    </w:p>
    <w:p w14:paraId="29874F8E" w14:textId="6A2001D4"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TASK-1392</w:t>
      </w:r>
      <w:r w:rsidRPr="00CB2A55">
        <w:rPr>
          <w:rFonts w:asciiTheme="minorHAnsi" w:hAnsiTheme="minorHAnsi" w:cstheme="majorHAnsi"/>
          <w:sz w:val="22"/>
          <w:szCs w:val="22"/>
        </w:rPr>
        <w:t xml:space="preserve"> -QA- Saving and Loading data not happening properly if the data having special characters ('&lt;', '&gt;')</w:t>
      </w:r>
    </w:p>
    <w:p w14:paraId="4703D028" w14:textId="77777777" w:rsidR="000C2B4B" w:rsidRPr="003D1BFD"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t>ARM:</w:t>
      </w:r>
    </w:p>
    <w:p w14:paraId="785569A4"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TASK-1193</w:t>
      </w:r>
      <w:r w:rsidRPr="00CB2A55">
        <w:rPr>
          <w:rFonts w:asciiTheme="minorHAnsi" w:hAnsiTheme="minorHAnsi" w:cstheme="majorHAnsi"/>
          <w:sz w:val="22"/>
          <w:szCs w:val="22"/>
        </w:rPr>
        <w:t xml:space="preserve"> -- Enhancement: Home page loading performance improvement along with Application back button and Loader issues in some scenarios. Please note the following points with respective this change.</w:t>
      </w:r>
    </w:p>
    <w:p w14:paraId="7FC2B3FB" w14:textId="77777777" w:rsidR="000C2B4B" w:rsidRPr="00CB2A55" w:rsidRDefault="000C2B4B" w:rsidP="00CB2A55">
      <w:pPr>
        <w:pStyle w:val="PlainText"/>
        <w:spacing w:after="240"/>
        <w:ind w:left="360"/>
        <w:rPr>
          <w:rFonts w:asciiTheme="minorHAnsi" w:hAnsiTheme="minorHAnsi" w:cstheme="majorHAnsi"/>
          <w:sz w:val="22"/>
          <w:szCs w:val="22"/>
        </w:rPr>
      </w:pPr>
      <w:r w:rsidRPr="00CB2A55">
        <w:rPr>
          <w:rFonts w:asciiTheme="minorHAnsi" w:hAnsiTheme="minorHAnsi" w:cstheme="majorHAnsi"/>
          <w:sz w:val="22"/>
          <w:szCs w:val="22"/>
        </w:rPr>
        <w:t xml:space="preserve">Note: 1. Cards definition screen 'Refresh Interval' withdrawn  </w:t>
      </w:r>
    </w:p>
    <w:p w14:paraId="6B7FAAAD"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2. In Axpert Data Source Screen, 2 properties are added for 'Cache data' and 'Refresh interval'. Cache data will be On and Refresh interval will be 6 Hrs by default. </w:t>
      </w:r>
    </w:p>
    <w:p w14:paraId="1BC3B0DA"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3. If any Axpert Data Source required live data, then 'Cache Data' flag should Off for that particular Axpert Data Source. </w:t>
      </w:r>
    </w:p>
    <w:p w14:paraId="3D64545E"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4. Existing application's data source these 2 properties needs to be rechecked and update as per the business requirement. </w:t>
      </w:r>
    </w:p>
    <w:p w14:paraId="4D056454"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5. Any Cards or Custom HTML Pages data needs to be refreshed manually, then a refresh button can be provided in the Custom HTML pages or Cards and 'GetDataFromDataSource' API can be called with additional parameter as 'refresh=true' in refresh button click event. </w:t>
      </w:r>
    </w:p>
    <w:p w14:paraId="62E6BD9C" w14:textId="77777777" w:rsidR="000C2B4B" w:rsidRPr="00CB2A55" w:rsidRDefault="000C2B4B" w:rsidP="00CB2A55">
      <w:pPr>
        <w:pStyle w:val="PlainText"/>
        <w:spacing w:after="240"/>
        <w:ind w:left="255"/>
        <w:rPr>
          <w:rFonts w:asciiTheme="minorHAnsi" w:hAnsiTheme="minorHAnsi" w:cstheme="majorHAnsi"/>
          <w:sz w:val="22"/>
          <w:szCs w:val="22"/>
        </w:rPr>
      </w:pPr>
      <w:r w:rsidRPr="00CB2A55">
        <w:rPr>
          <w:rFonts w:asciiTheme="minorHAnsi" w:hAnsiTheme="minorHAnsi" w:cstheme="majorHAnsi"/>
          <w:sz w:val="22"/>
          <w:szCs w:val="22"/>
        </w:rPr>
        <w:t xml:space="preserve">Ex.: 1. Default API call: GetDataFromDataSource( name: "datasourcename",   sqlParams: {},   refreshCache: false) </w:t>
      </w:r>
    </w:p>
    <w:p w14:paraId="4904F45F" w14:textId="77777777" w:rsidR="000C2B4B" w:rsidRPr="00CB2A55" w:rsidRDefault="000C2B4B" w:rsidP="00CB2A55">
      <w:pPr>
        <w:pStyle w:val="PlainText"/>
        <w:spacing w:after="240"/>
        <w:ind w:left="480"/>
        <w:rPr>
          <w:rFonts w:asciiTheme="minorHAnsi" w:hAnsiTheme="minorHAnsi" w:cstheme="majorHAnsi"/>
          <w:sz w:val="22"/>
          <w:szCs w:val="22"/>
        </w:rPr>
      </w:pPr>
      <w:r w:rsidRPr="00CB2A55">
        <w:rPr>
          <w:rFonts w:asciiTheme="minorHAnsi" w:hAnsiTheme="minorHAnsi" w:cstheme="majorHAnsi"/>
          <w:sz w:val="22"/>
          <w:szCs w:val="22"/>
        </w:rPr>
        <w:t xml:space="preserve">2. Refresh button click api call: GetDataFromDataSource( name: "datasourcename",   sqlParams: {},   refreshCache: true) </w:t>
      </w:r>
    </w:p>
    <w:p w14:paraId="5E1FAD29"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TASK-1128</w:t>
      </w:r>
      <w:r w:rsidRPr="00CB2A55">
        <w:rPr>
          <w:rFonts w:asciiTheme="minorHAnsi" w:hAnsiTheme="minorHAnsi" w:cstheme="majorHAnsi"/>
          <w:sz w:val="22"/>
          <w:szCs w:val="22"/>
        </w:rPr>
        <w:t xml:space="preserve"> -BMRCL- Custom HTML home page performance issue</w:t>
      </w:r>
    </w:p>
    <w:p w14:paraId="0042F722" w14:textId="77777777" w:rsidR="000C2B4B" w:rsidRPr="00CB2A55" w:rsidRDefault="000C2B4B" w:rsidP="00CB2A55">
      <w:pPr>
        <w:pStyle w:val="PlainText"/>
        <w:spacing w:after="240"/>
        <w:rPr>
          <w:rFonts w:asciiTheme="minorHAnsi" w:hAnsiTheme="minorHAnsi" w:cstheme="majorHAnsi"/>
          <w:sz w:val="22"/>
          <w:szCs w:val="22"/>
        </w:rPr>
      </w:pPr>
      <w:r w:rsidRPr="00CB2A55">
        <w:rPr>
          <w:rFonts w:asciiTheme="minorHAnsi" w:hAnsiTheme="minorHAnsi" w:cstheme="majorHAnsi"/>
          <w:b/>
          <w:bCs/>
          <w:sz w:val="22"/>
          <w:szCs w:val="22"/>
        </w:rPr>
        <w:t>TASK-0823</w:t>
      </w:r>
      <w:r w:rsidRPr="00CB2A55">
        <w:rPr>
          <w:rFonts w:asciiTheme="minorHAnsi" w:hAnsiTheme="minorHAnsi" w:cstheme="majorHAnsi"/>
          <w:sz w:val="22"/>
          <w:szCs w:val="22"/>
        </w:rPr>
        <w:t xml:space="preserve"> - Bafco 11.4 - Mobile App : Data page(List view) is not showing on clicking the transaction from menu in mobile app</w:t>
      </w:r>
    </w:p>
    <w:p w14:paraId="240F82C9" w14:textId="77777777" w:rsidR="000C2B4B" w:rsidRPr="009167DC" w:rsidRDefault="000C2B4B" w:rsidP="000C2B4B">
      <w:pPr>
        <w:pStyle w:val="PlainText"/>
        <w:rPr>
          <w:rFonts w:asciiTheme="majorHAnsi" w:hAnsiTheme="majorHAnsi" w:cstheme="majorHAnsi"/>
          <w:sz w:val="20"/>
          <w:szCs w:val="20"/>
        </w:rPr>
      </w:pPr>
    </w:p>
    <w:p w14:paraId="02190BAD" w14:textId="77777777" w:rsidR="000C2B4B" w:rsidRPr="009167DC" w:rsidRDefault="000C2B4B" w:rsidP="000C2B4B">
      <w:pPr>
        <w:pStyle w:val="PlainText"/>
        <w:rPr>
          <w:rFonts w:asciiTheme="majorHAnsi" w:hAnsiTheme="majorHAnsi" w:cstheme="majorHAnsi"/>
          <w:sz w:val="20"/>
          <w:szCs w:val="20"/>
        </w:rPr>
      </w:pPr>
      <w:r w:rsidRPr="003D1BFD">
        <w:rPr>
          <w:rFonts w:asciiTheme="majorHAnsi" w:hAnsiTheme="majorHAnsi" w:cstheme="majorHAnsi"/>
          <w:b/>
          <w:sz w:val="24"/>
          <w:szCs w:val="20"/>
        </w:rPr>
        <w:t>AxpertStudio:</w:t>
      </w:r>
    </w:p>
    <w:p w14:paraId="15E1A59F" w14:textId="77777777" w:rsidR="000C2B4B" w:rsidRPr="00CB2A55" w:rsidRDefault="000C2B4B" w:rsidP="00CB2A55">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TASK-0919</w:t>
      </w:r>
      <w:r w:rsidRPr="00CB2A55">
        <w:rPr>
          <w:rFonts w:asciiTheme="minorHAnsi" w:hAnsiTheme="minorHAnsi" w:cstheme="majorHAnsi"/>
          <w:sz w:val="22"/>
          <w:szCs w:val="22"/>
        </w:rPr>
        <w:t xml:space="preserve"> -QA- SQLPOST Script with After Save Transaction Event</w:t>
      </w:r>
    </w:p>
    <w:p w14:paraId="0C9B79F7" w14:textId="77777777" w:rsidR="000C2B4B" w:rsidRPr="00CB2A55" w:rsidRDefault="000C2B4B" w:rsidP="00CB2A55">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TASK-0878</w:t>
      </w:r>
      <w:r w:rsidRPr="00CB2A55">
        <w:rPr>
          <w:rFonts w:asciiTheme="minorHAnsi" w:hAnsiTheme="minorHAnsi" w:cstheme="majorHAnsi"/>
          <w:sz w:val="22"/>
          <w:szCs w:val="22"/>
        </w:rPr>
        <w:t xml:space="preserve"> -QA- Header and Footer fields are not allowing to enter more than 5 character values.</w:t>
      </w:r>
    </w:p>
    <w:p w14:paraId="43A2C1DC" w14:textId="77777777" w:rsidR="000C2B4B" w:rsidRPr="00CB2A55" w:rsidRDefault="000C2B4B" w:rsidP="00CB2A55">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TASK-0881</w:t>
      </w:r>
      <w:r w:rsidRPr="00CB2A55">
        <w:rPr>
          <w:rFonts w:asciiTheme="minorHAnsi" w:hAnsiTheme="minorHAnsi" w:cstheme="majorHAnsi"/>
          <w:sz w:val="22"/>
          <w:szCs w:val="22"/>
        </w:rPr>
        <w:t xml:space="preserve"> -QA- When column caption is modified and it is added in subtotal in runtime it is throwing error when opening iview.</w:t>
      </w:r>
    </w:p>
    <w:p w14:paraId="55F3F98D" w14:textId="77777777" w:rsidR="000C2B4B" w:rsidRPr="00CB2A55" w:rsidRDefault="000C2B4B" w:rsidP="00CB2A55">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lastRenderedPageBreak/>
        <w:t>TASK-0880</w:t>
      </w:r>
      <w:r w:rsidRPr="00CB2A55">
        <w:rPr>
          <w:rFonts w:asciiTheme="minorHAnsi" w:hAnsiTheme="minorHAnsi" w:cstheme="majorHAnsi"/>
          <w:sz w:val="22"/>
          <w:szCs w:val="22"/>
        </w:rPr>
        <w:t xml:space="preserve"> -QA- On save iview getting error in devsite.</w:t>
      </w:r>
    </w:p>
    <w:p w14:paraId="0BB96DE4" w14:textId="77777777" w:rsidR="000C2B4B" w:rsidRPr="00CB2A55" w:rsidRDefault="000C2B4B" w:rsidP="00CB2A55">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TASK-0879 -</w:t>
      </w:r>
      <w:r w:rsidRPr="00CB2A55">
        <w:rPr>
          <w:rFonts w:asciiTheme="minorHAnsi" w:hAnsiTheme="minorHAnsi" w:cstheme="majorHAnsi"/>
          <w:sz w:val="22"/>
          <w:szCs w:val="22"/>
        </w:rPr>
        <w:t>QA- "Key Column" and "Caption" dropdowns should only show the column name.</w:t>
      </w:r>
      <w:r w:rsidRPr="00CB2A55">
        <w:rPr>
          <w:rFonts w:asciiTheme="minorHAnsi" w:hAnsiTheme="minorHAnsi" w:cstheme="majorHAnsi"/>
          <w:sz w:val="22"/>
          <w:szCs w:val="22"/>
        </w:rPr>
        <w:tab/>
      </w:r>
    </w:p>
    <w:p w14:paraId="63B98B3C" w14:textId="77777777" w:rsidR="000C2B4B" w:rsidRPr="00CB2A55" w:rsidRDefault="000C2B4B" w:rsidP="00CB2A55">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TASK-0345</w:t>
      </w:r>
      <w:r w:rsidRPr="00CB2A55">
        <w:rPr>
          <w:rFonts w:asciiTheme="minorHAnsi" w:hAnsiTheme="minorHAnsi" w:cstheme="majorHAnsi"/>
          <w:sz w:val="22"/>
          <w:szCs w:val="22"/>
        </w:rPr>
        <w:t xml:space="preserve"> -QA- Search option is not working in iview hyperlink.</w:t>
      </w:r>
      <w:r w:rsidRPr="00CB2A55">
        <w:rPr>
          <w:rFonts w:asciiTheme="minorHAnsi" w:hAnsiTheme="minorHAnsi" w:cstheme="majorHAnsi"/>
          <w:sz w:val="22"/>
          <w:szCs w:val="22"/>
        </w:rPr>
        <w:tab/>
      </w:r>
    </w:p>
    <w:p w14:paraId="601F5A9B" w14:textId="77777777" w:rsidR="000C2B4B" w:rsidRPr="00CB2A55" w:rsidRDefault="000C2B4B" w:rsidP="00CB2A55">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TASK-1150</w:t>
      </w:r>
      <w:r w:rsidRPr="00CB2A55">
        <w:rPr>
          <w:rFonts w:asciiTheme="minorHAnsi" w:hAnsiTheme="minorHAnsi" w:cstheme="majorHAnsi"/>
          <w:sz w:val="22"/>
          <w:szCs w:val="22"/>
        </w:rPr>
        <w:t xml:space="preserve"> -QA- Row mappings are not proper for newly created Genmap</w:t>
      </w:r>
    </w:p>
    <w:p w14:paraId="2DE3D609" w14:textId="77777777" w:rsidR="000C2B4B" w:rsidRPr="009167DC" w:rsidRDefault="000C2B4B" w:rsidP="000C2B4B">
      <w:pPr>
        <w:pStyle w:val="PlainText"/>
        <w:rPr>
          <w:rFonts w:asciiTheme="majorHAnsi" w:hAnsiTheme="majorHAnsi" w:cstheme="majorHAnsi"/>
          <w:sz w:val="20"/>
          <w:szCs w:val="20"/>
        </w:rPr>
      </w:pPr>
    </w:p>
    <w:p w14:paraId="1896D610" w14:textId="77777777" w:rsidR="000C2B4B" w:rsidRPr="003D1BFD" w:rsidRDefault="000C2B4B" w:rsidP="000C2B4B">
      <w:pPr>
        <w:pStyle w:val="PlainText"/>
        <w:rPr>
          <w:rFonts w:asciiTheme="majorHAnsi" w:hAnsiTheme="majorHAnsi" w:cstheme="majorHAnsi"/>
          <w:b/>
          <w:sz w:val="24"/>
          <w:szCs w:val="20"/>
        </w:rPr>
      </w:pPr>
      <w:r w:rsidRPr="003D1BFD">
        <w:rPr>
          <w:rFonts w:asciiTheme="majorHAnsi" w:hAnsiTheme="majorHAnsi" w:cstheme="majorHAnsi"/>
          <w:b/>
          <w:sz w:val="24"/>
          <w:szCs w:val="20"/>
        </w:rPr>
        <w:t>Structures:</w:t>
      </w:r>
    </w:p>
    <w:p w14:paraId="6D9EDF87"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TASK-0422</w:t>
      </w:r>
      <w:r w:rsidRPr="00D32F09">
        <w:rPr>
          <w:rFonts w:asciiTheme="minorHAnsi" w:hAnsiTheme="minorHAnsi" w:cstheme="majorHAnsi"/>
          <w:sz w:val="22"/>
          <w:szCs w:val="22"/>
        </w:rPr>
        <w:t xml:space="preserve"> -QA- Enable history for Axpert properties</w:t>
      </w:r>
    </w:p>
    <w:p w14:paraId="02F23555"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TASK-0624</w:t>
      </w:r>
      <w:r w:rsidRPr="00D32F09">
        <w:rPr>
          <w:rFonts w:asciiTheme="minorHAnsi" w:hAnsiTheme="minorHAnsi" w:cstheme="majorHAnsi"/>
          <w:sz w:val="22"/>
          <w:szCs w:val="22"/>
        </w:rPr>
        <w:t xml:space="preserve"> -QA- In Oracle, News and announcements Tstruct, there is an dummy 'test' field is showing</w:t>
      </w:r>
    </w:p>
    <w:p w14:paraId="20F4B7F3"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 ID-012401</w:t>
      </w:r>
      <w:r w:rsidRPr="00D32F09">
        <w:rPr>
          <w:rFonts w:asciiTheme="minorHAnsi" w:hAnsiTheme="minorHAnsi" w:cstheme="majorHAnsi"/>
          <w:sz w:val="22"/>
          <w:szCs w:val="22"/>
        </w:rPr>
        <w:t xml:space="preserve"> -QA- Remove button is not available in the Publish Listing Server Details screen. (Remove button cannot be provided as we have to maintain the logs, Instead you can use the Inactive flag)</w:t>
      </w:r>
    </w:p>
    <w:p w14:paraId="6741B65A"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TASK-1113</w:t>
      </w:r>
      <w:r w:rsidRPr="00D32F09">
        <w:rPr>
          <w:rFonts w:asciiTheme="minorHAnsi" w:hAnsiTheme="minorHAnsi" w:cstheme="majorHAnsi"/>
          <w:sz w:val="22"/>
          <w:szCs w:val="22"/>
        </w:rPr>
        <w:t xml:space="preserve"> -QA- Searched values are not visible in cards report.</w:t>
      </w:r>
    </w:p>
    <w:p w14:paraId="5EFD79B4"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b/>
          <w:bCs/>
          <w:sz w:val="22"/>
          <w:szCs w:val="22"/>
        </w:rPr>
        <w:t>TASK-1137</w:t>
      </w:r>
      <w:r w:rsidRPr="00D32F09">
        <w:rPr>
          <w:rFonts w:asciiTheme="minorHAnsi" w:hAnsiTheme="minorHAnsi" w:cstheme="majorHAnsi"/>
          <w:sz w:val="22"/>
          <w:szCs w:val="22"/>
        </w:rPr>
        <w:t xml:space="preserve"> -QA- a) ADS, In oracle submit button is not visible</w:t>
      </w:r>
    </w:p>
    <w:p w14:paraId="3D32D485"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sz w:val="22"/>
          <w:szCs w:val="22"/>
        </w:rPr>
        <w:t xml:space="preserve">     </w:t>
      </w:r>
      <w:r w:rsidRPr="00D32F09">
        <w:rPr>
          <w:rFonts w:asciiTheme="minorHAnsi" w:hAnsiTheme="minorHAnsi" w:cstheme="majorHAnsi"/>
          <w:sz w:val="22"/>
          <w:szCs w:val="22"/>
        </w:rPr>
        <w:tab/>
        <w:t>b) ADS, Refresh interval '3 Hr' added and set by default</w:t>
      </w:r>
    </w:p>
    <w:p w14:paraId="620FBBE5"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sz w:val="22"/>
          <w:szCs w:val="22"/>
        </w:rPr>
        <w:t xml:space="preserve">   </w:t>
      </w:r>
      <w:r w:rsidRPr="00D32F09">
        <w:rPr>
          <w:rFonts w:asciiTheme="minorHAnsi" w:hAnsiTheme="minorHAnsi" w:cstheme="majorHAnsi"/>
          <w:sz w:val="22"/>
          <w:szCs w:val="22"/>
        </w:rPr>
        <w:tab/>
        <w:t xml:space="preserve"> c) ADS, Update script to set cache = T and interval = 3 Hr for all existing data</w:t>
      </w:r>
    </w:p>
    <w:p w14:paraId="10A82845" w14:textId="77777777" w:rsidR="000C2B4B" w:rsidRPr="00D32F09" w:rsidRDefault="000C2B4B" w:rsidP="00D32F09">
      <w:pPr>
        <w:pStyle w:val="PlainText"/>
        <w:spacing w:after="240"/>
        <w:rPr>
          <w:rFonts w:asciiTheme="minorHAnsi" w:hAnsiTheme="minorHAnsi" w:cstheme="majorHAnsi"/>
          <w:sz w:val="22"/>
          <w:szCs w:val="22"/>
        </w:rPr>
      </w:pPr>
      <w:r w:rsidRPr="00D32F09">
        <w:rPr>
          <w:rFonts w:asciiTheme="minorHAnsi" w:hAnsiTheme="minorHAnsi" w:cstheme="majorHAnsi"/>
          <w:sz w:val="22"/>
          <w:szCs w:val="22"/>
        </w:rPr>
        <w:t xml:space="preserve">   </w:t>
      </w:r>
      <w:r w:rsidRPr="00D32F09">
        <w:rPr>
          <w:rFonts w:asciiTheme="minorHAnsi" w:hAnsiTheme="minorHAnsi" w:cstheme="majorHAnsi"/>
          <w:sz w:val="22"/>
          <w:szCs w:val="22"/>
        </w:rPr>
        <w:tab/>
        <w:t xml:space="preserve"> d) Cards, Refresh interval is hidden. </w:t>
      </w:r>
    </w:p>
    <w:p w14:paraId="5BDBAD3A" w14:textId="3F69ABFD" w:rsidR="00653856" w:rsidRPr="0079174A" w:rsidRDefault="00653856" w:rsidP="0079174A">
      <w:pPr>
        <w:spacing w:line="240" w:lineRule="auto"/>
        <w:rPr>
          <w:b/>
          <w:color w:val="EE0000"/>
          <w:sz w:val="24"/>
          <w:szCs w:val="24"/>
        </w:rPr>
      </w:pPr>
      <w:r w:rsidRPr="0079174A">
        <w:rPr>
          <w:b/>
          <w:color w:val="EE0000"/>
          <w:sz w:val="24"/>
          <w:szCs w:val="24"/>
        </w:rPr>
        <w:t>Axpert Web 11.4.0.0_Release23</w:t>
      </w:r>
    </w:p>
    <w:p w14:paraId="45078448" w14:textId="2E326400" w:rsidR="000C2B4B" w:rsidRPr="0079174A" w:rsidRDefault="000C2B4B" w:rsidP="0079174A">
      <w:pPr>
        <w:pStyle w:val="PlainText"/>
        <w:spacing w:after="240"/>
        <w:rPr>
          <w:rFonts w:asciiTheme="minorHAnsi" w:hAnsiTheme="minorHAnsi" w:cstheme="majorHAnsi"/>
          <w:sz w:val="22"/>
          <w:szCs w:val="22"/>
        </w:rPr>
      </w:pPr>
      <w:r w:rsidRPr="0079174A">
        <w:rPr>
          <w:rFonts w:asciiTheme="minorHAnsi" w:hAnsiTheme="minorHAnsi" w:cstheme="majorHAnsi"/>
          <w:b/>
          <w:bCs/>
          <w:sz w:val="22"/>
          <w:szCs w:val="22"/>
        </w:rPr>
        <w:t>TASK-1461</w:t>
      </w:r>
      <w:r w:rsidRPr="0079174A">
        <w:rPr>
          <w:rFonts w:asciiTheme="minorHAnsi" w:hAnsiTheme="minorHAnsi" w:cstheme="majorHAnsi"/>
          <w:sz w:val="22"/>
          <w:szCs w:val="22"/>
        </w:rPr>
        <w:t xml:space="preserve"> -QA- Issue Description: In Runtime Configuration Studio, Reports are showing with HTML Tags (Publish Axpert API--Created/Modified, News and Announcements---Active, Process Definition Iview, Forms Iview, Publish Listing, Users -- Active and Portal Users, Actor Listing--Created/Modified, User Groups -- Active)</w:t>
      </w:r>
    </w:p>
    <w:p w14:paraId="53F7D3D6" w14:textId="1B648817" w:rsidR="00653856" w:rsidRPr="0079174A" w:rsidRDefault="00653856" w:rsidP="0079174A">
      <w:pPr>
        <w:spacing w:line="240" w:lineRule="auto"/>
        <w:rPr>
          <w:b/>
          <w:color w:val="EE0000"/>
          <w:sz w:val="24"/>
          <w:szCs w:val="24"/>
        </w:rPr>
      </w:pPr>
      <w:r w:rsidRPr="0079174A">
        <w:rPr>
          <w:b/>
          <w:color w:val="EE0000"/>
          <w:sz w:val="24"/>
          <w:szCs w:val="24"/>
        </w:rPr>
        <w:t>Axpert Web 11.4.0.0_Release24</w:t>
      </w:r>
    </w:p>
    <w:p w14:paraId="31755661"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TASK-1281</w:t>
      </w:r>
      <w:r w:rsidRPr="004B55DD">
        <w:rPr>
          <w:rFonts w:asciiTheme="minorHAnsi" w:hAnsiTheme="minorHAnsi" w:cstheme="majorHAnsi"/>
          <w:sz w:val="22"/>
          <w:szCs w:val="22"/>
        </w:rPr>
        <w:t xml:space="preserve"> -Kauvery- Radio group button with Select from SQL is not working</w:t>
      </w:r>
    </w:p>
    <w:p w14:paraId="7D7F8427"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TASK-0979</w:t>
      </w:r>
      <w:r w:rsidRPr="004B55DD">
        <w:rPr>
          <w:rFonts w:asciiTheme="minorHAnsi" w:hAnsiTheme="minorHAnsi" w:cstheme="majorHAnsi"/>
          <w:sz w:val="22"/>
          <w:szCs w:val="22"/>
        </w:rPr>
        <w:t xml:space="preserve"> -Kauvery- Issue Description: When the Tstruct is opened as a popup, the Table Field close icon is not visible. However, clicking the close tag closes the popup Tstruct</w:t>
      </w:r>
    </w:p>
    <w:p w14:paraId="1FFDBFDC"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TASK-0674</w:t>
      </w:r>
      <w:r w:rsidRPr="004B55DD">
        <w:rPr>
          <w:rFonts w:asciiTheme="minorHAnsi" w:hAnsiTheme="minorHAnsi" w:cstheme="majorHAnsi"/>
          <w:sz w:val="22"/>
          <w:szCs w:val="22"/>
        </w:rPr>
        <w:t xml:space="preserve"> -Kauvery- Issue Description: When the user selects a value in Dropdown1, then chooses a value in Dropdown2, clears the value in Dropdown2, clears Dropdown1 without clicking anywhere, and finally clicks the refresh button for Dropdown2, the system incorrectly populates Dropdown2 with values from Dropdown1.</w:t>
      </w:r>
    </w:p>
    <w:p w14:paraId="64B61FC7"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lastRenderedPageBreak/>
        <w:t>TASK-1122</w:t>
      </w:r>
      <w:r w:rsidRPr="004B55DD">
        <w:rPr>
          <w:rFonts w:asciiTheme="minorHAnsi" w:hAnsiTheme="minorHAnsi" w:cstheme="majorHAnsi"/>
          <w:sz w:val="22"/>
          <w:szCs w:val="22"/>
        </w:rPr>
        <w:t xml:space="preserve"> -BMRCL- Attachment with password and which is zipped using Axpert functionality, not able to preview the same from iview.  Instead it gets downloaded and ask for password.  It should be previewed from iview without asking for password. </w:t>
      </w:r>
    </w:p>
    <w:p w14:paraId="39EE12B9"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TASK-1319</w:t>
      </w:r>
      <w:r w:rsidRPr="004B55DD">
        <w:rPr>
          <w:rFonts w:asciiTheme="minorHAnsi" w:hAnsiTheme="minorHAnsi" w:cstheme="majorHAnsi"/>
          <w:sz w:val="22"/>
          <w:szCs w:val="22"/>
        </w:rPr>
        <w:t xml:space="preserve"> -BAFCO- In mobile - View Chart icon feature is not working</w:t>
      </w:r>
    </w:p>
    <w:p w14:paraId="7D511F97"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TASK-1317</w:t>
      </w:r>
      <w:r w:rsidRPr="004B55DD">
        <w:rPr>
          <w:rFonts w:asciiTheme="minorHAnsi" w:hAnsiTheme="minorHAnsi" w:cstheme="majorHAnsi"/>
          <w:sz w:val="22"/>
          <w:szCs w:val="22"/>
        </w:rPr>
        <w:t xml:space="preserve"> -BAFCO- In mobile, date is not filling automatically when the request date is selected in "Apply filter"</w:t>
      </w:r>
    </w:p>
    <w:p w14:paraId="2C35E2A3"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TASK-0882</w:t>
      </w:r>
      <w:r w:rsidRPr="004B55DD">
        <w:rPr>
          <w:rFonts w:asciiTheme="minorHAnsi" w:hAnsiTheme="minorHAnsi" w:cstheme="majorHAnsi"/>
          <w:sz w:val="22"/>
          <w:szCs w:val="22"/>
        </w:rPr>
        <w:t xml:space="preserve"> -avdeldev- Responsibilities View Control on uncheck of enable flag for an Invoice forms throwing OOPS error</w:t>
      </w:r>
    </w:p>
    <w:p w14:paraId="2A444794"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TASK-0804</w:t>
      </w:r>
      <w:r w:rsidRPr="004B55DD">
        <w:rPr>
          <w:rFonts w:asciiTheme="minorHAnsi" w:hAnsiTheme="minorHAnsi" w:cstheme="majorHAnsi"/>
          <w:sz w:val="22"/>
          <w:szCs w:val="22"/>
        </w:rPr>
        <w:t xml:space="preserve"> -Support- Product Related Issue - Cancel transactions need to be highlighted and bold</w:t>
      </w:r>
    </w:p>
    <w:p w14:paraId="187AD3BB"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TASK-1055</w:t>
      </w:r>
      <w:r w:rsidRPr="004B55DD">
        <w:rPr>
          <w:rFonts w:asciiTheme="minorHAnsi" w:hAnsiTheme="minorHAnsi" w:cstheme="majorHAnsi"/>
          <w:sz w:val="22"/>
          <w:szCs w:val="22"/>
        </w:rPr>
        <w:t xml:space="preserve"> -QA- Issue Description: When a user creates a notification with Navigation Parameters configured to open iView with param, the notification is triggered correctly in Runtime. However, when the user clicks on the notification in the ActiveList, the iView opening, but the parameter values are not passing</w:t>
      </w:r>
    </w:p>
    <w:p w14:paraId="3B19740B"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TASK-0954</w:t>
      </w:r>
      <w:r w:rsidRPr="004B55DD">
        <w:rPr>
          <w:rFonts w:asciiTheme="minorHAnsi" w:hAnsiTheme="minorHAnsi" w:cstheme="majorHAnsi"/>
          <w:sz w:val="22"/>
          <w:szCs w:val="22"/>
        </w:rPr>
        <w:t xml:space="preserve"> -CMIS- Issue Description: Currently, there is no option to set the page orientation to Landscape for exported reports in PDF and Excel formats, similar to the option available for Word exports. This functionality was provided in an earlier fix by the product team but appears to be limited. The orientation setting should be available for all formats for a specific iView.</w:t>
      </w:r>
    </w:p>
    <w:p w14:paraId="5A858BEF" w14:textId="77777777" w:rsidR="000C2B4B" w:rsidRPr="004B55DD" w:rsidRDefault="000C2B4B" w:rsidP="004B55DD">
      <w:pPr>
        <w:pStyle w:val="PlainText"/>
        <w:spacing w:after="240"/>
        <w:ind w:left="360"/>
        <w:rPr>
          <w:rFonts w:asciiTheme="minorHAnsi" w:hAnsiTheme="minorHAnsi" w:cstheme="majorHAnsi"/>
          <w:sz w:val="22"/>
          <w:szCs w:val="22"/>
        </w:rPr>
      </w:pPr>
      <w:r w:rsidRPr="004B55DD">
        <w:rPr>
          <w:rFonts w:asciiTheme="minorHAnsi" w:hAnsiTheme="minorHAnsi" w:cstheme="majorHAnsi"/>
          <w:sz w:val="22"/>
          <w:szCs w:val="22"/>
        </w:rPr>
        <w:t xml:space="preserve">Note: Word &amp; PDF Exporting config file has been introduced named as 'ExportConfig.ini' in JSON format(Example given below), which will be having the default settings for the WordExport and PDFExport. Margins(Top,Bottom,Left,Right) in centimetres and orientation(Landscape, portrait) can be set though this ini file to export the report to Word/PDF document. </w:t>
      </w:r>
    </w:p>
    <w:p w14:paraId="505623AB" w14:textId="77777777" w:rsidR="000C2B4B" w:rsidRPr="004B55DD" w:rsidRDefault="000C2B4B" w:rsidP="004B55DD">
      <w:pPr>
        <w:pStyle w:val="PlainText"/>
        <w:spacing w:after="240"/>
        <w:ind w:left="360"/>
        <w:rPr>
          <w:rFonts w:asciiTheme="minorHAnsi" w:hAnsiTheme="minorHAnsi" w:cstheme="majorHAnsi"/>
          <w:sz w:val="22"/>
          <w:szCs w:val="22"/>
        </w:rPr>
      </w:pPr>
      <w:r w:rsidRPr="004B55DD">
        <w:rPr>
          <w:rFonts w:asciiTheme="minorHAnsi" w:hAnsiTheme="minorHAnsi" w:cstheme="majorHAnsi"/>
          <w:sz w:val="22"/>
          <w:szCs w:val="22"/>
        </w:rPr>
        <w:t>Ex.: {"Word": {</w:t>
      </w:r>
    </w:p>
    <w:p w14:paraId="13A33AC7"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"margin": {</w:t>
      </w:r>
    </w:p>
    <w:p w14:paraId="7812AE18"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"top": "1",</w:t>
      </w:r>
    </w:p>
    <w:p w14:paraId="7FADCBB2"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"left": "1",</w:t>
      </w:r>
    </w:p>
    <w:p w14:paraId="496C6AF8"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"right": "1",</w:t>
      </w:r>
    </w:p>
    <w:p w14:paraId="5F5076F2"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"bottom": "1"</w:t>
      </w:r>
    </w:p>
    <w:p w14:paraId="2CF00D5D"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w:t>
      </w:r>
    </w:p>
    <w:p w14:paraId="103D6E66"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"orientation": "portrait"</w:t>
      </w:r>
    </w:p>
    <w:p w14:paraId="1FC0E8B8"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w:t>
      </w:r>
    </w:p>
    <w:p w14:paraId="46AC8E05"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"PDF": {</w:t>
      </w:r>
    </w:p>
    <w:p w14:paraId="64D131FA"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lastRenderedPageBreak/>
        <w:t xml:space="preserve">    </w:t>
      </w:r>
      <w:r w:rsidRPr="004B55DD">
        <w:rPr>
          <w:rFonts w:asciiTheme="minorHAnsi" w:hAnsiTheme="minorHAnsi" w:cstheme="majorHAnsi"/>
          <w:sz w:val="22"/>
          <w:szCs w:val="22"/>
        </w:rPr>
        <w:tab/>
        <w:t xml:space="preserve">  "margin": {</w:t>
      </w:r>
    </w:p>
    <w:p w14:paraId="48772DB2"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"left": "1",</w:t>
      </w:r>
    </w:p>
    <w:p w14:paraId="1F20D265"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"right": "1",        </w:t>
      </w:r>
    </w:p>
    <w:p w14:paraId="4934202B"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"top": "1",</w:t>
      </w:r>
    </w:p>
    <w:p w14:paraId="6FC2E34A"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"bottom": "1"</w:t>
      </w:r>
    </w:p>
    <w:p w14:paraId="22968DA3"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w:t>
      </w:r>
    </w:p>
    <w:p w14:paraId="04C47485"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 xml:space="preserve">      "orientation": "portrait"</w:t>
      </w:r>
    </w:p>
    <w:p w14:paraId="7FB6BEAC"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w:t>
      </w:r>
      <w:r w:rsidRPr="004B55DD">
        <w:rPr>
          <w:rFonts w:asciiTheme="minorHAnsi" w:hAnsiTheme="minorHAnsi" w:cstheme="majorHAnsi"/>
          <w:sz w:val="22"/>
          <w:szCs w:val="22"/>
        </w:rPr>
        <w:tab/>
        <w:t xml:space="preserve">   }</w:t>
      </w:r>
    </w:p>
    <w:p w14:paraId="20BDBAB5"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t>}</w:t>
      </w:r>
    </w:p>
    <w:p w14:paraId="29B06CB9"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TASK-0971</w:t>
      </w:r>
      <w:r w:rsidRPr="004B55DD">
        <w:rPr>
          <w:rFonts w:asciiTheme="minorHAnsi" w:hAnsiTheme="minorHAnsi" w:cstheme="majorHAnsi"/>
          <w:sz w:val="22"/>
          <w:szCs w:val="22"/>
        </w:rPr>
        <w:t xml:space="preserve"> -Support- Issue Description: In the Axpert Desktop version, the keyword tot (e.g., tot_fieldname) in a fillgrid correctly displays the column total. However, in the Web version, this functionality is not working as expected — the total is not displayed. Further, when we tried using an alias name in a parameter (e.g., :tot_prov), the field was updated as 0, but it still did not sum the values.</w:t>
      </w:r>
    </w:p>
    <w:p w14:paraId="7047CD2C"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TASK-1569</w:t>
      </w:r>
      <w:r w:rsidRPr="004B55DD">
        <w:rPr>
          <w:rFonts w:asciiTheme="minorHAnsi" w:hAnsiTheme="minorHAnsi" w:cstheme="majorHAnsi"/>
          <w:sz w:val="22"/>
          <w:szCs w:val="22"/>
        </w:rPr>
        <w:t xml:space="preserve"> -QA- Issue Description : Product Issue and BMRCL Project Issue: When the landing page is configured as a custom HTML page, the global search functionality is not working.</w:t>
      </w:r>
    </w:p>
    <w:p w14:paraId="0D96F445"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TASK-0858</w:t>
      </w:r>
      <w:r w:rsidRPr="004B55DD">
        <w:rPr>
          <w:rFonts w:asciiTheme="minorHAnsi" w:hAnsiTheme="minorHAnsi" w:cstheme="majorHAnsi"/>
          <w:sz w:val="22"/>
          <w:szCs w:val="22"/>
        </w:rPr>
        <w:t xml:space="preserve"> -- Enhancement: HTML plugins has been enchanneled to load Multiple tstruct's in single html page. Mainly below points needs to be noted to implement this functionality in HTML Plugins.</w:t>
      </w:r>
    </w:p>
    <w:p w14:paraId="7325A21A" w14:textId="77777777" w:rsidR="000C2B4B" w:rsidRPr="004B55DD" w:rsidRDefault="000C2B4B" w:rsidP="004B55DD">
      <w:pPr>
        <w:pStyle w:val="PlainText"/>
        <w:spacing w:after="240"/>
        <w:ind w:left="570"/>
        <w:rPr>
          <w:rFonts w:asciiTheme="minorHAnsi" w:hAnsiTheme="minorHAnsi" w:cstheme="majorHAnsi"/>
          <w:sz w:val="22"/>
          <w:szCs w:val="22"/>
        </w:rPr>
      </w:pPr>
      <w:r w:rsidRPr="004B55DD">
        <w:rPr>
          <w:rFonts w:asciiTheme="minorHAnsi" w:hAnsiTheme="minorHAnsi" w:cstheme="majorHAnsi"/>
          <w:sz w:val="22"/>
          <w:szCs w:val="22"/>
        </w:rPr>
        <w:t xml:space="preserve">Note: 1. JavaScript variable named as 'transidlist' needs to be added in html page with comma      separated transid's, those transid's suppose to load in html page. </w:t>
      </w:r>
    </w:p>
    <w:p w14:paraId="05C8B1A4" w14:textId="77777777" w:rsidR="000C2B4B" w:rsidRPr="004B55DD" w:rsidRDefault="000C2B4B" w:rsidP="004B55DD">
      <w:pPr>
        <w:pStyle w:val="PlainText"/>
        <w:spacing w:after="240"/>
        <w:ind w:left="480"/>
        <w:rPr>
          <w:rFonts w:asciiTheme="minorHAnsi" w:hAnsiTheme="minorHAnsi" w:cstheme="majorHAnsi"/>
          <w:sz w:val="22"/>
          <w:szCs w:val="22"/>
        </w:rPr>
      </w:pPr>
      <w:r w:rsidRPr="004B55DD">
        <w:rPr>
          <w:rFonts w:asciiTheme="minorHAnsi" w:hAnsiTheme="minorHAnsi" w:cstheme="majorHAnsi"/>
          <w:sz w:val="22"/>
          <w:szCs w:val="22"/>
        </w:rPr>
        <w:t xml:space="preserve">2. Below API's can be used to load those tstructs and keep in redis or local storage and save all together. </w:t>
      </w:r>
    </w:p>
    <w:p w14:paraId="7F538D28"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a. LoadAndkeepTstructAPI</w:t>
      </w:r>
    </w:p>
    <w:p w14:paraId="435B3AA8"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b. ActivateTstructAPI</w:t>
      </w:r>
    </w:p>
    <w:p w14:paraId="1DE61414"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c. MultiFrameDataPushToQueue</w:t>
      </w:r>
    </w:p>
    <w:p w14:paraId="1E9CFCF6"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d. MultiFrameUpdateDataXML </w:t>
      </w:r>
    </w:p>
    <w:p w14:paraId="07A13DF7"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3. HTML iframe id's needs to be starts with 'axMultiiframe_' followed index number. </w:t>
      </w:r>
    </w:p>
    <w:p w14:paraId="4FD2E2FA"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sz w:val="22"/>
          <w:szCs w:val="22"/>
        </w:rPr>
        <w:t xml:space="preserve">           4. A sample Plugin HTML named as 'MultiForms.html' is available in GitHub html plugins repository</w:t>
      </w:r>
    </w:p>
    <w:p w14:paraId="685A7E23" w14:textId="77777777" w:rsidR="000C2B4B" w:rsidRPr="004B55DD" w:rsidRDefault="000C2B4B" w:rsidP="004B55DD">
      <w:pPr>
        <w:pStyle w:val="PlainText"/>
        <w:spacing w:after="240"/>
        <w:ind w:left="720"/>
        <w:rPr>
          <w:rFonts w:asciiTheme="minorHAnsi" w:hAnsiTheme="minorHAnsi" w:cstheme="majorHAnsi"/>
          <w:sz w:val="22"/>
          <w:szCs w:val="22"/>
        </w:rPr>
      </w:pPr>
      <w:r w:rsidRPr="004B55DD">
        <w:rPr>
          <w:rFonts w:asciiTheme="minorHAnsi" w:hAnsiTheme="minorHAnsi" w:cstheme="majorHAnsi"/>
          <w:sz w:val="22"/>
          <w:szCs w:val="22"/>
        </w:rPr>
        <w:lastRenderedPageBreak/>
        <w:t>Note: Multiple forms are not loading when opened from an iView hyperlink.</w:t>
      </w:r>
    </w:p>
    <w:p w14:paraId="72A60570" w14:textId="77777777" w:rsidR="000C2B4B" w:rsidRPr="004B55DD" w:rsidRDefault="000C2B4B" w:rsidP="004B55DD">
      <w:pPr>
        <w:pStyle w:val="PlainText"/>
        <w:spacing w:after="240"/>
        <w:rPr>
          <w:rFonts w:asciiTheme="minorHAnsi" w:hAnsiTheme="minorHAnsi" w:cstheme="majorHAnsi"/>
          <w:sz w:val="22"/>
          <w:szCs w:val="22"/>
        </w:rPr>
      </w:pPr>
      <w:r w:rsidRPr="004B55DD">
        <w:rPr>
          <w:rFonts w:asciiTheme="minorHAnsi" w:hAnsiTheme="minorHAnsi" w:cstheme="majorHAnsi"/>
          <w:b/>
          <w:bCs/>
          <w:sz w:val="22"/>
          <w:szCs w:val="22"/>
        </w:rPr>
        <w:t>TASK-1193</w:t>
      </w:r>
      <w:r w:rsidRPr="004B55DD">
        <w:rPr>
          <w:rFonts w:asciiTheme="minorHAnsi" w:hAnsiTheme="minorHAnsi" w:cstheme="majorHAnsi"/>
          <w:sz w:val="22"/>
          <w:szCs w:val="22"/>
        </w:rPr>
        <w:t xml:space="preserve"> -- Enhancement: Home page loading performance improvement along with Application back button and Loader issues in some scenarios. Please note the following points with respective this change.</w:t>
      </w:r>
    </w:p>
    <w:p w14:paraId="662B9C23" w14:textId="77777777" w:rsidR="000C2B4B" w:rsidRPr="004B55DD" w:rsidRDefault="000C2B4B" w:rsidP="004B55DD">
      <w:pPr>
        <w:pStyle w:val="PlainText"/>
        <w:spacing w:after="240"/>
        <w:ind w:left="360"/>
        <w:rPr>
          <w:rFonts w:asciiTheme="minorHAnsi" w:hAnsiTheme="minorHAnsi" w:cstheme="majorHAnsi"/>
          <w:sz w:val="22"/>
          <w:szCs w:val="22"/>
        </w:rPr>
      </w:pPr>
      <w:r w:rsidRPr="004B55DD">
        <w:rPr>
          <w:rFonts w:asciiTheme="minorHAnsi" w:hAnsiTheme="minorHAnsi" w:cstheme="majorHAnsi"/>
          <w:sz w:val="22"/>
          <w:szCs w:val="22"/>
        </w:rPr>
        <w:t xml:space="preserve">Note: 1. Cards definition screen 'Refresh Interval' withdrawn  </w:t>
      </w:r>
    </w:p>
    <w:p w14:paraId="3211CDB2" w14:textId="77777777" w:rsidR="000C2B4B" w:rsidRPr="004B55DD" w:rsidRDefault="000C2B4B" w:rsidP="004B55DD">
      <w:pPr>
        <w:pStyle w:val="PlainText"/>
        <w:spacing w:after="240"/>
        <w:ind w:left="255"/>
        <w:rPr>
          <w:rFonts w:asciiTheme="minorHAnsi" w:hAnsiTheme="minorHAnsi" w:cstheme="majorHAnsi"/>
          <w:sz w:val="22"/>
          <w:szCs w:val="22"/>
        </w:rPr>
      </w:pPr>
      <w:r w:rsidRPr="004B55DD">
        <w:rPr>
          <w:rFonts w:asciiTheme="minorHAnsi" w:hAnsiTheme="minorHAnsi" w:cstheme="majorHAnsi"/>
          <w:sz w:val="22"/>
          <w:szCs w:val="22"/>
        </w:rPr>
        <w:t xml:space="preserve">2. In Axpert Data Source Screen, 2 properties are added for 'Cache data' and 'Refresh interval'. Cache data will be On and Refresh interval will be 6 Hrs by default. </w:t>
      </w:r>
    </w:p>
    <w:p w14:paraId="700CFD7A" w14:textId="77777777" w:rsidR="000C2B4B" w:rsidRPr="004B55DD" w:rsidRDefault="000C2B4B" w:rsidP="004B55DD">
      <w:pPr>
        <w:pStyle w:val="PlainText"/>
        <w:spacing w:after="240"/>
        <w:ind w:left="255"/>
        <w:rPr>
          <w:rFonts w:asciiTheme="minorHAnsi" w:hAnsiTheme="minorHAnsi" w:cstheme="majorHAnsi"/>
          <w:sz w:val="22"/>
          <w:szCs w:val="22"/>
        </w:rPr>
      </w:pPr>
      <w:r w:rsidRPr="004B55DD">
        <w:rPr>
          <w:rFonts w:asciiTheme="minorHAnsi" w:hAnsiTheme="minorHAnsi" w:cstheme="majorHAnsi"/>
          <w:sz w:val="22"/>
          <w:szCs w:val="22"/>
        </w:rPr>
        <w:t xml:space="preserve">3. If any Axpert Data Source required live data, then 'Cache Data' flag should Off for that particular Axpert Data Source. </w:t>
      </w:r>
    </w:p>
    <w:p w14:paraId="3D652D07" w14:textId="77777777" w:rsidR="000C2B4B" w:rsidRPr="004B55DD" w:rsidRDefault="000C2B4B" w:rsidP="004B55DD">
      <w:pPr>
        <w:pStyle w:val="PlainText"/>
        <w:spacing w:after="240"/>
        <w:ind w:left="255"/>
        <w:rPr>
          <w:rFonts w:asciiTheme="minorHAnsi" w:hAnsiTheme="minorHAnsi" w:cstheme="majorHAnsi"/>
          <w:sz w:val="22"/>
          <w:szCs w:val="22"/>
        </w:rPr>
      </w:pPr>
      <w:r w:rsidRPr="004B55DD">
        <w:rPr>
          <w:rFonts w:asciiTheme="minorHAnsi" w:hAnsiTheme="minorHAnsi" w:cstheme="majorHAnsi"/>
          <w:sz w:val="22"/>
          <w:szCs w:val="22"/>
        </w:rPr>
        <w:t xml:space="preserve">4. Existing application's data source these 2 properties needs to be rechecked and update as per the business requirement. </w:t>
      </w:r>
    </w:p>
    <w:p w14:paraId="6D7D3B2F" w14:textId="77777777" w:rsidR="000C2B4B" w:rsidRPr="004B55DD" w:rsidRDefault="000C2B4B" w:rsidP="004B55DD">
      <w:pPr>
        <w:pStyle w:val="PlainText"/>
        <w:spacing w:after="240"/>
        <w:ind w:left="255"/>
        <w:rPr>
          <w:rFonts w:asciiTheme="minorHAnsi" w:hAnsiTheme="minorHAnsi" w:cstheme="majorHAnsi"/>
          <w:sz w:val="22"/>
          <w:szCs w:val="22"/>
        </w:rPr>
      </w:pPr>
      <w:r w:rsidRPr="004B55DD">
        <w:rPr>
          <w:rFonts w:asciiTheme="minorHAnsi" w:hAnsiTheme="minorHAnsi" w:cstheme="majorHAnsi"/>
          <w:sz w:val="22"/>
          <w:szCs w:val="22"/>
        </w:rPr>
        <w:t xml:space="preserve">5. Any Cards or Custom HTML Pages data needs to be refreshed manually, then a refresh button can be provided in the Custom HTML pages or Cards and 'GetDataFromDataSource' API can be called with additional parameter as 'refresh=true' in refresh button click event. </w:t>
      </w:r>
    </w:p>
    <w:p w14:paraId="78546B83" w14:textId="77777777" w:rsidR="000C2B4B" w:rsidRPr="004B55DD" w:rsidRDefault="000C2B4B" w:rsidP="004B55DD">
      <w:pPr>
        <w:pStyle w:val="PlainText"/>
        <w:spacing w:after="240"/>
        <w:ind w:left="255"/>
        <w:rPr>
          <w:rFonts w:asciiTheme="minorHAnsi" w:hAnsiTheme="minorHAnsi" w:cstheme="majorHAnsi"/>
          <w:sz w:val="22"/>
          <w:szCs w:val="22"/>
        </w:rPr>
      </w:pPr>
      <w:r w:rsidRPr="004B55DD">
        <w:rPr>
          <w:rFonts w:asciiTheme="minorHAnsi" w:hAnsiTheme="minorHAnsi" w:cstheme="majorHAnsi"/>
          <w:sz w:val="22"/>
          <w:szCs w:val="22"/>
        </w:rPr>
        <w:t xml:space="preserve">Ex.: 1. Default API call: GetDataFromDataSource( name: "datasourcename",   sqlParams: {},    refreshCache: false) </w:t>
      </w:r>
    </w:p>
    <w:p w14:paraId="59AD8117" w14:textId="77777777" w:rsidR="000C2B4B" w:rsidRPr="004B55DD" w:rsidRDefault="000C2B4B" w:rsidP="004B55DD">
      <w:pPr>
        <w:pStyle w:val="PlainText"/>
        <w:spacing w:after="240"/>
        <w:ind w:left="480"/>
        <w:rPr>
          <w:rFonts w:asciiTheme="minorHAnsi" w:hAnsiTheme="minorHAnsi" w:cstheme="majorHAnsi"/>
          <w:sz w:val="22"/>
          <w:szCs w:val="22"/>
        </w:rPr>
      </w:pPr>
      <w:r w:rsidRPr="004B55DD">
        <w:rPr>
          <w:rFonts w:asciiTheme="minorHAnsi" w:hAnsiTheme="minorHAnsi" w:cstheme="majorHAnsi"/>
          <w:sz w:val="22"/>
          <w:szCs w:val="22"/>
        </w:rPr>
        <w:t xml:space="preserve">2. Refresh button click api call: GetDataFromDataSource( name: "datasourcename",   sqlParams: {},   refreshCache: true)   </w:t>
      </w:r>
    </w:p>
    <w:p w14:paraId="703E3CF9" w14:textId="77777777" w:rsidR="000C2B4B" w:rsidRPr="004B55DD" w:rsidRDefault="000C2B4B" w:rsidP="004B55DD">
      <w:pPr>
        <w:spacing w:after="240" w:line="240" w:lineRule="auto"/>
        <w:rPr>
          <w:rFonts w:cstheme="minorHAnsi"/>
        </w:rPr>
      </w:pPr>
      <w:r w:rsidRPr="004B55DD">
        <w:rPr>
          <w:rFonts w:cstheme="majorHAnsi"/>
        </w:rPr>
        <w:t>Note: AxADSSQL key deleting with '*' while updating/modifying Axpert Data source's because of in AxList API also enabled caching.</w:t>
      </w:r>
    </w:p>
    <w:p w14:paraId="2B863A90" w14:textId="420B692D" w:rsidR="004B55DD" w:rsidRDefault="004B55DD" w:rsidP="004B55DD">
      <w:pPr>
        <w:spacing w:line="240" w:lineRule="auto"/>
        <w:rPr>
          <w:b/>
          <w:color w:val="EE0000"/>
          <w:sz w:val="24"/>
          <w:szCs w:val="24"/>
        </w:rPr>
      </w:pPr>
      <w:r w:rsidRPr="0079174A">
        <w:rPr>
          <w:b/>
          <w:color w:val="EE0000"/>
          <w:sz w:val="24"/>
          <w:szCs w:val="24"/>
        </w:rPr>
        <w:t>Axpert Web 11.4.0.0_Release2</w:t>
      </w:r>
      <w:r>
        <w:rPr>
          <w:b/>
          <w:color w:val="EE0000"/>
          <w:sz w:val="24"/>
          <w:szCs w:val="24"/>
        </w:rPr>
        <w:t>5:</w:t>
      </w:r>
    </w:p>
    <w:p w14:paraId="1B0D70BF" w14:textId="77777777" w:rsidR="004B55DD" w:rsidRPr="004B55DD" w:rsidRDefault="004B55DD" w:rsidP="004B55DD">
      <w:pPr>
        <w:spacing w:line="240" w:lineRule="auto"/>
        <w:rPr>
          <w:b/>
          <w:bCs/>
          <w:color w:val="000000" w:themeColor="text1"/>
          <w:lang w:val="en-IN"/>
        </w:rPr>
      </w:pPr>
      <w:r w:rsidRPr="004B55DD">
        <w:rPr>
          <w:b/>
          <w:bCs/>
          <w:color w:val="000000" w:themeColor="text1"/>
          <w:lang w:val="en-IN"/>
        </w:rPr>
        <w:t>AxpertStudio:</w:t>
      </w:r>
    </w:p>
    <w:p w14:paraId="6DAB0243" w14:textId="77777777" w:rsidR="004B55DD" w:rsidRPr="004B55DD" w:rsidRDefault="004B55DD" w:rsidP="004B55DD">
      <w:pPr>
        <w:spacing w:line="240" w:lineRule="auto"/>
        <w:rPr>
          <w:rFonts w:eastAsiaTheme="minorHAnsi" w:cstheme="majorHAnsi"/>
        </w:rPr>
      </w:pPr>
      <w:r w:rsidRPr="004B55DD">
        <w:rPr>
          <w:rFonts w:eastAsiaTheme="minorHAnsi" w:cstheme="majorHAnsi"/>
          <w:b/>
          <w:bCs/>
        </w:rPr>
        <w:t>TASK-1830</w:t>
      </w:r>
      <w:r w:rsidRPr="004B55DD">
        <w:rPr>
          <w:rFonts w:eastAsiaTheme="minorHAnsi" w:cstheme="majorHAnsi"/>
        </w:rPr>
        <w:t> -- Performance Improvement changes as Submitting and Saving structures are taking more time.</w:t>
      </w:r>
    </w:p>
    <w:p w14:paraId="5482AAFE" w14:textId="77777777" w:rsidR="004B55DD" w:rsidRPr="004B55DD" w:rsidRDefault="004B55DD" w:rsidP="004B55DD">
      <w:pPr>
        <w:spacing w:line="240" w:lineRule="auto"/>
        <w:rPr>
          <w:rFonts w:eastAsiaTheme="minorHAnsi" w:cstheme="majorHAnsi"/>
        </w:rPr>
      </w:pPr>
      <w:r w:rsidRPr="004B55DD">
        <w:rPr>
          <w:rFonts w:eastAsiaTheme="minorHAnsi" w:cstheme="majorHAnsi"/>
          <w:b/>
          <w:bCs/>
        </w:rPr>
        <w:t>TASK-1185</w:t>
      </w:r>
      <w:r w:rsidRPr="004B55DD">
        <w:rPr>
          <w:rFonts w:eastAsiaTheme="minorHAnsi" w:cstheme="majorHAnsi"/>
        </w:rPr>
        <w:t> -- Developer studio - UI enhancements</w:t>
      </w:r>
    </w:p>
    <w:p w14:paraId="33E6A66B" w14:textId="77777777" w:rsidR="004B55DD" w:rsidRPr="004B55DD" w:rsidRDefault="004B55DD" w:rsidP="004B55DD">
      <w:pPr>
        <w:numPr>
          <w:ilvl w:val="0"/>
          <w:numId w:val="252"/>
        </w:numPr>
        <w:spacing w:line="240" w:lineRule="auto"/>
        <w:rPr>
          <w:rFonts w:eastAsiaTheme="minorHAnsi" w:cstheme="majorHAnsi"/>
        </w:rPr>
      </w:pPr>
      <w:r w:rsidRPr="004B55DD">
        <w:rPr>
          <w:rFonts w:eastAsiaTheme="minorHAnsi" w:cstheme="majorHAnsi"/>
        </w:rPr>
        <w:t>Lag Issue Resolved - Earlier there was a lag whenever a user would type into the inputs. Now that has been resolved and every keystroke feedback can be seen on the UI in real-time</w:t>
      </w:r>
    </w:p>
    <w:p w14:paraId="328B3009" w14:textId="77777777" w:rsidR="004B55DD" w:rsidRPr="004B55DD" w:rsidRDefault="004B55DD" w:rsidP="004B55DD">
      <w:pPr>
        <w:numPr>
          <w:ilvl w:val="0"/>
          <w:numId w:val="252"/>
        </w:numPr>
        <w:spacing w:line="240" w:lineRule="auto"/>
        <w:rPr>
          <w:rFonts w:eastAsiaTheme="minorHAnsi" w:cstheme="majorHAnsi"/>
        </w:rPr>
      </w:pPr>
      <w:r w:rsidRPr="004B55DD">
        <w:rPr>
          <w:rFonts w:eastAsiaTheme="minorHAnsi" w:cstheme="majorHAnsi"/>
        </w:rPr>
        <w:t>DND Tree UI Enhancements- Added some modifications, to highlight each component of the DND tree, to make drag-and-drop operation more intuitive</w:t>
      </w:r>
    </w:p>
    <w:p w14:paraId="7AA3D06E" w14:textId="77777777" w:rsidR="004B55DD" w:rsidRPr="0079174A" w:rsidRDefault="004B55DD" w:rsidP="004B55DD">
      <w:pPr>
        <w:spacing w:line="240" w:lineRule="auto"/>
        <w:rPr>
          <w:b/>
          <w:color w:val="EE0000"/>
          <w:sz w:val="24"/>
          <w:szCs w:val="24"/>
        </w:rPr>
      </w:pPr>
    </w:p>
    <w:p w14:paraId="4E2D6663" w14:textId="77777777" w:rsidR="00FA26E0" w:rsidRDefault="00FA26E0" w:rsidP="00FA26E0">
      <w:pPr>
        <w:spacing w:line="240" w:lineRule="auto"/>
        <w:rPr>
          <w:b/>
          <w:color w:val="EE0000"/>
          <w:sz w:val="24"/>
          <w:szCs w:val="24"/>
        </w:rPr>
      </w:pPr>
    </w:p>
    <w:p w14:paraId="1077D5E4" w14:textId="77777777" w:rsidR="00FA26E0" w:rsidRDefault="00FA26E0" w:rsidP="00FA26E0">
      <w:pPr>
        <w:spacing w:line="240" w:lineRule="auto"/>
        <w:rPr>
          <w:b/>
          <w:color w:val="EE0000"/>
          <w:sz w:val="24"/>
          <w:szCs w:val="24"/>
        </w:rPr>
      </w:pPr>
    </w:p>
    <w:p w14:paraId="502E0368" w14:textId="3EBDBFE7" w:rsidR="00FA26E0" w:rsidRDefault="00FA26E0" w:rsidP="00FA26E0">
      <w:pPr>
        <w:spacing w:line="240" w:lineRule="auto"/>
        <w:rPr>
          <w:b/>
          <w:color w:val="EE0000"/>
          <w:sz w:val="24"/>
          <w:szCs w:val="24"/>
        </w:rPr>
      </w:pPr>
      <w:r w:rsidRPr="0079174A">
        <w:rPr>
          <w:b/>
          <w:color w:val="EE0000"/>
          <w:sz w:val="24"/>
          <w:szCs w:val="24"/>
        </w:rPr>
        <w:lastRenderedPageBreak/>
        <w:t>Axpert Web 11.4.0.0_Release2</w:t>
      </w:r>
      <w:r>
        <w:rPr>
          <w:b/>
          <w:color w:val="EE0000"/>
          <w:sz w:val="24"/>
          <w:szCs w:val="24"/>
        </w:rPr>
        <w:t>6</w:t>
      </w:r>
      <w:r>
        <w:rPr>
          <w:b/>
          <w:color w:val="EE0000"/>
          <w:sz w:val="24"/>
          <w:szCs w:val="24"/>
        </w:rPr>
        <w:t>:</w:t>
      </w:r>
    </w:p>
    <w:p w14:paraId="04282B8A" w14:textId="1F7DB1CD" w:rsidR="00FA26E0" w:rsidRPr="00FA26E0" w:rsidRDefault="00FA26E0" w:rsidP="00FA26E0">
      <w:pPr>
        <w:spacing w:line="240" w:lineRule="auto"/>
        <w:rPr>
          <w:b/>
          <w:bCs/>
          <w:color w:val="000000" w:themeColor="text1"/>
          <w:lang w:val="en-IN"/>
        </w:rPr>
      </w:pPr>
      <w:r w:rsidRPr="00FA26E0">
        <w:rPr>
          <w:b/>
          <w:bCs/>
          <w:color w:val="000000" w:themeColor="text1"/>
          <w:lang w:val="en-IN"/>
        </w:rPr>
        <w:t>AxpertWeb:</w:t>
      </w:r>
    </w:p>
    <w:p w14:paraId="6B2CAFC1" w14:textId="341AD0DA"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TASK-1875</w:t>
      </w:r>
      <w:r w:rsidRPr="00FA26E0">
        <w:rPr>
          <w:rFonts w:cstheme="majorHAnsi"/>
          <w:color w:val="000000" w:themeColor="text1"/>
          <w:sz w:val="24"/>
          <w:szCs w:val="24"/>
          <w:lang w:val="en-IN"/>
        </w:rPr>
        <w:t xml:space="preserve"> -- Config.aspx has been renamed as 'AxpertAdmin.aspx' page.</w:t>
      </w:r>
    </w:p>
    <w:p w14:paraId="2C5F792C"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TASK-1775</w:t>
      </w:r>
      <w:r w:rsidRPr="00FA26E0">
        <w:rPr>
          <w:rFonts w:cstheme="majorHAnsi"/>
          <w:color w:val="000000" w:themeColor="text1"/>
          <w:sz w:val="24"/>
          <w:szCs w:val="24"/>
          <w:lang w:val="en-IN"/>
        </w:rPr>
        <w:t xml:space="preserve"> -- Enhancement: Agile connect avoided during ARM API's execution. All Required setup which was there in Agile Connect has been moved to 'AxpertAdmin.aspx' page. And all separate setup '.ini' files are removed and introduced single '.ini' file as 'AppSettings.ini'</w:t>
      </w:r>
    </w:p>
    <w:p w14:paraId="65B862C6"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Note: 1. Mobile related settings which was there in Agile connect page has been moved to 'Application Properties' under Configuration studio.</w:t>
      </w:r>
    </w:p>
    <w:p w14:paraId="6DB2454E"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2. 'AxpertAdmin.aspx' needs to be opened and verify the existing settings.</w:t>
      </w:r>
    </w:p>
    <w:p w14:paraId="6B19B972"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3. Additionally Separate server's or connection's can be used for Redis for separate project in cloud environment( As till now Redis setup was common for all the project's in same instance).</w:t>
      </w:r>
    </w:p>
    <w:p w14:paraId="54EC2AD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4. 'AppSettings.ini' file create through 'AxpertAdmin.aspx' page needs to be copied in ARM folder as well and ARM application pool needs to be recycle.</w:t>
      </w:r>
    </w:p>
    <w:p w14:paraId="033497FC"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5. Following Web.Config key's have been withdrawn.</w:t>
      </w:r>
    </w:p>
    <w:p w14:paraId="13B7472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a. &lt;add key="redisCacheConnection" value="" /&gt;</w:t>
      </w:r>
    </w:p>
    <w:p w14:paraId="7931B49A"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b. &lt;add key="axpLicRedisConnection" value="" /&gt;      </w:t>
      </w:r>
    </w:p>
    <w:p w14:paraId="790190AF" w14:textId="03CB0AB3"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6. Redis Connection host with 'localhost' can not be set as connection details, as this 'localhost' connection effect the Redis connectivity performance. Any existing project using 'localhost' host should be update with proper IP address.</w:t>
      </w:r>
    </w:p>
    <w:p w14:paraId="4C188F66"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TASK-1987</w:t>
      </w:r>
      <w:r w:rsidRPr="00FA26E0">
        <w:rPr>
          <w:rFonts w:cstheme="majorHAnsi"/>
          <w:color w:val="000000" w:themeColor="text1"/>
          <w:sz w:val="24"/>
          <w:szCs w:val="24"/>
          <w:lang w:val="en-IN"/>
        </w:rPr>
        <w:t xml:space="preserve"> -- Enhancement: AxpertStudio settings introduced in 'AxpertAdmin.aspx' page. Please note the following points related to this change.</w:t>
      </w:r>
    </w:p>
    <w:p w14:paraId="6542165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Note: 1. Once AxpertStudio Setting is done though 'AxpertAdmin.aspx' page, AppSettings.ini and Appsettings.json files needs to be copied to AxpertStudio physical folder and AxpertStudio application pool needs to be recycle.</w:t>
      </w:r>
    </w:p>
    <w:p w14:paraId="3360031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2. Following Web.Config key's have been withdrawn.</w:t>
      </w:r>
    </w:p>
    <w:p w14:paraId="05634A06"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a. &lt;add key="axpertstudioReact" value="" /&gt;</w:t>
      </w:r>
    </w:p>
    <w:p w14:paraId="4D1B724A"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b. &lt;add key="axDevStudioRedisIP" value="" /&gt;</w:t>
      </w:r>
    </w:p>
    <w:p w14:paraId="30FC5DDF"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c. &lt;add key="axDevStudioRedisPass" value="" /&gt;</w:t>
      </w:r>
    </w:p>
    <w:p w14:paraId="5CA9F772" w14:textId="77777777" w:rsidR="00FA26E0" w:rsidRPr="00FA26E0" w:rsidRDefault="00FA26E0" w:rsidP="00FA26E0">
      <w:pPr>
        <w:spacing w:line="240" w:lineRule="auto"/>
        <w:rPr>
          <w:rFonts w:cstheme="majorHAnsi"/>
          <w:color w:val="000000" w:themeColor="text1"/>
          <w:sz w:val="24"/>
          <w:szCs w:val="24"/>
          <w:lang w:val="en-IN"/>
        </w:rPr>
      </w:pPr>
    </w:p>
    <w:p w14:paraId="7F86BC88"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lastRenderedPageBreak/>
        <w:t>TASK-1631</w:t>
      </w:r>
      <w:r w:rsidRPr="00FA26E0">
        <w:rPr>
          <w:rFonts w:cstheme="majorHAnsi"/>
          <w:color w:val="000000" w:themeColor="text1"/>
          <w:sz w:val="24"/>
          <w:szCs w:val="24"/>
          <w:lang w:val="en-IN"/>
        </w:rPr>
        <w:t xml:space="preserve"> -- We have a button for "Sign Out" and when we click on the button, Axpert shows "Do you really want to log out?" where as it should show "Do you really want to sign out?"</w:t>
      </w:r>
    </w:p>
    <w:p w14:paraId="6EFBB1BA"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Next popup shows "You have successfully logged out" where as Axpert should show "You have successfully signed out" and we have "Login" button where as it should be "Signin" button.</w:t>
      </w:r>
    </w:p>
    <w:p w14:paraId="0D26882A" w14:textId="1F661DCA"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We should have uniformity and use either Sign-in/Sign-out or Login/Logout.</w:t>
      </w:r>
    </w:p>
    <w:p w14:paraId="1A426E74"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TASK-1957</w:t>
      </w:r>
      <w:r w:rsidRPr="00FA26E0">
        <w:rPr>
          <w:rFonts w:cstheme="majorHAnsi"/>
          <w:color w:val="000000" w:themeColor="text1"/>
          <w:sz w:val="24"/>
          <w:szCs w:val="24"/>
          <w:lang w:val="en-IN"/>
        </w:rPr>
        <w:t xml:space="preserve"> -- Axpert Data source definition screen has been modified to control caching data for dynamic SQL's</w:t>
      </w:r>
    </w:p>
    <w:p w14:paraId="01941EA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Note: If ADS SQL contains any of the below keys word then 'Cache Data' flag will not be allow to change.</w:t>
      </w:r>
    </w:p>
    <w:p w14:paraId="2A689D3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1) --ax_ui_filter_withwhere -&gt; This is to append a dynamic 'where' clause</w:t>
      </w:r>
    </w:p>
    <w:p w14:paraId="0A64622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2) --ax_ui_filter -&gt; This is to add a dynamic 'and' statement</w:t>
      </w:r>
    </w:p>
    <w:p w14:paraId="481684B1"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3) --ax_orderby -&gt; This is to add a dynamic 'orderby' clause</w:t>
      </w:r>
    </w:p>
    <w:p w14:paraId="22ED4891"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4) --ax_orderby_append -&gt; This is to append a  field to existing 'orderby' clause</w:t>
      </w:r>
    </w:p>
    <w:p w14:paraId="04059EC6"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5) --ax_pagination -&gt; This is to add pagination.</w:t>
      </w:r>
    </w:p>
    <w:p w14:paraId="71CCCDEB" w14:textId="2B91A108"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6) --ax_permission_filter -&gt; This is to apply constraints from user permissions</w:t>
      </w:r>
    </w:p>
    <w:p w14:paraId="22EE550D" w14:textId="0CDB70CC"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TASK-1947</w:t>
      </w:r>
      <w:r w:rsidRPr="00FA26E0">
        <w:rPr>
          <w:rFonts w:cstheme="majorHAnsi"/>
          <w:color w:val="000000" w:themeColor="text1"/>
          <w:sz w:val="24"/>
          <w:szCs w:val="24"/>
          <w:lang w:val="en-IN"/>
        </w:rPr>
        <w:t xml:space="preserve"> -- ADS - Dynamic permission filter is changed from --permission_filter to --ax_permission_filter.</w:t>
      </w:r>
    </w:p>
    <w:p w14:paraId="693A1DB5" w14:textId="5983011F"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TASK-0522</w:t>
      </w:r>
      <w:r w:rsidRPr="00FA26E0">
        <w:rPr>
          <w:rFonts w:cstheme="majorHAnsi"/>
          <w:color w:val="000000" w:themeColor="text1"/>
          <w:sz w:val="24"/>
          <w:szCs w:val="24"/>
          <w:lang w:val="en-IN"/>
        </w:rPr>
        <w:t xml:space="preserve"> -Support- The setup of 11.4 is too complex. This needs to simplified. Agile connect can be removed and moved to the Axpert admin page.</w:t>
      </w:r>
    </w:p>
    <w:p w14:paraId="759285F6"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TASK-1774</w:t>
      </w:r>
      <w:r w:rsidRPr="00FA26E0">
        <w:rPr>
          <w:rFonts w:cstheme="majorHAnsi"/>
          <w:color w:val="000000" w:themeColor="text1"/>
          <w:sz w:val="24"/>
          <w:szCs w:val="24"/>
          <w:lang w:val="en-IN"/>
        </w:rPr>
        <w:t xml:space="preserve"> -- Capturing client browser IP Address and saving in AxAudit table during application login.</w:t>
      </w:r>
    </w:p>
    <w:p w14:paraId="6F8FB6FB" w14:textId="77777777" w:rsidR="00FA26E0" w:rsidRDefault="00FA26E0" w:rsidP="00FA26E0">
      <w:pPr>
        <w:spacing w:after="0"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TASK-1370</w:t>
      </w:r>
      <w:r w:rsidRPr="00FA26E0">
        <w:rPr>
          <w:rFonts w:cstheme="majorHAnsi"/>
          <w:color w:val="000000" w:themeColor="text1"/>
          <w:sz w:val="24"/>
          <w:szCs w:val="24"/>
          <w:lang w:val="en-IN"/>
        </w:rPr>
        <w:t xml:space="preserve"> -BDF- Capturing Login IP Address in Axpert Log in Load balancer environment.</w:t>
      </w:r>
    </w:p>
    <w:p w14:paraId="07085A4A" w14:textId="542376C1" w:rsidR="00FA26E0" w:rsidRDefault="00FA26E0" w:rsidP="00FA26E0">
      <w:pPr>
        <w:spacing w:after="0" w:line="240" w:lineRule="auto"/>
        <w:rPr>
          <w:rFonts w:cstheme="majorHAnsi"/>
          <w:color w:val="000000" w:themeColor="text1"/>
          <w:sz w:val="24"/>
          <w:szCs w:val="24"/>
          <w:lang w:val="en-IN"/>
        </w:rPr>
      </w:pPr>
      <w:r w:rsidRPr="00FA26E0">
        <w:rPr>
          <w:rFonts w:cstheme="majorHAnsi"/>
          <w:color w:val="000000" w:themeColor="text1"/>
          <w:sz w:val="24"/>
          <w:szCs w:val="24"/>
          <w:lang w:val="en-IN"/>
        </w:rPr>
        <w:t>Note: As the part of audit, IP address will be captured in AxAudit table.</w:t>
      </w:r>
    </w:p>
    <w:p w14:paraId="484BA5C7" w14:textId="77777777" w:rsidR="00FA26E0" w:rsidRPr="00FA26E0" w:rsidRDefault="00FA26E0" w:rsidP="00FA26E0">
      <w:pPr>
        <w:spacing w:after="0" w:line="240" w:lineRule="auto"/>
        <w:rPr>
          <w:rFonts w:cstheme="majorHAnsi"/>
          <w:color w:val="000000" w:themeColor="text1"/>
          <w:sz w:val="24"/>
          <w:szCs w:val="24"/>
          <w:lang w:val="en-IN"/>
        </w:rPr>
      </w:pPr>
    </w:p>
    <w:p w14:paraId="059ADB2D" w14:textId="20D6F776"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TASK-1126</w:t>
      </w:r>
      <w:r w:rsidRPr="00FA26E0">
        <w:rPr>
          <w:rFonts w:cstheme="majorHAnsi"/>
          <w:color w:val="000000" w:themeColor="text1"/>
          <w:sz w:val="24"/>
          <w:szCs w:val="24"/>
          <w:lang w:val="en-IN"/>
        </w:rPr>
        <w:t xml:space="preserve"> -QA- When a user creates an email field, it allows saving input values even if they do not follow a valid email format.</w:t>
      </w:r>
    </w:p>
    <w:p w14:paraId="12EC9B48" w14:textId="68AAEE60"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TASK-1530</w:t>
      </w:r>
      <w:r w:rsidRPr="00FA26E0">
        <w:rPr>
          <w:rFonts w:cstheme="majorHAnsi"/>
          <w:color w:val="000000" w:themeColor="text1"/>
          <w:sz w:val="24"/>
          <w:szCs w:val="24"/>
          <w:lang w:val="en-IN"/>
        </w:rPr>
        <w:t xml:space="preserve"> -bmrcldev- I have uploaded multiple attachments for a single record in the Tstruct. In the iView, the attachments are displayed as comma-separated values in one line. However, I am only able to download one of the files  the others are not downloadable, even though all attachments can be previewed in Tstruct and files are available defined folder path</w:t>
      </w:r>
      <w:r>
        <w:rPr>
          <w:rFonts w:cstheme="majorHAnsi"/>
          <w:color w:val="000000" w:themeColor="text1"/>
          <w:sz w:val="24"/>
          <w:szCs w:val="24"/>
          <w:lang w:val="en-IN"/>
        </w:rPr>
        <w:t>.</w:t>
      </w:r>
    </w:p>
    <w:p w14:paraId="1EBAF12A" w14:textId="0087B6D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lastRenderedPageBreak/>
        <w:t>TASK-1619</w:t>
      </w:r>
      <w:r w:rsidRPr="00FA26E0">
        <w:rPr>
          <w:rFonts w:cstheme="majorHAnsi"/>
          <w:color w:val="000000" w:themeColor="text1"/>
          <w:sz w:val="24"/>
          <w:szCs w:val="24"/>
          <w:lang w:val="en-IN"/>
        </w:rPr>
        <w:t xml:space="preserve"> -BAFCO- In iviews which have multiselect , it is showing only few records. The count of records is 1149 but showing only 100 records. </w:t>
      </w:r>
    </w:p>
    <w:p w14:paraId="3796F009" w14:textId="717E0109"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TASK-1129</w:t>
      </w:r>
      <w:r w:rsidRPr="00FA26E0">
        <w:rPr>
          <w:rFonts w:cstheme="majorHAnsi"/>
          <w:color w:val="000000" w:themeColor="text1"/>
          <w:sz w:val="24"/>
          <w:szCs w:val="24"/>
          <w:lang w:val="en-IN"/>
        </w:rPr>
        <w:t xml:space="preserve"> -jasdacare- Custom error message defined through axconstraints table is not working in postgres schema.</w:t>
      </w:r>
    </w:p>
    <w:p w14:paraId="30E82A8D" w14:textId="0E2B26A8" w:rsidR="00FA26E0" w:rsidRPr="00FA26E0" w:rsidRDefault="00FA26E0" w:rsidP="00FA26E0">
      <w:pPr>
        <w:spacing w:line="240" w:lineRule="auto"/>
        <w:rPr>
          <w:rFonts w:cstheme="majorHAnsi"/>
          <w:b/>
          <w:bCs/>
          <w:color w:val="000000" w:themeColor="text1"/>
          <w:sz w:val="24"/>
          <w:szCs w:val="24"/>
          <w:lang w:val="en-IN"/>
        </w:rPr>
      </w:pPr>
      <w:r w:rsidRPr="00FA26E0">
        <w:rPr>
          <w:rFonts w:cstheme="majorHAnsi"/>
          <w:b/>
          <w:bCs/>
          <w:color w:val="000000" w:themeColor="text1"/>
          <w:sz w:val="24"/>
          <w:szCs w:val="24"/>
          <w:lang w:val="en-IN"/>
        </w:rPr>
        <w:t>Structures:</w:t>
      </w:r>
    </w:p>
    <w:p w14:paraId="21CF84B3" w14:textId="2876B33B"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TASK-1776</w:t>
      </w:r>
      <w:r w:rsidRPr="00FA26E0">
        <w:rPr>
          <w:rFonts w:cstheme="majorHAnsi"/>
          <w:color w:val="000000" w:themeColor="text1"/>
          <w:sz w:val="24"/>
          <w:szCs w:val="24"/>
          <w:lang w:val="en-IN"/>
        </w:rPr>
        <w:t xml:space="preserve"> - Axlist - Oracle is throwing error FN_PERMISSIONS_GETADSCND is not available for oracle DB</w:t>
      </w:r>
    </w:p>
    <w:p w14:paraId="13243424" w14:textId="1A2B9A0F"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TASK-1947</w:t>
      </w:r>
      <w:r w:rsidRPr="00FA26E0">
        <w:rPr>
          <w:rFonts w:cstheme="majorHAnsi"/>
          <w:color w:val="000000" w:themeColor="text1"/>
          <w:sz w:val="24"/>
          <w:szCs w:val="24"/>
          <w:lang w:val="en-IN"/>
        </w:rPr>
        <w:t xml:space="preserve"> - ADS - Dynamic permission filter is changed from --permission_filter to --ax_permission_filter.</w:t>
      </w:r>
    </w:p>
    <w:p w14:paraId="30040F04" w14:textId="15C1F0EB"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TASK-1962</w:t>
      </w:r>
      <w:r w:rsidRPr="00FA26E0">
        <w:rPr>
          <w:rFonts w:cstheme="majorHAnsi"/>
          <w:color w:val="000000" w:themeColor="text1"/>
          <w:sz w:val="24"/>
          <w:szCs w:val="24"/>
          <w:lang w:val="en-IN"/>
        </w:rPr>
        <w:t xml:space="preserve"> - we are getting this error on submit of user configuration in Alpha site for avdeldev schema as well as avdel schema in metaspeed</w:t>
      </w:r>
    </w:p>
    <w:p w14:paraId="4E86BCFD" w14:textId="03E857BB" w:rsidR="00FA26E0" w:rsidRPr="00FA26E0" w:rsidRDefault="00FA26E0" w:rsidP="00FA26E0">
      <w:pPr>
        <w:spacing w:line="240" w:lineRule="auto"/>
        <w:rPr>
          <w:rFonts w:cstheme="majorHAnsi"/>
          <w:b/>
          <w:bCs/>
          <w:color w:val="000000" w:themeColor="text1"/>
          <w:sz w:val="24"/>
          <w:szCs w:val="24"/>
          <w:lang w:val="en-IN"/>
        </w:rPr>
      </w:pPr>
      <w:r w:rsidRPr="00FA26E0">
        <w:rPr>
          <w:rFonts w:cstheme="majorHAnsi"/>
          <w:b/>
          <w:bCs/>
          <w:color w:val="000000" w:themeColor="text1"/>
          <w:sz w:val="24"/>
          <w:szCs w:val="24"/>
          <w:lang w:val="en-IN"/>
        </w:rPr>
        <w:t>ARM:</w:t>
      </w:r>
    </w:p>
    <w:p w14:paraId="6DBFA0C7" w14:textId="037A408F"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TASK-1875</w:t>
      </w:r>
      <w:r w:rsidRPr="00FA26E0">
        <w:rPr>
          <w:rFonts w:cstheme="majorHAnsi"/>
          <w:color w:val="000000" w:themeColor="text1"/>
          <w:sz w:val="24"/>
          <w:szCs w:val="24"/>
          <w:lang w:val="en-IN"/>
        </w:rPr>
        <w:t xml:space="preserve"> -- Config.aspx has been renamed as 'AxpertAdmin.aspx' page.</w:t>
      </w:r>
    </w:p>
    <w:p w14:paraId="6B87DB6A"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TASK-1775</w:t>
      </w:r>
      <w:r w:rsidRPr="00FA26E0">
        <w:rPr>
          <w:rFonts w:cstheme="majorHAnsi"/>
          <w:color w:val="000000" w:themeColor="text1"/>
          <w:sz w:val="24"/>
          <w:szCs w:val="24"/>
          <w:lang w:val="en-IN"/>
        </w:rPr>
        <w:t> -- Enhancement: Agile connect avoided during ARM API's execution. All Required setup which was there in Agile Connect has been moved to 'AxpertAdmin.aspx' page. And all separate setup '.ini' files are removed and introduced single '.ini' file as 'AppSettings.ini'</w:t>
      </w:r>
    </w:p>
    <w:p w14:paraId="55F96BB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Note: 1. Mobile related settings which was there in Agile connect page has been moved to 'Application Properties' under Configuration studio.</w:t>
      </w:r>
    </w:p>
    <w:p w14:paraId="5CA62F35"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2. 'AxpertAdmin.aspx' needs to be opened and verify the existing settings.</w:t>
      </w:r>
    </w:p>
    <w:p w14:paraId="6E6DFB63"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3. Additionally Separate server's or connection's can be used for Redis for separate project in cloud environment( As till now Redis setup was common for all the project's in same instance).</w:t>
      </w:r>
    </w:p>
    <w:p w14:paraId="0C51FDD4"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4. 'AppSettings.ini' file create through 'AxpertAdmin.aspx' page needs to be copied in ARM folder as well and ARM application pool needs to be recycle.</w:t>
      </w:r>
    </w:p>
    <w:p w14:paraId="0B2EB13A" w14:textId="1F564EB1"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5. Redis Connection host with 'localhost' can not be set as connection details, as this 'localhost' connection effect the Redis connectivity performance. Any existing project using 'localhost' host should be update with proper IP address.</w:t>
      </w:r>
    </w:p>
    <w:p w14:paraId="6BF8B1D8" w14:textId="27707E82"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TASK-1347</w:t>
      </w:r>
      <w:r w:rsidRPr="00FA26E0">
        <w:rPr>
          <w:rFonts w:cstheme="majorHAnsi"/>
          <w:color w:val="000000" w:themeColor="text1"/>
          <w:sz w:val="24"/>
          <w:szCs w:val="24"/>
          <w:lang w:val="en-IN"/>
        </w:rPr>
        <w:t xml:space="preserve"> - CrossPlatform - AxListAPI</w:t>
      </w:r>
    </w:p>
    <w:p w14:paraId="3ECB8C5A"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TASK-0041</w:t>
      </w:r>
      <w:r w:rsidRPr="00FA26E0">
        <w:rPr>
          <w:rFonts w:cstheme="majorHAnsi"/>
          <w:color w:val="000000" w:themeColor="text1"/>
          <w:sz w:val="24"/>
          <w:szCs w:val="24"/>
          <w:lang w:val="en-IN"/>
        </w:rPr>
        <w:t xml:space="preserve"> - Cross platform - ARMSignIn API and ARMSigninDetails API changes</w:t>
      </w:r>
    </w:p>
    <w:p w14:paraId="48B56B18" w14:textId="0CC033FD"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TASK-1755:</w:t>
      </w:r>
      <w:r w:rsidRPr="00FA26E0">
        <w:rPr>
          <w:rFonts w:cstheme="majorHAnsi"/>
          <w:color w:val="000000" w:themeColor="text1"/>
          <w:sz w:val="24"/>
          <w:szCs w:val="24"/>
          <w:lang w:val="en-IN"/>
        </w:rPr>
        <w:t> The SignOut API (ARMSignOut) is being called and we are receiving the following response. However, when attempting to log in again, the sign-in API prompts a duplicate session error. Please review the SignOut API.</w:t>
      </w:r>
    </w:p>
    <w:p w14:paraId="3C8BCBB7" w14:textId="74B73F09"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lastRenderedPageBreak/>
        <w:t>TASK-1347</w:t>
      </w:r>
      <w:r w:rsidRPr="00FA26E0">
        <w:rPr>
          <w:rFonts w:cstheme="majorHAnsi"/>
          <w:color w:val="000000" w:themeColor="text1"/>
          <w:sz w:val="24"/>
          <w:szCs w:val="24"/>
          <w:lang w:val="en-IN"/>
        </w:rPr>
        <w:t xml:space="preserve"> - AxListAPI: For Oracle while executing Only ADS Payload, Getting response as -"ORA-22905: cannot access rows from a non-nested table item"</w:t>
      </w:r>
    </w:p>
    <w:p w14:paraId="281E9CAF" w14:textId="492E5171" w:rsidR="00FA26E0" w:rsidRPr="00FA26E0" w:rsidRDefault="00FA26E0" w:rsidP="00FA26E0">
      <w:pPr>
        <w:spacing w:line="240" w:lineRule="auto"/>
        <w:rPr>
          <w:rFonts w:cstheme="majorHAnsi"/>
          <w:b/>
          <w:bCs/>
          <w:color w:val="000000" w:themeColor="text1"/>
          <w:sz w:val="24"/>
          <w:szCs w:val="24"/>
          <w:lang w:val="en-IN"/>
        </w:rPr>
      </w:pPr>
      <w:r w:rsidRPr="00FA26E0">
        <w:rPr>
          <w:rFonts w:cstheme="majorHAnsi"/>
          <w:b/>
          <w:bCs/>
          <w:color w:val="000000" w:themeColor="text1"/>
          <w:sz w:val="24"/>
          <w:szCs w:val="24"/>
          <w:lang w:val="en-IN"/>
        </w:rPr>
        <w:t>AxpertStudio:</w:t>
      </w:r>
    </w:p>
    <w:p w14:paraId="396DBAEB"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TASK-1987</w:t>
      </w:r>
      <w:r w:rsidRPr="00FA26E0">
        <w:rPr>
          <w:rFonts w:cstheme="majorHAnsi"/>
          <w:color w:val="000000" w:themeColor="text1"/>
          <w:sz w:val="24"/>
          <w:szCs w:val="24"/>
          <w:lang w:val="en-IN"/>
        </w:rPr>
        <w:t xml:space="preserve"> -- Enhancement: AxpertStudio settings introduced in 'AxpertAdmin.aspx' page. Please note the following points related to this change.</w:t>
      </w:r>
    </w:p>
    <w:p w14:paraId="41A89EF0"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Note: 1. Once AxpertStudio Setting is done though 'AxpertAdmin.aspx' page, AppSettings.ini and Appsettings.json files needs to be copied to AxpertStudio physical folder and AxpertStudio application pool needs to be recycle.</w:t>
      </w:r>
    </w:p>
    <w:p w14:paraId="7CE647A8"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2. Following Web.Config key's have been withdrawn.</w:t>
      </w:r>
    </w:p>
    <w:p w14:paraId="2957FC82"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a. &lt;add key="axpertstudioReact" value="" /&gt;</w:t>
      </w:r>
    </w:p>
    <w:p w14:paraId="2F7EC01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b. &lt;add key="axDevStudioRedisIP" value="" /&gt;</w:t>
      </w:r>
    </w:p>
    <w:p w14:paraId="0445D055" w14:textId="24574C6F"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c. &lt;add key="axDevStudioRedisPass" value="" /&gt;</w:t>
      </w:r>
    </w:p>
    <w:p w14:paraId="51A5BA38" w14:textId="627CEF84"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TASK-1830</w:t>
      </w:r>
      <w:r w:rsidRPr="00FA26E0">
        <w:rPr>
          <w:rFonts w:cstheme="majorHAnsi"/>
          <w:color w:val="000000" w:themeColor="text1"/>
          <w:sz w:val="24"/>
          <w:szCs w:val="24"/>
          <w:lang w:val="en-IN"/>
        </w:rPr>
        <w:t xml:space="preserve"> -- Performance Improvement changes as Submitting and Saving structures are taking more time.</w:t>
      </w:r>
    </w:p>
    <w:p w14:paraId="543F8EF2" w14:textId="2E397BC4"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TASK-1185</w:t>
      </w:r>
      <w:r w:rsidRPr="00FA26E0">
        <w:rPr>
          <w:rFonts w:cstheme="majorHAnsi"/>
          <w:color w:val="000000" w:themeColor="text1"/>
          <w:sz w:val="24"/>
          <w:szCs w:val="24"/>
          <w:lang w:val="en-IN"/>
        </w:rPr>
        <w:t xml:space="preserve"> -- Developer studio - UI enhancements</w:t>
      </w:r>
    </w:p>
    <w:p w14:paraId="255BACA3"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 ID-012345</w:t>
      </w:r>
      <w:r w:rsidRPr="00FA26E0">
        <w:rPr>
          <w:rFonts w:cstheme="majorHAnsi"/>
          <w:color w:val="000000" w:themeColor="text1"/>
          <w:sz w:val="24"/>
          <w:szCs w:val="24"/>
          <w:lang w:val="en-IN"/>
        </w:rPr>
        <w:t xml:space="preserve"> --The Merge with Prior option is not available in the new devstudio Table Layout</w:t>
      </w:r>
    </w:p>
    <w:p w14:paraId="48FAB112"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 ID-012365</w:t>
      </w:r>
      <w:r w:rsidRPr="00FA26E0">
        <w:rPr>
          <w:rFonts w:cstheme="majorHAnsi"/>
          <w:color w:val="000000" w:themeColor="text1"/>
          <w:sz w:val="24"/>
          <w:szCs w:val="24"/>
          <w:lang w:val="en-IN"/>
        </w:rPr>
        <w:t xml:space="preserve"> -- Iview Merge Column Option</w:t>
      </w:r>
    </w:p>
    <w:p w14:paraId="3027C31C" w14:textId="49D99625"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TASK-1509</w:t>
      </w:r>
      <w:r w:rsidRPr="00FA26E0">
        <w:rPr>
          <w:rFonts w:cstheme="majorHAnsi"/>
          <w:color w:val="000000" w:themeColor="text1"/>
          <w:sz w:val="24"/>
          <w:szCs w:val="24"/>
          <w:lang w:val="en-IN"/>
        </w:rPr>
        <w:t xml:space="preserve"> -- The Merge Column option is not available in Axpert Studio 11.4 Iviews</w:t>
      </w:r>
    </w:p>
    <w:p w14:paraId="1B7E4692" w14:textId="333F0433"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 ID-012363</w:t>
      </w:r>
      <w:r w:rsidRPr="00FA26E0">
        <w:rPr>
          <w:rFonts w:cstheme="majorHAnsi"/>
          <w:color w:val="000000" w:themeColor="text1"/>
          <w:sz w:val="24"/>
          <w:szCs w:val="24"/>
          <w:lang w:val="en-IN"/>
        </w:rPr>
        <w:t xml:space="preserve"> -- Iview column Width</w:t>
      </w:r>
    </w:p>
    <w:p w14:paraId="5666176C" w14:textId="77777777" w:rsid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TASK-1845</w:t>
      </w:r>
      <w:r w:rsidRPr="00FA26E0">
        <w:rPr>
          <w:rFonts w:cstheme="majorHAnsi"/>
          <w:color w:val="000000" w:themeColor="text1"/>
          <w:sz w:val="24"/>
          <w:szCs w:val="24"/>
          <w:lang w:val="en-IN"/>
        </w:rPr>
        <w:t xml:space="preserve"> -- Tab Order - Iview Parameter</w:t>
      </w:r>
    </w:p>
    <w:p w14:paraId="6F8CFE94" w14:textId="77777777" w:rsidR="00FA26E0" w:rsidRDefault="00FA26E0" w:rsidP="00FA26E0">
      <w:pPr>
        <w:spacing w:line="240" w:lineRule="auto"/>
        <w:rPr>
          <w:rFonts w:cstheme="majorHAnsi"/>
          <w:color w:val="000000" w:themeColor="text1"/>
          <w:sz w:val="24"/>
          <w:szCs w:val="24"/>
          <w:lang w:val="en-IN"/>
        </w:rPr>
      </w:pPr>
    </w:p>
    <w:p w14:paraId="693278DC" w14:textId="7C0F731E" w:rsidR="00FA26E0" w:rsidRPr="00FA26E0" w:rsidRDefault="00FA26E0" w:rsidP="00FA26E0">
      <w:pPr>
        <w:spacing w:line="240" w:lineRule="auto"/>
        <w:rPr>
          <w:b/>
          <w:color w:val="EE0000"/>
          <w:sz w:val="24"/>
          <w:szCs w:val="24"/>
        </w:rPr>
      </w:pPr>
      <w:r w:rsidRPr="0079174A">
        <w:rPr>
          <w:b/>
          <w:color w:val="EE0000"/>
          <w:sz w:val="24"/>
          <w:szCs w:val="24"/>
        </w:rPr>
        <w:t>Axpert Web 11.4.0.0_Release2</w:t>
      </w:r>
      <w:r>
        <w:rPr>
          <w:b/>
          <w:color w:val="EE0000"/>
          <w:sz w:val="24"/>
          <w:szCs w:val="24"/>
        </w:rPr>
        <w:t>7</w:t>
      </w:r>
      <w:r>
        <w:rPr>
          <w:b/>
          <w:color w:val="EE0000"/>
          <w:sz w:val="24"/>
          <w:szCs w:val="24"/>
        </w:rPr>
        <w:t>:</w:t>
      </w:r>
    </w:p>
    <w:p w14:paraId="436337E7" w14:textId="77C03F81"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TASK-2079</w:t>
      </w:r>
      <w:r w:rsidRPr="00FA26E0">
        <w:rPr>
          <w:rFonts w:cstheme="majorHAnsi"/>
          <w:color w:val="000000" w:themeColor="text1"/>
          <w:sz w:val="24"/>
          <w:szCs w:val="24"/>
          <w:lang w:val="en-IN"/>
        </w:rPr>
        <w:t> -Nuwab- Facing issue when we try to login to MSSQL DB using ODBC connection.  </w:t>
      </w:r>
    </w:p>
    <w:p w14:paraId="2F2EA207" w14:textId="77777777" w:rsid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TASK-1991</w:t>
      </w:r>
      <w:r w:rsidRPr="00FA26E0">
        <w:rPr>
          <w:rFonts w:cstheme="majorHAnsi"/>
          <w:color w:val="000000" w:themeColor="text1"/>
          <w:sz w:val="24"/>
          <w:szCs w:val="24"/>
          <w:lang w:val="en-IN"/>
        </w:rPr>
        <w:t> -Jasdacare- we are doing a savedata call which fails to update one specific field named "active" randomly. This is a character field but we save value either 0 or 1 here. Scenario here is that, even though we send payload with active=1, it resets back to 0 just before the insert command and unable to figure out exactly when it is happening.</w:t>
      </w:r>
    </w:p>
    <w:p w14:paraId="7DC7CFE5" w14:textId="2B0AB18C"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lastRenderedPageBreak/>
        <w:t>TASK-1975</w:t>
      </w:r>
      <w:r w:rsidRPr="00FA26E0">
        <w:rPr>
          <w:rFonts w:cstheme="majorHAnsi"/>
          <w:color w:val="000000" w:themeColor="text1"/>
          <w:sz w:val="24"/>
          <w:szCs w:val="24"/>
          <w:lang w:val="en-IN"/>
        </w:rPr>
        <w:t> -PayAzzure- Issue description: In the IView with many records, even after clicking showall records, when user click on select all checkbox, it is selecting  only current page records instead of  all records</w:t>
      </w:r>
    </w:p>
    <w:p w14:paraId="34D3AD5F" w14:textId="544A1AE1"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TASK-0619</w:t>
      </w:r>
      <w:r w:rsidRPr="00FA26E0">
        <w:rPr>
          <w:rFonts w:cstheme="majorHAnsi"/>
          <w:color w:val="000000" w:themeColor="text1"/>
          <w:sz w:val="24"/>
          <w:szCs w:val="24"/>
          <w:lang w:val="en-IN"/>
        </w:rPr>
        <w:t> -Bluspring- Request you to rename the Button Name as "Approve" instead of the "Save"  Caption in the Dekstop Workflow Approval Page.</w:t>
      </w:r>
    </w:p>
    <w:p w14:paraId="4CF32370" w14:textId="39F60D78"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TASK-1675</w:t>
      </w:r>
      <w:r w:rsidRPr="00FA26E0">
        <w:rPr>
          <w:rFonts w:cstheme="majorHAnsi"/>
          <w:color w:val="000000" w:themeColor="text1"/>
          <w:sz w:val="24"/>
          <w:szCs w:val="24"/>
          <w:lang w:val="en-IN"/>
        </w:rPr>
        <w:t> -QA- Issue Description: Product Issue: When the user defines the following variable and developer option for the Tstruct, if the user attaches any format file after upload, it still displays as the actual format, instead of that it should display the zip format.</w:t>
      </w:r>
    </w:p>
    <w:p w14:paraId="61FF351D" w14:textId="57454AA2"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TASK-0467 </w:t>
      </w:r>
      <w:r w:rsidRPr="00FA26E0">
        <w:rPr>
          <w:rFonts w:cstheme="majorHAnsi"/>
          <w:color w:val="000000" w:themeColor="text1"/>
          <w:sz w:val="24"/>
          <w:szCs w:val="24"/>
          <w:lang w:val="en-IN"/>
        </w:rPr>
        <w:t>-QA- UI issue: Non Grid Attachments are not showing properly at the time of upload and on dataload. Additionally it is showing Scroll Bar in Non Grid Upload Fields</w:t>
      </w:r>
    </w:p>
    <w:p w14:paraId="16A57746" w14:textId="77777777" w:rsid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TASK-0506</w:t>
      </w:r>
      <w:r w:rsidRPr="00FA26E0">
        <w:rPr>
          <w:rFonts w:cstheme="majorHAnsi"/>
          <w:color w:val="000000" w:themeColor="text1"/>
          <w:sz w:val="24"/>
          <w:szCs w:val="24"/>
          <w:lang w:val="en-IN"/>
        </w:rPr>
        <w:t> -QA- When user strech's the field from design mode in grid dc, the numeric and date field alignments are visible improper.</w:t>
      </w:r>
    </w:p>
    <w:p w14:paraId="20F23EB2" w14:textId="77777777" w:rsidR="00FA26E0" w:rsidRDefault="00FA26E0" w:rsidP="00FA26E0">
      <w:pPr>
        <w:spacing w:line="240" w:lineRule="auto"/>
        <w:rPr>
          <w:rFonts w:cstheme="majorHAnsi"/>
          <w:color w:val="000000" w:themeColor="text1"/>
          <w:sz w:val="24"/>
          <w:szCs w:val="24"/>
          <w:lang w:val="en-IN"/>
        </w:rPr>
      </w:pPr>
    </w:p>
    <w:p w14:paraId="50A976F3" w14:textId="50F8BC59" w:rsidR="00FA26E0" w:rsidRPr="00FA26E0" w:rsidRDefault="00FA26E0" w:rsidP="00FA26E0">
      <w:pPr>
        <w:spacing w:line="240" w:lineRule="auto"/>
        <w:rPr>
          <w:b/>
          <w:color w:val="EE0000"/>
          <w:sz w:val="24"/>
          <w:szCs w:val="24"/>
        </w:rPr>
      </w:pPr>
      <w:r w:rsidRPr="0079174A">
        <w:rPr>
          <w:b/>
          <w:color w:val="EE0000"/>
          <w:sz w:val="24"/>
          <w:szCs w:val="24"/>
        </w:rPr>
        <w:t>Axpert Web 11.4.0.0_Release2</w:t>
      </w:r>
      <w:r>
        <w:rPr>
          <w:b/>
          <w:color w:val="EE0000"/>
          <w:sz w:val="24"/>
          <w:szCs w:val="24"/>
        </w:rPr>
        <w:t>8</w:t>
      </w:r>
      <w:r>
        <w:rPr>
          <w:b/>
          <w:color w:val="EE0000"/>
          <w:sz w:val="24"/>
          <w:szCs w:val="24"/>
        </w:rPr>
        <w:t>:</w:t>
      </w:r>
    </w:p>
    <w:p w14:paraId="2E25A03A" w14:textId="085BECD0"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AxpertWeb:</w:t>
      </w:r>
    </w:p>
    <w:p w14:paraId="0307ADEA" w14:textId="4998993D"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TASK-2126 </w:t>
      </w:r>
      <w:r w:rsidRPr="00FA26E0">
        <w:rPr>
          <w:rFonts w:cstheme="majorHAnsi"/>
          <w:color w:val="000000" w:themeColor="text1"/>
          <w:sz w:val="24"/>
          <w:szCs w:val="24"/>
          <w:lang w:val="en-IN"/>
        </w:rPr>
        <w:t>-QA- AxpertDataSource definition screen has been enhanced to accept the Encrypted column names those are present in SQL statements. If these columns are defined, then AxList API will return the decrypted value of these columns.</w:t>
      </w:r>
    </w:p>
    <w:p w14:paraId="58A78B33"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TASK-2085</w:t>
      </w:r>
      <w:r w:rsidRPr="00FA26E0">
        <w:rPr>
          <w:rFonts w:cstheme="majorHAnsi"/>
          <w:color w:val="000000" w:themeColor="text1"/>
          <w:sz w:val="24"/>
          <w:szCs w:val="24"/>
          <w:lang w:val="en-IN"/>
        </w:rPr>
        <w:t> -BAFCO- We are able to attach .msg type files, but when trying to open the same, it throws error as 404 directory not found</w:t>
      </w:r>
    </w:p>
    <w:p w14:paraId="2E940F4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Note: To address this issue, the following IIS level setting needs to be applied in AxpertWeb and AxpertScript site's.</w:t>
      </w:r>
    </w:p>
    <w:p w14:paraId="011AE8EB"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1. Site level IIS tab, The option 'MIME Types' needs to be open and add the following information if it is not already exist.</w:t>
      </w:r>
    </w:p>
    <w:p w14:paraId="006635D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a. File name extension: .msg</w:t>
      </w:r>
    </w:p>
    <w:p w14:paraId="01844562" w14:textId="20FAF96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b. MIME type: application/vnd.ms-outlook</w:t>
      </w:r>
    </w:p>
    <w:p w14:paraId="572F788F" w14:textId="573E98B8"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TASK-0998</w:t>
      </w:r>
      <w:r w:rsidRPr="00FA26E0">
        <w:rPr>
          <w:rFonts w:cstheme="majorHAnsi"/>
          <w:color w:val="000000" w:themeColor="text1"/>
          <w:sz w:val="24"/>
          <w:szCs w:val="24"/>
          <w:lang w:val="en-IN"/>
        </w:rPr>
        <w:t> -BAFCO(Mobile)- In Leave Application form, grid works based on the data selected in the header. Since value '1' is showing on form load, when we enter "Leave From" then automatically the grid is getting filled.</w:t>
      </w:r>
    </w:p>
    <w:p w14:paraId="3994B4B7" w14:textId="77777777" w:rsid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TASK-1885</w:t>
      </w:r>
      <w:r w:rsidRPr="00FA26E0">
        <w:rPr>
          <w:rFonts w:cstheme="majorHAnsi"/>
          <w:color w:val="000000" w:themeColor="text1"/>
          <w:sz w:val="24"/>
          <w:szCs w:val="24"/>
          <w:lang w:val="en-IN"/>
        </w:rPr>
        <w:t> -BAFCO- Menu is freezed after searching any structure from Global Search. Menu is expand and collapse when different folders are selected by default. But when we search a form or iview from Global Search then the particular folder remains expanded and will not collapse even on click of the arrow icon.</w:t>
      </w:r>
    </w:p>
    <w:p w14:paraId="6C645154" w14:textId="18E59FFC"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lastRenderedPageBreak/>
        <w:t>TASK-2041</w:t>
      </w:r>
      <w:r w:rsidRPr="00FA26E0">
        <w:rPr>
          <w:rFonts w:cstheme="majorHAnsi"/>
          <w:color w:val="000000" w:themeColor="text1"/>
          <w:sz w:val="24"/>
          <w:szCs w:val="24"/>
          <w:lang w:val="en-IN"/>
        </w:rPr>
        <w:t> -BAFCO- When the Created user tries to load a data in a form which has approval process , it throws Cannot read properties of undefined error.</w:t>
      </w:r>
    </w:p>
    <w:p w14:paraId="569C714C" w14:textId="3C374650"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TASK-2077</w:t>
      </w:r>
      <w:r w:rsidRPr="00FA26E0">
        <w:rPr>
          <w:rFonts w:cstheme="majorHAnsi"/>
          <w:color w:val="000000" w:themeColor="text1"/>
          <w:sz w:val="24"/>
          <w:szCs w:val="24"/>
          <w:lang w:val="en-IN"/>
        </w:rPr>
        <w:t> -Jasdacare- Back button not working especially when navigating from html page, it doesn't remember history. Eg. If a tstruct is opened from a html page and clicked on back, it opens some other tstruct which was opened previously</w:t>
      </w:r>
    </w:p>
    <w:p w14:paraId="5D107A5E" w14:textId="2F9134A5"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TASK-2093</w:t>
      </w:r>
      <w:r w:rsidRPr="00FA26E0">
        <w:rPr>
          <w:rFonts w:cstheme="majorHAnsi"/>
          <w:color w:val="000000" w:themeColor="text1"/>
          <w:sz w:val="24"/>
          <w:szCs w:val="24"/>
          <w:lang w:val="en-IN"/>
        </w:rPr>
        <w:t> -MPIIPL- When the user enters an invalid Access code and enters a valid User Name and attempts to login, the toast message appears properly and without refreshing the web URL. If the user attempts to log in with a valid Access Code and User Name, the next button action is not getting performed.</w:t>
      </w:r>
    </w:p>
    <w:p w14:paraId="383798E6" w14:textId="709D5FA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TASK-1194</w:t>
      </w:r>
      <w:r w:rsidRPr="00FA26E0">
        <w:rPr>
          <w:rFonts w:cstheme="majorHAnsi"/>
          <w:color w:val="000000" w:themeColor="text1"/>
          <w:sz w:val="24"/>
          <w:szCs w:val="24"/>
          <w:lang w:val="en-IN"/>
        </w:rPr>
        <w:t> -QA(Mobile)- When a user fills in a row value through a fillgrid, the Grid DC UI changes from mobile row format to inline format, and if the user attempts to edit the fields in a row it is not allowing to edit, and if user presses the Addrow button again the UI returns to mobile row format and date field is visible multiple time in a row and filled values also getting cleared.</w:t>
      </w:r>
    </w:p>
    <w:p w14:paraId="47F17CBB"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TASK-2117</w:t>
      </w:r>
      <w:r w:rsidRPr="00FA26E0">
        <w:rPr>
          <w:rFonts w:cstheme="majorHAnsi"/>
          <w:color w:val="000000" w:themeColor="text1"/>
          <w:sz w:val="24"/>
          <w:szCs w:val="24"/>
          <w:lang w:val="en-IN"/>
        </w:rPr>
        <w:t> -QA- Removal of below properties for Password field</w:t>
      </w:r>
    </w:p>
    <w:p w14:paraId="164AEF3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1. Password must contain Alpha Numeric Characters</w:t>
      </w:r>
    </w:p>
    <w:p w14:paraId="53C816A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2. Minimum number of Password Characters</w:t>
      </w:r>
    </w:p>
    <w:p w14:paraId="15022853" w14:textId="148D101D"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3. No. of Days for Password Expiry</w:t>
      </w:r>
    </w:p>
    <w:p w14:paraId="1C4D8CB1" w14:textId="02AFF138"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AxpertStudio:</w:t>
      </w:r>
    </w:p>
    <w:p w14:paraId="3B106315" w14:textId="47DD041A"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TASK-2048</w:t>
      </w:r>
      <w:r w:rsidRPr="00FA26E0">
        <w:rPr>
          <w:rFonts w:cstheme="majorHAnsi"/>
          <w:color w:val="000000" w:themeColor="text1"/>
          <w:sz w:val="24"/>
          <w:szCs w:val="24"/>
          <w:lang w:val="en-IN"/>
        </w:rPr>
        <w:t> -MPIIPL- Drop down fields which is having multiline SQL queries, in Axpert studio not showing full query instead first line only taking and throwing error like missing expression.</w:t>
      </w:r>
    </w:p>
    <w:p w14:paraId="7EB5F078"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TASK-2117</w:t>
      </w:r>
      <w:r w:rsidRPr="00FA26E0">
        <w:rPr>
          <w:rFonts w:cstheme="majorHAnsi"/>
          <w:color w:val="000000" w:themeColor="text1"/>
          <w:sz w:val="24"/>
          <w:szCs w:val="24"/>
          <w:lang w:val="en-IN"/>
        </w:rPr>
        <w:t> -QA- Removal of below properties for Password field</w:t>
      </w:r>
    </w:p>
    <w:p w14:paraId="24D7359D"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1. Password must contain Alpha Numeric Characters</w:t>
      </w:r>
    </w:p>
    <w:p w14:paraId="6F3091FD"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2. Minimum number of Password Characters</w:t>
      </w:r>
    </w:p>
    <w:p w14:paraId="310AB9BB" w14:textId="1BA5EF60"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3. No. of Days for Password Expiry</w:t>
      </w:r>
    </w:p>
    <w:p w14:paraId="7C6B899E" w14:textId="04F32534"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i/>
          <w:iCs/>
          <w:color w:val="000000" w:themeColor="text1"/>
          <w:sz w:val="24"/>
          <w:szCs w:val="24"/>
          <w:lang w:val="en-IN"/>
        </w:rPr>
        <w:t>ARM:</w:t>
      </w:r>
    </w:p>
    <w:p w14:paraId="448B651D"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TASK-2038</w:t>
      </w:r>
      <w:r w:rsidRPr="00FA26E0">
        <w:rPr>
          <w:rFonts w:cstheme="majorHAnsi"/>
          <w:color w:val="000000" w:themeColor="text1"/>
          <w:sz w:val="24"/>
          <w:szCs w:val="24"/>
          <w:lang w:val="en-IN"/>
        </w:rPr>
        <w:t> -- Merge GetDataFromDataSource API with AxList API</w:t>
      </w:r>
    </w:p>
    <w:p w14:paraId="32B2E6F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Notes:</w:t>
      </w:r>
    </w:p>
    <w:p w14:paraId="1453A558"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ARM API Changes:</w:t>
      </w:r>
    </w:p>
    <w:p w14:paraId="67FACE00"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1) ARM GetDataFromDataSource API is withdrawn. AxList API can be used instead of this with changes in input JSON with new ADS = true/false flag.</w:t>
      </w:r>
    </w:p>
    <w:p w14:paraId="1BBDB636"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lastRenderedPageBreak/>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a. Additional flag 'ADS' is introduced to execute the API as datasource.</w:t>
      </w:r>
    </w:p>
    <w:p w14:paraId="5803F1C9"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ADS = true will execute API with datasource permission</w:t>
      </w:r>
    </w:p>
    <w:p w14:paraId="2A5F8064"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ADS = false (default value) will execute API with user permission from config studio</w:t>
      </w:r>
    </w:p>
    <w:p w14:paraId="59B7E097" w14:textId="7EE6E180"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        b. Encrypted data has been handled to decrypt and provide the output. Please note, AxpertDataSource definition screen has been enhanced to accept the Encrypted column names those are present in SQL statements. If these columns are defined, then AxList API will return the decrypted value of these columns.</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r w:rsidRPr="00FA26E0">
        <w:rPr>
          <w:rFonts w:cstheme="majorHAnsi"/>
          <w:color w:val="000000" w:themeColor="text1"/>
          <w:sz w:val="24"/>
          <w:szCs w:val="24"/>
          <w:lang w:val="en-IN"/>
        </w:rPr>
        <w:t> </w:t>
      </w:r>
    </w:p>
    <w:p w14:paraId="7E2FDA1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Axpert Web Changes:</w:t>
      </w:r>
    </w:p>
    <w:p w14:paraId="0CCEB160"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1) EntityCommon.getDataFromDataSource method is deprecated.</w:t>
      </w:r>
    </w:p>
    <w:p w14:paraId="70775DA7"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2) Use EntityCommon.getDataFromAxList method (for Entity/EntityForm) or AxInterface.GetDataFromAxList (For custom html plugins) instead</w:t>
      </w:r>
    </w:p>
    <w:p w14:paraId="2E50CF33"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3) API output Data format has been changed and data_json node is removed.</w:t>
      </w:r>
    </w:p>
    <w:p w14:paraId="6D2990FF"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AxList API samples:</w:t>
      </w:r>
    </w:p>
    <w:p w14:paraId="6EAC6CB0"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A fully functional example of use cases of AxList API in Axpert is demonstrated here using a HTML plugin.</w:t>
      </w:r>
    </w:p>
    <w:p w14:paraId="12478AA9" w14:textId="7A65F2BE" w:rsidR="00FA26E0" w:rsidRPr="00FA26E0" w:rsidRDefault="00FA26E0" w:rsidP="00FA26E0">
      <w:pPr>
        <w:spacing w:line="240" w:lineRule="auto"/>
        <w:rPr>
          <w:rFonts w:cstheme="majorHAnsi"/>
          <w:color w:val="000000" w:themeColor="text1"/>
          <w:sz w:val="24"/>
          <w:szCs w:val="24"/>
          <w:lang w:val="en-IN"/>
        </w:rPr>
      </w:pPr>
      <w:r w:rsidRPr="00FA26E0">
        <w:rPr>
          <w:rFonts w:cstheme="majorHAnsi"/>
          <w:color w:val="000000" w:themeColor="text1"/>
          <w:sz w:val="24"/>
          <w:szCs w:val="24"/>
          <w:lang w:val="en-IN"/>
        </w:rPr>
        <w:t>GitHub Link: https://github.com/Agileaxpert/Axpert/tree/main/Axpert%20Samples/Axpert%20APIs/AxList%20API</w:t>
      </w:r>
    </w:p>
    <w:p w14:paraId="5D9F32AF" w14:textId="77777777" w:rsid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TASK-0041 </w:t>
      </w:r>
      <w:r w:rsidRPr="00FA26E0">
        <w:rPr>
          <w:rFonts w:cstheme="majorHAnsi"/>
          <w:color w:val="000000" w:themeColor="text1"/>
          <w:sz w:val="24"/>
          <w:szCs w:val="24"/>
          <w:lang w:val="en-IN"/>
        </w:rPr>
        <w:t>-- Cross platform - Sign In API: Cross platform Sigin API is modified to handled the application variable types. There was a mismatch in variable names and variable types.</w:t>
      </w:r>
    </w:p>
    <w:p w14:paraId="0C0842E0" w14:textId="77777777" w:rsidR="00FA26E0" w:rsidRDefault="00FA26E0" w:rsidP="00FA26E0">
      <w:pPr>
        <w:spacing w:line="240" w:lineRule="auto"/>
        <w:rPr>
          <w:rFonts w:cstheme="majorHAnsi"/>
          <w:color w:val="000000" w:themeColor="text1"/>
          <w:sz w:val="24"/>
          <w:szCs w:val="24"/>
          <w:lang w:val="en-IN"/>
        </w:rPr>
      </w:pPr>
    </w:p>
    <w:p w14:paraId="5472F59E" w14:textId="26AEB531" w:rsidR="00FA26E0" w:rsidRPr="00FA26E0" w:rsidRDefault="00FA26E0" w:rsidP="00FA26E0">
      <w:pPr>
        <w:spacing w:line="240" w:lineRule="auto"/>
        <w:rPr>
          <w:b/>
          <w:color w:val="EE0000"/>
          <w:sz w:val="24"/>
          <w:szCs w:val="24"/>
        </w:rPr>
      </w:pPr>
      <w:r w:rsidRPr="0079174A">
        <w:rPr>
          <w:b/>
          <w:color w:val="EE0000"/>
          <w:sz w:val="24"/>
          <w:szCs w:val="24"/>
        </w:rPr>
        <w:t>Axpert Web 11.4.0.0_Release2</w:t>
      </w:r>
      <w:r w:rsidR="00595C78">
        <w:rPr>
          <w:b/>
          <w:color w:val="EE0000"/>
          <w:sz w:val="24"/>
          <w:szCs w:val="24"/>
        </w:rPr>
        <w:t>9</w:t>
      </w:r>
      <w:r>
        <w:rPr>
          <w:b/>
          <w:color w:val="EE0000"/>
          <w:sz w:val="24"/>
          <w:szCs w:val="24"/>
        </w:rPr>
        <w:t>:</w:t>
      </w:r>
    </w:p>
    <w:p w14:paraId="153FE906" w14:textId="53FC3092"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AxpertWeb:</w:t>
      </w:r>
    </w:p>
    <w:p w14:paraId="2883EA44" w14:textId="30662993"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TASK-2205</w:t>
      </w:r>
      <w:r w:rsidRPr="00FA26E0">
        <w:rPr>
          <w:rFonts w:cstheme="majorHAnsi"/>
          <w:color w:val="000000" w:themeColor="text1"/>
          <w:sz w:val="24"/>
          <w:szCs w:val="24"/>
          <w:lang w:val="en-IN"/>
        </w:rPr>
        <w:t> -BAFCO- URL is not showing access code, during SSO SignIn and SignOut.</w:t>
      </w:r>
    </w:p>
    <w:p w14:paraId="250F3C2A" w14:textId="1769D0DA"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TASK-0998</w:t>
      </w:r>
      <w:r w:rsidRPr="00FA26E0">
        <w:rPr>
          <w:rFonts w:cstheme="majorHAnsi"/>
          <w:color w:val="000000" w:themeColor="text1"/>
          <w:sz w:val="24"/>
          <w:szCs w:val="24"/>
          <w:lang w:val="en-IN"/>
        </w:rPr>
        <w:t> -BAFCO(Mobile)- In Leave Application form, grid works based on the data selected in the header. Since value '1' is showing on form load, when we enter "Leave From" then automatically the grid is getting filled.</w:t>
      </w:r>
    </w:p>
    <w:p w14:paraId="5483E0FC"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TASK-2166 </w:t>
      </w:r>
      <w:r w:rsidRPr="00FA26E0">
        <w:rPr>
          <w:rFonts w:cstheme="majorHAnsi"/>
          <w:color w:val="000000" w:themeColor="text1"/>
          <w:sz w:val="24"/>
          <w:szCs w:val="24"/>
          <w:lang w:val="en-IN"/>
        </w:rPr>
        <w:t>-BAFCO- SAML SSO: Unable to login</w:t>
      </w:r>
    </w:p>
    <w:p w14:paraId="2FA01D7F" w14:textId="517DE993"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lastRenderedPageBreak/>
        <w:t>TASK-2160</w:t>
      </w:r>
      <w:r w:rsidRPr="00FA26E0">
        <w:rPr>
          <w:rFonts w:cstheme="majorHAnsi"/>
          <w:color w:val="000000" w:themeColor="text1"/>
          <w:sz w:val="24"/>
          <w:szCs w:val="24"/>
          <w:lang w:val="en-IN"/>
        </w:rPr>
        <w:t> -BAFCO - Workflow (old workflow not PEG). When 'Review" or "Approval" button is clicked on approval workflow, the alert is showing. This alert should check only when the submit is clicked, not in the workflow.</w:t>
      </w:r>
    </w:p>
    <w:p w14:paraId="6AAC5443" w14:textId="667696F3"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TASK-2230</w:t>
      </w:r>
      <w:r w:rsidRPr="00FA26E0">
        <w:rPr>
          <w:rFonts w:cstheme="majorHAnsi"/>
          <w:color w:val="000000" w:themeColor="text1"/>
          <w:sz w:val="24"/>
          <w:szCs w:val="24"/>
          <w:lang w:val="en-IN"/>
        </w:rPr>
        <w:t> -BAFCO- When a user logs in and opens any screen from a mobile device, and then the same user tries to log in from the web, a "Server error" appears, and the user is unable to access the URL as well.</w:t>
      </w:r>
    </w:p>
    <w:p w14:paraId="037F70FE" w14:textId="6E89CD5A"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TASK-2227</w:t>
      </w:r>
      <w:r w:rsidRPr="00FA26E0">
        <w:rPr>
          <w:rFonts w:cstheme="majorHAnsi"/>
          <w:color w:val="000000" w:themeColor="text1"/>
          <w:sz w:val="24"/>
          <w:szCs w:val="24"/>
          <w:lang w:val="en-IN"/>
        </w:rPr>
        <w:t> -QA- Unable to create the new form from Forms Section under config studio. Throwing error as "Error while creating field, Please try later".</w:t>
      </w:r>
    </w:p>
    <w:p w14:paraId="4C9A92A9" w14:textId="3797F72C"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TASK-2249</w:t>
      </w:r>
      <w:r w:rsidRPr="00FA26E0">
        <w:rPr>
          <w:rFonts w:cstheme="majorHAnsi"/>
          <w:color w:val="000000" w:themeColor="text1"/>
          <w:sz w:val="24"/>
          <w:szCs w:val="24"/>
          <w:lang w:val="en-IN"/>
        </w:rPr>
        <w:t> -- Enhancement to capture Application sever time in AxAudit table</w:t>
      </w:r>
    </w:p>
    <w:p w14:paraId="5480C231" w14:textId="5BF2280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ARM:</w:t>
      </w:r>
    </w:p>
    <w:p w14:paraId="17BA3CC0" w14:textId="73F67499"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TASK-2206</w:t>
      </w:r>
      <w:r w:rsidRPr="00FA26E0">
        <w:rPr>
          <w:rFonts w:cstheme="majorHAnsi"/>
          <w:color w:val="000000" w:themeColor="text1"/>
          <w:sz w:val="24"/>
          <w:szCs w:val="24"/>
          <w:lang w:val="en-IN"/>
        </w:rPr>
        <w:t> BAFCO - Not able to login when OTP is enabled.</w:t>
      </w:r>
    </w:p>
    <w:p w14:paraId="08FCE191" w14:textId="50E40C8A"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AxpertStudio:</w:t>
      </w:r>
    </w:p>
    <w:p w14:paraId="686636FD" w14:textId="77777777" w:rsidR="00FA26E0" w:rsidRPr="00FA26E0" w:rsidRDefault="00FA26E0" w:rsidP="00FA26E0">
      <w:pPr>
        <w:spacing w:line="240" w:lineRule="auto"/>
        <w:rPr>
          <w:rFonts w:cstheme="majorHAnsi"/>
          <w:color w:val="000000" w:themeColor="text1"/>
          <w:sz w:val="24"/>
          <w:szCs w:val="24"/>
          <w:lang w:val="en-IN"/>
        </w:rPr>
      </w:pPr>
      <w:r w:rsidRPr="00FA26E0">
        <w:rPr>
          <w:rFonts w:cstheme="majorHAnsi"/>
          <w:b/>
          <w:bCs/>
          <w:color w:val="000000" w:themeColor="text1"/>
          <w:sz w:val="24"/>
          <w:szCs w:val="24"/>
          <w:lang w:val="en-IN"/>
        </w:rPr>
        <w:t>TASK-2227</w:t>
      </w:r>
      <w:r w:rsidRPr="00FA26E0">
        <w:rPr>
          <w:rFonts w:cstheme="majorHAnsi"/>
          <w:color w:val="000000" w:themeColor="text1"/>
          <w:sz w:val="24"/>
          <w:szCs w:val="24"/>
          <w:lang w:val="en-IN"/>
        </w:rPr>
        <w:t> -QA- Unable to create the new form from Forms Section under config studio. Throwing error as "Error while creating field, Please try later".</w:t>
      </w:r>
    </w:p>
    <w:p w14:paraId="5CD8AEB3" w14:textId="77777777" w:rsidR="00FA26E0" w:rsidRPr="00FA26E0" w:rsidRDefault="00FA26E0" w:rsidP="00FA26E0">
      <w:pPr>
        <w:spacing w:line="240" w:lineRule="auto"/>
        <w:rPr>
          <w:rFonts w:cstheme="majorHAnsi"/>
          <w:color w:val="000000" w:themeColor="text1"/>
          <w:sz w:val="24"/>
          <w:szCs w:val="24"/>
          <w:lang w:val="en-IN"/>
        </w:rPr>
      </w:pPr>
    </w:p>
    <w:p w14:paraId="662EF32B" w14:textId="77777777" w:rsidR="00FA26E0" w:rsidRPr="00FA26E0" w:rsidRDefault="00FA26E0" w:rsidP="00FA26E0">
      <w:pPr>
        <w:spacing w:line="240" w:lineRule="auto"/>
        <w:rPr>
          <w:rFonts w:cstheme="majorHAnsi"/>
          <w:color w:val="000000" w:themeColor="text1"/>
          <w:sz w:val="24"/>
          <w:szCs w:val="24"/>
          <w:lang w:val="en-IN"/>
        </w:rPr>
      </w:pPr>
    </w:p>
    <w:p w14:paraId="2FD2E6F0" w14:textId="77777777" w:rsidR="00FA26E0" w:rsidRPr="00FA26E0" w:rsidRDefault="00FA26E0" w:rsidP="00FA26E0">
      <w:pPr>
        <w:spacing w:line="240" w:lineRule="auto"/>
        <w:rPr>
          <w:rFonts w:cstheme="majorHAnsi"/>
          <w:color w:val="000000" w:themeColor="text1"/>
          <w:sz w:val="24"/>
          <w:szCs w:val="24"/>
          <w:lang w:val="en-IN"/>
        </w:rPr>
      </w:pPr>
    </w:p>
    <w:p w14:paraId="797A9B91" w14:textId="77777777" w:rsidR="00FA26E0" w:rsidRDefault="00FA26E0" w:rsidP="00FA26E0">
      <w:pPr>
        <w:spacing w:line="240" w:lineRule="auto"/>
        <w:rPr>
          <w:b/>
          <w:color w:val="EE0000"/>
          <w:sz w:val="24"/>
          <w:szCs w:val="24"/>
        </w:rPr>
      </w:pPr>
    </w:p>
    <w:p w14:paraId="7537237F" w14:textId="77777777" w:rsidR="00FA26E0" w:rsidRDefault="00FA26E0" w:rsidP="00FA26E0">
      <w:pPr>
        <w:spacing w:line="240" w:lineRule="auto"/>
        <w:rPr>
          <w:b/>
          <w:color w:val="EE0000"/>
          <w:sz w:val="24"/>
          <w:szCs w:val="24"/>
        </w:rPr>
      </w:pPr>
    </w:p>
    <w:p w14:paraId="103C67DF" w14:textId="77777777" w:rsidR="00FA26E0" w:rsidRPr="00FA26E0" w:rsidRDefault="00FA26E0" w:rsidP="00FA26E0">
      <w:pPr>
        <w:spacing w:line="240" w:lineRule="auto"/>
        <w:rPr>
          <w:b/>
          <w:color w:val="EE0000"/>
          <w:sz w:val="24"/>
          <w:szCs w:val="24"/>
        </w:rPr>
      </w:pPr>
    </w:p>
    <w:p w14:paraId="25FBB271" w14:textId="77777777" w:rsidR="00FA26E0" w:rsidRPr="00FA26E0" w:rsidRDefault="00FA26E0" w:rsidP="00FA26E0">
      <w:pPr>
        <w:spacing w:line="240" w:lineRule="auto"/>
        <w:rPr>
          <w:b/>
          <w:color w:val="EE0000"/>
          <w:sz w:val="24"/>
          <w:szCs w:val="24"/>
        </w:rPr>
      </w:pPr>
    </w:p>
    <w:p w14:paraId="0BEE2A35" w14:textId="77777777" w:rsidR="000C2B4B" w:rsidRPr="00FA26E0" w:rsidRDefault="000C2B4B" w:rsidP="004B55DD">
      <w:pPr>
        <w:spacing w:after="240"/>
        <w:rPr>
          <w:b/>
          <w:bCs/>
        </w:rPr>
      </w:pPr>
    </w:p>
    <w:sectPr w:rsidR="000C2B4B" w:rsidRPr="00FA26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E4449"/>
    <w:multiLevelType w:val="hybridMultilevel"/>
    <w:tmpl w:val="DCF4081C"/>
    <w:lvl w:ilvl="0" w:tplc="33FA5DE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3800F5"/>
    <w:multiLevelType w:val="hybridMultilevel"/>
    <w:tmpl w:val="F482A214"/>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515E1F"/>
    <w:multiLevelType w:val="hybridMultilevel"/>
    <w:tmpl w:val="0DEED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FA3062"/>
    <w:multiLevelType w:val="hybridMultilevel"/>
    <w:tmpl w:val="E8B611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1140D99"/>
    <w:multiLevelType w:val="hybridMultilevel"/>
    <w:tmpl w:val="90B26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1BD59B9"/>
    <w:multiLevelType w:val="hybridMultilevel"/>
    <w:tmpl w:val="C03EA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2244997"/>
    <w:multiLevelType w:val="hybridMultilevel"/>
    <w:tmpl w:val="BABEA1FC"/>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2A761D9"/>
    <w:multiLevelType w:val="hybridMultilevel"/>
    <w:tmpl w:val="FCEA5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39F0FD4"/>
    <w:multiLevelType w:val="hybridMultilevel"/>
    <w:tmpl w:val="D3F61108"/>
    <w:lvl w:ilvl="0" w:tplc="2D14BA7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EB5BED"/>
    <w:multiLevelType w:val="hybridMultilevel"/>
    <w:tmpl w:val="BBB47924"/>
    <w:lvl w:ilvl="0" w:tplc="21CE3EF6">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0956FC"/>
    <w:multiLevelType w:val="hybridMultilevel"/>
    <w:tmpl w:val="B5BC5DCC"/>
    <w:lvl w:ilvl="0" w:tplc="E7344B9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4D07EF"/>
    <w:multiLevelType w:val="hybridMultilevel"/>
    <w:tmpl w:val="0A108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5CA390B"/>
    <w:multiLevelType w:val="hybridMultilevel"/>
    <w:tmpl w:val="4D38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61C0383"/>
    <w:multiLevelType w:val="hybridMultilevel"/>
    <w:tmpl w:val="DC3208A2"/>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1F73E1"/>
    <w:multiLevelType w:val="hybridMultilevel"/>
    <w:tmpl w:val="841A61B0"/>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297A7B"/>
    <w:multiLevelType w:val="hybridMultilevel"/>
    <w:tmpl w:val="02F83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6A77243"/>
    <w:multiLevelType w:val="hybridMultilevel"/>
    <w:tmpl w:val="9D56970C"/>
    <w:lvl w:ilvl="0" w:tplc="9D2AEC0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75F04D3"/>
    <w:multiLevelType w:val="hybridMultilevel"/>
    <w:tmpl w:val="6A28E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A1446DE"/>
    <w:multiLevelType w:val="hybridMultilevel"/>
    <w:tmpl w:val="C7C4460E"/>
    <w:lvl w:ilvl="0" w:tplc="B68EF226">
      <w:start w:val="2"/>
      <w:numFmt w:val="bullet"/>
      <w:lvlText w:val="•"/>
      <w:lvlJc w:val="left"/>
      <w:pPr>
        <w:ind w:left="927" w:hanging="360"/>
      </w:pPr>
      <w:rPr>
        <w:rFonts w:ascii="Calibri" w:eastAsiaTheme="minorHAnsi" w:hAnsi="Calibri" w:cs="Calibri"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8" w15:restartNumberingAfterBreak="0">
    <w:nsid w:val="0B2B2507"/>
    <w:multiLevelType w:val="hybridMultilevel"/>
    <w:tmpl w:val="01848634"/>
    <w:lvl w:ilvl="0" w:tplc="7A78CC10">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C414130"/>
    <w:multiLevelType w:val="hybridMultilevel"/>
    <w:tmpl w:val="8304B086"/>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C717569"/>
    <w:multiLevelType w:val="hybridMultilevel"/>
    <w:tmpl w:val="6368275E"/>
    <w:lvl w:ilvl="0" w:tplc="5578472A">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CBA7448"/>
    <w:multiLevelType w:val="hybridMultilevel"/>
    <w:tmpl w:val="7D9EB47A"/>
    <w:lvl w:ilvl="0" w:tplc="5FF46E3C">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D191F3F"/>
    <w:multiLevelType w:val="hybridMultilevel"/>
    <w:tmpl w:val="5E625D02"/>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D227DC9"/>
    <w:multiLevelType w:val="hybridMultilevel"/>
    <w:tmpl w:val="CD363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D966CA9"/>
    <w:multiLevelType w:val="hybridMultilevel"/>
    <w:tmpl w:val="9184F206"/>
    <w:lvl w:ilvl="0" w:tplc="5A503A9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EEB7543"/>
    <w:multiLevelType w:val="hybridMultilevel"/>
    <w:tmpl w:val="D318D54E"/>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57361A"/>
    <w:multiLevelType w:val="multilevel"/>
    <w:tmpl w:val="93989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16F7322"/>
    <w:multiLevelType w:val="hybridMultilevel"/>
    <w:tmpl w:val="4222871C"/>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1E53B45"/>
    <w:multiLevelType w:val="hybridMultilevel"/>
    <w:tmpl w:val="FE408F70"/>
    <w:lvl w:ilvl="0" w:tplc="713EBD8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2131FD5"/>
    <w:multiLevelType w:val="hybridMultilevel"/>
    <w:tmpl w:val="CFD01F76"/>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24817FC"/>
    <w:multiLevelType w:val="hybridMultilevel"/>
    <w:tmpl w:val="974A7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2E8779B"/>
    <w:multiLevelType w:val="hybridMultilevel"/>
    <w:tmpl w:val="F26E0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36E1A51"/>
    <w:multiLevelType w:val="hybridMultilevel"/>
    <w:tmpl w:val="A288C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3B2434E"/>
    <w:multiLevelType w:val="hybridMultilevel"/>
    <w:tmpl w:val="7B1EA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3D46C6E"/>
    <w:multiLevelType w:val="hybridMultilevel"/>
    <w:tmpl w:val="FDDA1FFA"/>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3DF188E"/>
    <w:multiLevelType w:val="hybridMultilevel"/>
    <w:tmpl w:val="4C90B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3F6048B"/>
    <w:multiLevelType w:val="hybridMultilevel"/>
    <w:tmpl w:val="E8521EA6"/>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3FC6373"/>
    <w:multiLevelType w:val="hybridMultilevel"/>
    <w:tmpl w:val="EEA4B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1523096F"/>
    <w:multiLevelType w:val="hybridMultilevel"/>
    <w:tmpl w:val="0BEA9014"/>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5563AF9"/>
    <w:multiLevelType w:val="hybridMultilevel"/>
    <w:tmpl w:val="CAA820A8"/>
    <w:lvl w:ilvl="0" w:tplc="B1B6077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56B6818"/>
    <w:multiLevelType w:val="hybridMultilevel"/>
    <w:tmpl w:val="58761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582487D"/>
    <w:multiLevelType w:val="hybridMultilevel"/>
    <w:tmpl w:val="6C92A3F2"/>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62418DD"/>
    <w:multiLevelType w:val="hybridMultilevel"/>
    <w:tmpl w:val="0664A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66B3834"/>
    <w:multiLevelType w:val="hybridMultilevel"/>
    <w:tmpl w:val="CE180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6A7279F"/>
    <w:multiLevelType w:val="hybridMultilevel"/>
    <w:tmpl w:val="BC4AEE9A"/>
    <w:lvl w:ilvl="0" w:tplc="F0082BC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73E4ADC"/>
    <w:multiLevelType w:val="hybridMultilevel"/>
    <w:tmpl w:val="599E6CAA"/>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FF4ACD"/>
    <w:multiLevelType w:val="hybridMultilevel"/>
    <w:tmpl w:val="AC0AA130"/>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81812CB"/>
    <w:multiLevelType w:val="hybridMultilevel"/>
    <w:tmpl w:val="55EA7DD8"/>
    <w:lvl w:ilvl="0" w:tplc="E536C8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8647498"/>
    <w:multiLevelType w:val="hybridMultilevel"/>
    <w:tmpl w:val="6EF29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8C50430"/>
    <w:multiLevelType w:val="hybridMultilevel"/>
    <w:tmpl w:val="C0A6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8DC6CE1"/>
    <w:multiLevelType w:val="hybridMultilevel"/>
    <w:tmpl w:val="98323DEE"/>
    <w:lvl w:ilvl="0" w:tplc="205E3A6C">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AC369FA"/>
    <w:multiLevelType w:val="hybridMultilevel"/>
    <w:tmpl w:val="F774B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AD3575D"/>
    <w:multiLevelType w:val="hybridMultilevel"/>
    <w:tmpl w:val="C5028B66"/>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2C284B"/>
    <w:multiLevelType w:val="hybridMultilevel"/>
    <w:tmpl w:val="B6FE9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1BD5715E"/>
    <w:multiLevelType w:val="hybridMultilevel"/>
    <w:tmpl w:val="F044F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1BDA248C"/>
    <w:multiLevelType w:val="hybridMultilevel"/>
    <w:tmpl w:val="EF0C1E3E"/>
    <w:lvl w:ilvl="0" w:tplc="C57E1B3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BDA3D05"/>
    <w:multiLevelType w:val="hybridMultilevel"/>
    <w:tmpl w:val="4606BA66"/>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C0C3175"/>
    <w:multiLevelType w:val="hybridMultilevel"/>
    <w:tmpl w:val="E132EA74"/>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C453651"/>
    <w:multiLevelType w:val="hybridMultilevel"/>
    <w:tmpl w:val="DBCE2380"/>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CE52742"/>
    <w:multiLevelType w:val="hybridMultilevel"/>
    <w:tmpl w:val="73CA6818"/>
    <w:lvl w:ilvl="0" w:tplc="6434A37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E2763AC"/>
    <w:multiLevelType w:val="hybridMultilevel"/>
    <w:tmpl w:val="039A6A14"/>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F385C1A"/>
    <w:multiLevelType w:val="hybridMultilevel"/>
    <w:tmpl w:val="2CA89542"/>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F42540A"/>
    <w:multiLevelType w:val="hybridMultilevel"/>
    <w:tmpl w:val="98F22430"/>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F453F83"/>
    <w:multiLevelType w:val="hybridMultilevel"/>
    <w:tmpl w:val="907A4464"/>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FFF2762"/>
    <w:multiLevelType w:val="hybridMultilevel"/>
    <w:tmpl w:val="1F5E9ED4"/>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23C1720"/>
    <w:multiLevelType w:val="hybridMultilevel"/>
    <w:tmpl w:val="F3E89548"/>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2710103"/>
    <w:multiLevelType w:val="hybridMultilevel"/>
    <w:tmpl w:val="22BCC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2A54FB1"/>
    <w:multiLevelType w:val="multilevel"/>
    <w:tmpl w:val="170C65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decimal"/>
      <w:lvlText w:val="%5."/>
      <w:lvlJc w:val="left"/>
      <w:pPr>
        <w:ind w:left="3240" w:hanging="360"/>
      </w:pPr>
      <w:rPr>
        <w:rFonts w:hint="default"/>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22F13932"/>
    <w:multiLevelType w:val="hybridMultilevel"/>
    <w:tmpl w:val="F904A054"/>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3982B84"/>
    <w:multiLevelType w:val="hybridMultilevel"/>
    <w:tmpl w:val="CD12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420148D"/>
    <w:multiLevelType w:val="hybridMultilevel"/>
    <w:tmpl w:val="82C08C92"/>
    <w:lvl w:ilvl="0" w:tplc="A0AC55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4DA7D85"/>
    <w:multiLevelType w:val="hybridMultilevel"/>
    <w:tmpl w:val="948C5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5794CDC"/>
    <w:multiLevelType w:val="hybridMultilevel"/>
    <w:tmpl w:val="BB44DA54"/>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59E4A3B"/>
    <w:multiLevelType w:val="hybridMultilevel"/>
    <w:tmpl w:val="F364F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61A6EFB"/>
    <w:multiLevelType w:val="hybridMultilevel"/>
    <w:tmpl w:val="4A7CCADA"/>
    <w:lvl w:ilvl="0" w:tplc="816C944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65249A5"/>
    <w:multiLevelType w:val="hybridMultilevel"/>
    <w:tmpl w:val="E9A28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26BF3690"/>
    <w:multiLevelType w:val="hybridMultilevel"/>
    <w:tmpl w:val="ECBA1BBE"/>
    <w:lvl w:ilvl="0" w:tplc="268E5DD0">
      <w:numFmt w:val="bullet"/>
      <w:lvlText w:val="•"/>
      <w:lvlJc w:val="left"/>
      <w:pPr>
        <w:ind w:left="720" w:hanging="360"/>
      </w:pPr>
      <w:rPr>
        <w:rFonts w:ascii="Cambria" w:eastAsiaTheme="minorEastAsia" w:hAnsi="Cambria" w:cstheme="minorBidi" w:hint="default"/>
        <w:b/>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6FD7582"/>
    <w:multiLevelType w:val="hybridMultilevel"/>
    <w:tmpl w:val="E108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70B0772"/>
    <w:multiLevelType w:val="hybridMultilevel"/>
    <w:tmpl w:val="ADC84AB6"/>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7A47B36"/>
    <w:multiLevelType w:val="hybridMultilevel"/>
    <w:tmpl w:val="68BEE06E"/>
    <w:lvl w:ilvl="0" w:tplc="BBDA53F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7A9402F"/>
    <w:multiLevelType w:val="hybridMultilevel"/>
    <w:tmpl w:val="2F2898AE"/>
    <w:lvl w:ilvl="0" w:tplc="DBD6597A">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8AD1F95"/>
    <w:multiLevelType w:val="hybridMultilevel"/>
    <w:tmpl w:val="A5F099AC"/>
    <w:lvl w:ilvl="0" w:tplc="4C32A7FA">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A280947"/>
    <w:multiLevelType w:val="hybridMultilevel"/>
    <w:tmpl w:val="4012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AF36794"/>
    <w:multiLevelType w:val="hybridMultilevel"/>
    <w:tmpl w:val="8A0A1BBE"/>
    <w:lvl w:ilvl="0" w:tplc="C332EE70">
      <w:numFmt w:val="bullet"/>
      <w:lvlText w:val="•"/>
      <w:lvlJc w:val="left"/>
      <w:pPr>
        <w:ind w:left="720" w:hanging="360"/>
      </w:pPr>
      <w:rPr>
        <w:rFonts w:ascii="Cambria" w:eastAsiaTheme="minorEastAsia" w:hAnsi="Cambria" w:cstheme="minorBidi"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2B371207"/>
    <w:multiLevelType w:val="hybridMultilevel"/>
    <w:tmpl w:val="9766B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B602F53"/>
    <w:multiLevelType w:val="hybridMultilevel"/>
    <w:tmpl w:val="9A6CC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B93577F"/>
    <w:multiLevelType w:val="hybridMultilevel"/>
    <w:tmpl w:val="E9588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CCC5846"/>
    <w:multiLevelType w:val="hybridMultilevel"/>
    <w:tmpl w:val="A18AA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D455C87"/>
    <w:multiLevelType w:val="hybridMultilevel"/>
    <w:tmpl w:val="DC309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DDB709F"/>
    <w:multiLevelType w:val="hybridMultilevel"/>
    <w:tmpl w:val="B596CFEE"/>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E176096"/>
    <w:multiLevelType w:val="hybridMultilevel"/>
    <w:tmpl w:val="87B21E64"/>
    <w:lvl w:ilvl="0" w:tplc="CE0C364C">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E8905BD"/>
    <w:multiLevelType w:val="hybridMultilevel"/>
    <w:tmpl w:val="9BB05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F870841"/>
    <w:multiLevelType w:val="hybridMultilevel"/>
    <w:tmpl w:val="BF56E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301B3223"/>
    <w:multiLevelType w:val="hybridMultilevel"/>
    <w:tmpl w:val="7E62E3CA"/>
    <w:lvl w:ilvl="0" w:tplc="B288AB4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0B831EE"/>
    <w:multiLevelType w:val="hybridMultilevel"/>
    <w:tmpl w:val="D4B01512"/>
    <w:lvl w:ilvl="0" w:tplc="0B4E038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310317B"/>
    <w:multiLevelType w:val="hybridMultilevel"/>
    <w:tmpl w:val="08563FD6"/>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3C41C6F"/>
    <w:multiLevelType w:val="hybridMultilevel"/>
    <w:tmpl w:val="47DC169A"/>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5F95E79"/>
    <w:multiLevelType w:val="hybridMultilevel"/>
    <w:tmpl w:val="22A43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6773282"/>
    <w:multiLevelType w:val="hybridMultilevel"/>
    <w:tmpl w:val="78DC3106"/>
    <w:lvl w:ilvl="0" w:tplc="8302455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6970F43"/>
    <w:multiLevelType w:val="hybridMultilevel"/>
    <w:tmpl w:val="678A766E"/>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78E738F"/>
    <w:multiLevelType w:val="hybridMultilevel"/>
    <w:tmpl w:val="341ED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7A44616"/>
    <w:multiLevelType w:val="multilevel"/>
    <w:tmpl w:val="DE06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85132B9"/>
    <w:multiLevelType w:val="hybridMultilevel"/>
    <w:tmpl w:val="413868F0"/>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85D12D1"/>
    <w:multiLevelType w:val="hybridMultilevel"/>
    <w:tmpl w:val="C884FD2A"/>
    <w:lvl w:ilvl="0" w:tplc="D826C1D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8CF2963"/>
    <w:multiLevelType w:val="hybridMultilevel"/>
    <w:tmpl w:val="9978FBA4"/>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9221278"/>
    <w:multiLevelType w:val="hybridMultilevel"/>
    <w:tmpl w:val="50D68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9430FF8"/>
    <w:multiLevelType w:val="hybridMultilevel"/>
    <w:tmpl w:val="89088114"/>
    <w:lvl w:ilvl="0" w:tplc="3B1895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9522C2D"/>
    <w:multiLevelType w:val="hybridMultilevel"/>
    <w:tmpl w:val="F4527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395C368F"/>
    <w:multiLevelType w:val="hybridMultilevel"/>
    <w:tmpl w:val="798695E6"/>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9774419"/>
    <w:multiLevelType w:val="hybridMultilevel"/>
    <w:tmpl w:val="5CF23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9B10115"/>
    <w:multiLevelType w:val="hybridMultilevel"/>
    <w:tmpl w:val="76F65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A522D67"/>
    <w:multiLevelType w:val="hybridMultilevel"/>
    <w:tmpl w:val="01706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3A5A4E9B"/>
    <w:multiLevelType w:val="hybridMultilevel"/>
    <w:tmpl w:val="BEE84F30"/>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BCC3EFE"/>
    <w:multiLevelType w:val="hybridMultilevel"/>
    <w:tmpl w:val="42B8E942"/>
    <w:lvl w:ilvl="0" w:tplc="33FA5DE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C03793B"/>
    <w:multiLevelType w:val="hybridMultilevel"/>
    <w:tmpl w:val="55AC0E5E"/>
    <w:lvl w:ilvl="0" w:tplc="268E5DD0">
      <w:numFmt w:val="bullet"/>
      <w:lvlText w:val="•"/>
      <w:lvlJc w:val="left"/>
      <w:pPr>
        <w:ind w:left="720" w:hanging="360"/>
      </w:pPr>
      <w:rPr>
        <w:rFonts w:ascii="Cambria" w:eastAsiaTheme="minorEastAsia" w:hAnsi="Cambria" w:cstheme="minorBidi" w:hint="default"/>
        <w:b/>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E1A3D27"/>
    <w:multiLevelType w:val="hybridMultilevel"/>
    <w:tmpl w:val="714CEDE6"/>
    <w:lvl w:ilvl="0" w:tplc="F25EB62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EFE51B1"/>
    <w:multiLevelType w:val="hybridMultilevel"/>
    <w:tmpl w:val="428EAF9E"/>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155" w:hanging="360"/>
      </w:pPr>
      <w:rPr>
        <w:rFonts w:ascii="Courier New" w:hAnsi="Courier New" w:cs="Courier New" w:hint="default"/>
      </w:rPr>
    </w:lvl>
    <w:lvl w:ilvl="2" w:tplc="04090005">
      <w:start w:val="1"/>
      <w:numFmt w:val="bullet"/>
      <w:lvlText w:val=""/>
      <w:lvlJc w:val="left"/>
      <w:pPr>
        <w:ind w:left="1875" w:hanging="360"/>
      </w:pPr>
      <w:rPr>
        <w:rFonts w:ascii="Wingdings" w:hAnsi="Wingdings" w:hint="default"/>
      </w:rPr>
    </w:lvl>
    <w:lvl w:ilvl="3" w:tplc="04090001">
      <w:start w:val="1"/>
      <w:numFmt w:val="bullet"/>
      <w:lvlText w:val=""/>
      <w:lvlJc w:val="left"/>
      <w:pPr>
        <w:ind w:left="2595" w:hanging="360"/>
      </w:pPr>
      <w:rPr>
        <w:rFonts w:ascii="Symbol" w:hAnsi="Symbol" w:hint="default"/>
      </w:rPr>
    </w:lvl>
    <w:lvl w:ilvl="4" w:tplc="04090003">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27" w15:restartNumberingAfterBreak="0">
    <w:nsid w:val="3F0A343F"/>
    <w:multiLevelType w:val="hybridMultilevel"/>
    <w:tmpl w:val="41666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F2114C5"/>
    <w:multiLevelType w:val="hybridMultilevel"/>
    <w:tmpl w:val="EA0C6B50"/>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F3A43A9"/>
    <w:multiLevelType w:val="hybridMultilevel"/>
    <w:tmpl w:val="87AC4DF6"/>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F8343E6"/>
    <w:multiLevelType w:val="hybridMultilevel"/>
    <w:tmpl w:val="0DC45B58"/>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FB53A3A"/>
    <w:multiLevelType w:val="hybridMultilevel"/>
    <w:tmpl w:val="E22681E0"/>
    <w:lvl w:ilvl="0" w:tplc="6E36902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01D696B"/>
    <w:multiLevelType w:val="hybridMultilevel"/>
    <w:tmpl w:val="0E3C7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0937705"/>
    <w:multiLevelType w:val="hybridMultilevel"/>
    <w:tmpl w:val="8E387F9E"/>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1547B7F"/>
    <w:multiLevelType w:val="multilevel"/>
    <w:tmpl w:val="14EE3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19E1917"/>
    <w:multiLevelType w:val="hybridMultilevel"/>
    <w:tmpl w:val="84181E98"/>
    <w:lvl w:ilvl="0" w:tplc="4AAC3EA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37949D0"/>
    <w:multiLevelType w:val="hybridMultilevel"/>
    <w:tmpl w:val="F2381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3D0415A"/>
    <w:multiLevelType w:val="hybridMultilevel"/>
    <w:tmpl w:val="B9464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3DE5A93"/>
    <w:multiLevelType w:val="hybridMultilevel"/>
    <w:tmpl w:val="1D3CE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444128DC"/>
    <w:multiLevelType w:val="hybridMultilevel"/>
    <w:tmpl w:val="6D70DB50"/>
    <w:lvl w:ilvl="0" w:tplc="33FA5DE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5A341EE"/>
    <w:multiLevelType w:val="hybridMultilevel"/>
    <w:tmpl w:val="A82635F4"/>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5F0580B"/>
    <w:multiLevelType w:val="hybridMultilevel"/>
    <w:tmpl w:val="EA02E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464B012B"/>
    <w:multiLevelType w:val="hybridMultilevel"/>
    <w:tmpl w:val="D79E7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66D1396"/>
    <w:multiLevelType w:val="hybridMultilevel"/>
    <w:tmpl w:val="26D2ADE8"/>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78330B3"/>
    <w:multiLevelType w:val="hybridMultilevel"/>
    <w:tmpl w:val="25B027CE"/>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7BA0150"/>
    <w:multiLevelType w:val="hybridMultilevel"/>
    <w:tmpl w:val="17F0C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481469C4"/>
    <w:multiLevelType w:val="hybridMultilevel"/>
    <w:tmpl w:val="6D549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487E4E42"/>
    <w:multiLevelType w:val="hybridMultilevel"/>
    <w:tmpl w:val="FC363096"/>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87E4FEB"/>
    <w:multiLevelType w:val="hybridMultilevel"/>
    <w:tmpl w:val="D264D556"/>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8CF7967"/>
    <w:multiLevelType w:val="hybridMultilevel"/>
    <w:tmpl w:val="8D3EEB7A"/>
    <w:lvl w:ilvl="0" w:tplc="268E5DD0">
      <w:numFmt w:val="bullet"/>
      <w:lvlText w:val="•"/>
      <w:lvlJc w:val="left"/>
      <w:pPr>
        <w:ind w:left="1287" w:hanging="360"/>
      </w:pPr>
      <w:rPr>
        <w:rFonts w:ascii="Cambria" w:eastAsiaTheme="minorEastAsia" w:hAnsi="Cambria" w:cstheme="minorBidi" w:hint="default"/>
        <w:b/>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50" w15:restartNumberingAfterBreak="0">
    <w:nsid w:val="49BA3B4C"/>
    <w:multiLevelType w:val="hybridMultilevel"/>
    <w:tmpl w:val="A1523640"/>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AB005A3"/>
    <w:multiLevelType w:val="hybridMultilevel"/>
    <w:tmpl w:val="C8CE4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B7D3814"/>
    <w:multiLevelType w:val="hybridMultilevel"/>
    <w:tmpl w:val="CAF24038"/>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D515BD9"/>
    <w:multiLevelType w:val="hybridMultilevel"/>
    <w:tmpl w:val="D3B0A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4DA03A2A"/>
    <w:multiLevelType w:val="hybridMultilevel"/>
    <w:tmpl w:val="565EC52A"/>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DAC06D3"/>
    <w:multiLevelType w:val="hybridMultilevel"/>
    <w:tmpl w:val="1578E22C"/>
    <w:lvl w:ilvl="0" w:tplc="B68EF226">
      <w:start w:val="2"/>
      <w:numFmt w:val="bullet"/>
      <w:lvlText w:val="•"/>
      <w:lvlJc w:val="left"/>
      <w:pPr>
        <w:ind w:left="645"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DBB43A4"/>
    <w:multiLevelType w:val="hybridMultilevel"/>
    <w:tmpl w:val="3E103D60"/>
    <w:lvl w:ilvl="0" w:tplc="61C4247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EE61719"/>
    <w:multiLevelType w:val="multilevel"/>
    <w:tmpl w:val="8DF80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EFD099C"/>
    <w:multiLevelType w:val="hybridMultilevel"/>
    <w:tmpl w:val="B7AE0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50116E0B"/>
    <w:multiLevelType w:val="hybridMultilevel"/>
    <w:tmpl w:val="B268B84C"/>
    <w:lvl w:ilvl="0" w:tplc="8C0C29B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0285DED"/>
    <w:multiLevelType w:val="hybridMultilevel"/>
    <w:tmpl w:val="0AE8BF72"/>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0993B36"/>
    <w:multiLevelType w:val="hybridMultilevel"/>
    <w:tmpl w:val="470AB7F8"/>
    <w:lvl w:ilvl="0" w:tplc="E214B5BA">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0A472D2"/>
    <w:multiLevelType w:val="hybridMultilevel"/>
    <w:tmpl w:val="DA3CD274"/>
    <w:lvl w:ilvl="0" w:tplc="6E36902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0B31CE5"/>
    <w:multiLevelType w:val="hybridMultilevel"/>
    <w:tmpl w:val="D3F87A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50DA75B2"/>
    <w:multiLevelType w:val="hybridMultilevel"/>
    <w:tmpl w:val="EACE7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1091CF6"/>
    <w:multiLevelType w:val="hybridMultilevel"/>
    <w:tmpl w:val="91EA51E2"/>
    <w:lvl w:ilvl="0" w:tplc="0B4E038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1252DBF"/>
    <w:multiLevelType w:val="hybridMultilevel"/>
    <w:tmpl w:val="510A4914"/>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1A560D0"/>
    <w:multiLevelType w:val="hybridMultilevel"/>
    <w:tmpl w:val="F992E624"/>
    <w:lvl w:ilvl="0" w:tplc="CFA0B0F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2E1364B"/>
    <w:multiLevelType w:val="hybridMultilevel"/>
    <w:tmpl w:val="39969E80"/>
    <w:lvl w:ilvl="0" w:tplc="E536C8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35364E4"/>
    <w:multiLevelType w:val="hybridMultilevel"/>
    <w:tmpl w:val="1B7A87D0"/>
    <w:lvl w:ilvl="0" w:tplc="E536C8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3A05C7E"/>
    <w:multiLevelType w:val="hybridMultilevel"/>
    <w:tmpl w:val="0CBAAB2C"/>
    <w:lvl w:ilvl="0" w:tplc="E536C8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5241E84"/>
    <w:multiLevelType w:val="hybridMultilevel"/>
    <w:tmpl w:val="BCA4710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2" w15:restartNumberingAfterBreak="0">
    <w:nsid w:val="5602657A"/>
    <w:multiLevelType w:val="hybridMultilevel"/>
    <w:tmpl w:val="C7B049B0"/>
    <w:lvl w:ilvl="0" w:tplc="713EBD8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662419A"/>
    <w:multiLevelType w:val="hybridMultilevel"/>
    <w:tmpl w:val="DEE8F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7D53E9F"/>
    <w:multiLevelType w:val="hybridMultilevel"/>
    <w:tmpl w:val="B28EA840"/>
    <w:lvl w:ilvl="0" w:tplc="4D86676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7E70B68"/>
    <w:multiLevelType w:val="hybridMultilevel"/>
    <w:tmpl w:val="726E5DC2"/>
    <w:lvl w:ilvl="0" w:tplc="450AE84C">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83D51F5"/>
    <w:multiLevelType w:val="hybridMultilevel"/>
    <w:tmpl w:val="F4F64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15:restartNumberingAfterBreak="0">
    <w:nsid w:val="58556CC3"/>
    <w:multiLevelType w:val="hybridMultilevel"/>
    <w:tmpl w:val="C9C41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59763B12"/>
    <w:multiLevelType w:val="hybridMultilevel"/>
    <w:tmpl w:val="AEC67A86"/>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998599C"/>
    <w:multiLevelType w:val="hybridMultilevel"/>
    <w:tmpl w:val="30E4E274"/>
    <w:lvl w:ilvl="0" w:tplc="949CAB9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9CD540B"/>
    <w:multiLevelType w:val="hybridMultilevel"/>
    <w:tmpl w:val="D47878E4"/>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AF5247A"/>
    <w:multiLevelType w:val="hybridMultilevel"/>
    <w:tmpl w:val="A0661A38"/>
    <w:lvl w:ilvl="0" w:tplc="E536C8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B0473AC"/>
    <w:multiLevelType w:val="hybridMultilevel"/>
    <w:tmpl w:val="97E6BC8A"/>
    <w:lvl w:ilvl="0" w:tplc="B68EF22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C4C1968"/>
    <w:multiLevelType w:val="hybridMultilevel"/>
    <w:tmpl w:val="E67499DC"/>
    <w:lvl w:ilvl="0" w:tplc="21A28FCC">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C590A95"/>
    <w:multiLevelType w:val="hybridMultilevel"/>
    <w:tmpl w:val="0FCEB606"/>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D820497"/>
    <w:multiLevelType w:val="hybridMultilevel"/>
    <w:tmpl w:val="8B20E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5EB76E24"/>
    <w:multiLevelType w:val="hybridMultilevel"/>
    <w:tmpl w:val="2668C556"/>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ED85D34"/>
    <w:multiLevelType w:val="hybridMultilevel"/>
    <w:tmpl w:val="9ECA2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0434802"/>
    <w:multiLevelType w:val="hybridMultilevel"/>
    <w:tmpl w:val="ABCC6582"/>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1320BA2"/>
    <w:multiLevelType w:val="hybridMultilevel"/>
    <w:tmpl w:val="797E556A"/>
    <w:lvl w:ilvl="0" w:tplc="961AD97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15A760B"/>
    <w:multiLevelType w:val="hybridMultilevel"/>
    <w:tmpl w:val="6A6C4220"/>
    <w:lvl w:ilvl="0" w:tplc="8D9C1BD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24252F5"/>
    <w:multiLevelType w:val="hybridMultilevel"/>
    <w:tmpl w:val="9EEC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628F4236"/>
    <w:multiLevelType w:val="hybridMultilevel"/>
    <w:tmpl w:val="8312E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30E4DA8"/>
    <w:multiLevelType w:val="multilevel"/>
    <w:tmpl w:val="DF5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312644E"/>
    <w:multiLevelType w:val="hybridMultilevel"/>
    <w:tmpl w:val="5990580E"/>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31270D7"/>
    <w:multiLevelType w:val="hybridMultilevel"/>
    <w:tmpl w:val="75887192"/>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3BD1ADF"/>
    <w:multiLevelType w:val="hybridMultilevel"/>
    <w:tmpl w:val="B3B82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64862C53"/>
    <w:multiLevelType w:val="hybridMultilevel"/>
    <w:tmpl w:val="6E8ECC68"/>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5775178"/>
    <w:multiLevelType w:val="hybridMultilevel"/>
    <w:tmpl w:val="3DA66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5FE0509"/>
    <w:multiLevelType w:val="hybridMultilevel"/>
    <w:tmpl w:val="A2A2C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6353AF5"/>
    <w:multiLevelType w:val="hybridMultilevel"/>
    <w:tmpl w:val="5CA6B8EE"/>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6A80D9C"/>
    <w:multiLevelType w:val="hybridMultilevel"/>
    <w:tmpl w:val="9026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89D2222"/>
    <w:multiLevelType w:val="hybridMultilevel"/>
    <w:tmpl w:val="711E1F3C"/>
    <w:lvl w:ilvl="0" w:tplc="E536C85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A2133AF"/>
    <w:multiLevelType w:val="hybridMultilevel"/>
    <w:tmpl w:val="903E1762"/>
    <w:lvl w:ilvl="0" w:tplc="0B5C4B2E">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AB16943"/>
    <w:multiLevelType w:val="hybridMultilevel"/>
    <w:tmpl w:val="9222B682"/>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BC65827"/>
    <w:multiLevelType w:val="hybridMultilevel"/>
    <w:tmpl w:val="9EDE54A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6" w15:restartNumberingAfterBreak="0">
    <w:nsid w:val="6BD22E2E"/>
    <w:multiLevelType w:val="hybridMultilevel"/>
    <w:tmpl w:val="B13E2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C651D2D"/>
    <w:multiLevelType w:val="hybridMultilevel"/>
    <w:tmpl w:val="0716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6E31193F"/>
    <w:multiLevelType w:val="hybridMultilevel"/>
    <w:tmpl w:val="CC0435B0"/>
    <w:lvl w:ilvl="0" w:tplc="0B4E038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EB03097"/>
    <w:multiLevelType w:val="hybridMultilevel"/>
    <w:tmpl w:val="F7BCA532"/>
    <w:lvl w:ilvl="0" w:tplc="33FA5DE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FBD7C95"/>
    <w:multiLevelType w:val="hybridMultilevel"/>
    <w:tmpl w:val="A456F5E6"/>
    <w:lvl w:ilvl="0" w:tplc="1EA4FE7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FEE4826"/>
    <w:multiLevelType w:val="hybridMultilevel"/>
    <w:tmpl w:val="A2D441A4"/>
    <w:lvl w:ilvl="0" w:tplc="61046088">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7037391F"/>
    <w:multiLevelType w:val="hybridMultilevel"/>
    <w:tmpl w:val="432E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05828B3"/>
    <w:multiLevelType w:val="hybridMultilevel"/>
    <w:tmpl w:val="19E60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70CC1F7A"/>
    <w:multiLevelType w:val="hybridMultilevel"/>
    <w:tmpl w:val="FD7E4D62"/>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70D456D7"/>
    <w:multiLevelType w:val="hybridMultilevel"/>
    <w:tmpl w:val="FB660FCC"/>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718B3593"/>
    <w:multiLevelType w:val="hybridMultilevel"/>
    <w:tmpl w:val="46A0EC74"/>
    <w:lvl w:ilvl="0" w:tplc="C332EE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71E94B13"/>
    <w:multiLevelType w:val="hybridMultilevel"/>
    <w:tmpl w:val="CB4475C8"/>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726727BE"/>
    <w:multiLevelType w:val="hybridMultilevel"/>
    <w:tmpl w:val="D4F2E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729E590D"/>
    <w:multiLevelType w:val="hybridMultilevel"/>
    <w:tmpl w:val="ECC863EE"/>
    <w:lvl w:ilvl="0" w:tplc="3ED02C1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734579CB"/>
    <w:multiLevelType w:val="hybridMultilevel"/>
    <w:tmpl w:val="63705FDC"/>
    <w:lvl w:ilvl="0" w:tplc="C332EE70">
      <w:numFmt w:val="bullet"/>
      <w:lvlText w:val="•"/>
      <w:lvlJc w:val="left"/>
      <w:pPr>
        <w:ind w:left="1080" w:hanging="360"/>
      </w:pPr>
      <w:rPr>
        <w:rFonts w:ascii="Cambria" w:eastAsiaTheme="minorEastAsia" w:hAnsi="Cambria" w:cstheme="minorBid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1" w15:restartNumberingAfterBreak="0">
    <w:nsid w:val="73654AAB"/>
    <w:multiLevelType w:val="hybridMultilevel"/>
    <w:tmpl w:val="85D0EC0A"/>
    <w:lvl w:ilvl="0" w:tplc="6E36902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736654A8"/>
    <w:multiLevelType w:val="hybridMultilevel"/>
    <w:tmpl w:val="2ED4FB84"/>
    <w:lvl w:ilvl="0" w:tplc="1F24167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73C21C29"/>
    <w:multiLevelType w:val="hybridMultilevel"/>
    <w:tmpl w:val="32FC4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73CB0EF0"/>
    <w:multiLevelType w:val="hybridMultilevel"/>
    <w:tmpl w:val="6B562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73EC7FB3"/>
    <w:multiLevelType w:val="hybridMultilevel"/>
    <w:tmpl w:val="11C29B26"/>
    <w:lvl w:ilvl="0" w:tplc="0B4E038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7430219E"/>
    <w:multiLevelType w:val="hybridMultilevel"/>
    <w:tmpl w:val="A54E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74EA0EC5"/>
    <w:multiLevelType w:val="hybridMultilevel"/>
    <w:tmpl w:val="BFFE1C3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8" w15:restartNumberingAfterBreak="0">
    <w:nsid w:val="74F40755"/>
    <w:multiLevelType w:val="hybridMultilevel"/>
    <w:tmpl w:val="DA7EC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752A2352"/>
    <w:multiLevelType w:val="hybridMultilevel"/>
    <w:tmpl w:val="59989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752C6C73"/>
    <w:multiLevelType w:val="hybridMultilevel"/>
    <w:tmpl w:val="03505912"/>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765E4E7B"/>
    <w:multiLevelType w:val="multilevel"/>
    <w:tmpl w:val="B58061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67530F1"/>
    <w:multiLevelType w:val="hybridMultilevel"/>
    <w:tmpl w:val="1DE8B144"/>
    <w:lvl w:ilvl="0" w:tplc="9030EEDC">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772C18C0"/>
    <w:multiLevelType w:val="hybridMultilevel"/>
    <w:tmpl w:val="2398CB26"/>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77611DAE"/>
    <w:multiLevelType w:val="hybridMultilevel"/>
    <w:tmpl w:val="95AE9D0E"/>
    <w:lvl w:ilvl="0" w:tplc="8C0082E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77C74E02"/>
    <w:multiLevelType w:val="hybridMultilevel"/>
    <w:tmpl w:val="41081B8A"/>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77D57263"/>
    <w:multiLevelType w:val="hybridMultilevel"/>
    <w:tmpl w:val="0608AF30"/>
    <w:lvl w:ilvl="0" w:tplc="E358240A">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78645C3C"/>
    <w:multiLevelType w:val="hybridMultilevel"/>
    <w:tmpl w:val="8EA243E4"/>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79B860B0"/>
    <w:multiLevelType w:val="hybridMultilevel"/>
    <w:tmpl w:val="BBA0A3A4"/>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79E33AF9"/>
    <w:multiLevelType w:val="multilevel"/>
    <w:tmpl w:val="55C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A876A73"/>
    <w:multiLevelType w:val="hybridMultilevel"/>
    <w:tmpl w:val="F47E1258"/>
    <w:lvl w:ilvl="0" w:tplc="0B4E0382">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7C2A23AE"/>
    <w:multiLevelType w:val="hybridMultilevel"/>
    <w:tmpl w:val="EDA2F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7C506393"/>
    <w:multiLevelType w:val="hybridMultilevel"/>
    <w:tmpl w:val="245C5440"/>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7C8A1F8D"/>
    <w:multiLevelType w:val="hybridMultilevel"/>
    <w:tmpl w:val="3072C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4" w15:restartNumberingAfterBreak="0">
    <w:nsid w:val="7C9370DD"/>
    <w:multiLevelType w:val="hybridMultilevel"/>
    <w:tmpl w:val="55F4E250"/>
    <w:lvl w:ilvl="0" w:tplc="365A8594">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7D114B06"/>
    <w:multiLevelType w:val="hybridMultilevel"/>
    <w:tmpl w:val="BD0CFD70"/>
    <w:lvl w:ilvl="0" w:tplc="B68EF226">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7D9875FD"/>
    <w:multiLevelType w:val="hybridMultilevel"/>
    <w:tmpl w:val="1FE87ED0"/>
    <w:lvl w:ilvl="0" w:tplc="99A2437A">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7DAA39CD"/>
    <w:multiLevelType w:val="hybridMultilevel"/>
    <w:tmpl w:val="F70AEF02"/>
    <w:lvl w:ilvl="0" w:tplc="5FF26606">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7DD81B44"/>
    <w:multiLevelType w:val="hybridMultilevel"/>
    <w:tmpl w:val="8B98E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15:restartNumberingAfterBreak="0">
    <w:nsid w:val="7E6C4B8F"/>
    <w:multiLevelType w:val="hybridMultilevel"/>
    <w:tmpl w:val="1DB4F60E"/>
    <w:lvl w:ilvl="0" w:tplc="6E36902E">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7F052C9C"/>
    <w:multiLevelType w:val="hybridMultilevel"/>
    <w:tmpl w:val="3D9C0096"/>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7F44359C"/>
    <w:multiLevelType w:val="hybridMultilevel"/>
    <w:tmpl w:val="A1E8B0CE"/>
    <w:lvl w:ilvl="0" w:tplc="268E5DD0">
      <w:numFmt w:val="bullet"/>
      <w:lvlText w:val="•"/>
      <w:lvlJc w:val="left"/>
      <w:pPr>
        <w:ind w:left="720" w:hanging="360"/>
      </w:pPr>
      <w:rPr>
        <w:rFonts w:ascii="Cambria" w:eastAsiaTheme="minorEastAsia" w:hAnsi="Cambri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6849253">
    <w:abstractNumId w:val="8"/>
  </w:num>
  <w:num w:numId="2" w16cid:durableId="262689706">
    <w:abstractNumId w:val="6"/>
  </w:num>
  <w:num w:numId="3" w16cid:durableId="1078408631">
    <w:abstractNumId w:val="5"/>
  </w:num>
  <w:num w:numId="4" w16cid:durableId="1854758188">
    <w:abstractNumId w:val="4"/>
  </w:num>
  <w:num w:numId="5" w16cid:durableId="1242519906">
    <w:abstractNumId w:val="7"/>
  </w:num>
  <w:num w:numId="6" w16cid:durableId="1842576533">
    <w:abstractNumId w:val="3"/>
  </w:num>
  <w:num w:numId="7" w16cid:durableId="534581871">
    <w:abstractNumId w:val="2"/>
  </w:num>
  <w:num w:numId="8" w16cid:durableId="1194533786">
    <w:abstractNumId w:val="1"/>
  </w:num>
  <w:num w:numId="9" w16cid:durableId="2104261283">
    <w:abstractNumId w:val="0"/>
  </w:num>
  <w:num w:numId="10" w16cid:durableId="697126514">
    <w:abstractNumId w:val="97"/>
  </w:num>
  <w:num w:numId="11" w16cid:durableId="631135653">
    <w:abstractNumId w:val="108"/>
  </w:num>
  <w:num w:numId="12" w16cid:durableId="1964146648">
    <w:abstractNumId w:val="198"/>
  </w:num>
  <w:num w:numId="13" w16cid:durableId="291403037">
    <w:abstractNumId w:val="233"/>
  </w:num>
  <w:num w:numId="14" w16cid:durableId="1429230969">
    <w:abstractNumId w:val="180"/>
  </w:num>
  <w:num w:numId="15" w16cid:durableId="995299196">
    <w:abstractNumId w:val="129"/>
  </w:num>
  <w:num w:numId="16" w16cid:durableId="1651785785">
    <w:abstractNumId w:val="244"/>
  </w:num>
  <w:num w:numId="17" w16cid:durableId="1697656643">
    <w:abstractNumId w:val="114"/>
  </w:num>
  <w:num w:numId="18" w16cid:durableId="404887780">
    <w:abstractNumId w:val="74"/>
  </w:num>
  <w:num w:numId="19" w16cid:durableId="575822823">
    <w:abstractNumId w:val="148"/>
  </w:num>
  <w:num w:numId="20" w16cid:durableId="1866169644">
    <w:abstractNumId w:val="166"/>
  </w:num>
  <w:num w:numId="21" w16cid:durableId="1892376636">
    <w:abstractNumId w:val="32"/>
  </w:num>
  <w:num w:numId="22" w16cid:durableId="2085056975">
    <w:abstractNumId w:val="160"/>
  </w:num>
  <w:num w:numId="23" w16cid:durableId="477695085">
    <w:abstractNumId w:val="184"/>
  </w:num>
  <w:num w:numId="24" w16cid:durableId="589463460">
    <w:abstractNumId w:val="66"/>
  </w:num>
  <w:num w:numId="25" w16cid:durableId="1957639630">
    <w:abstractNumId w:val="140"/>
  </w:num>
  <w:num w:numId="26" w16cid:durableId="2039354904">
    <w:abstractNumId w:val="144"/>
  </w:num>
  <w:num w:numId="27" w16cid:durableId="157036620">
    <w:abstractNumId w:val="230"/>
  </w:num>
  <w:num w:numId="28" w16cid:durableId="1276447615">
    <w:abstractNumId w:val="109"/>
  </w:num>
  <w:num w:numId="29" w16cid:durableId="2104258309">
    <w:abstractNumId w:val="188"/>
  </w:num>
  <w:num w:numId="30" w16cid:durableId="1468859399">
    <w:abstractNumId w:val="72"/>
  </w:num>
  <w:num w:numId="31" w16cid:durableId="1371105027">
    <w:abstractNumId w:val="215"/>
  </w:num>
  <w:num w:numId="32" w16cid:durableId="602347030">
    <w:abstractNumId w:val="37"/>
  </w:num>
  <w:num w:numId="33" w16cid:durableId="2083680004">
    <w:abstractNumId w:val="237"/>
  </w:num>
  <w:num w:numId="34" w16cid:durableId="691297002">
    <w:abstractNumId w:val="46"/>
  </w:num>
  <w:num w:numId="35" w16cid:durableId="367342228">
    <w:abstractNumId w:val="194"/>
  </w:num>
  <w:num w:numId="36" w16cid:durableId="1535967598">
    <w:abstractNumId w:val="15"/>
  </w:num>
  <w:num w:numId="37" w16cid:durableId="319501465">
    <w:abstractNumId w:val="235"/>
  </w:num>
  <w:num w:numId="38" w16cid:durableId="1418552734">
    <w:abstractNumId w:val="73"/>
  </w:num>
  <w:num w:numId="39" w16cid:durableId="268590196">
    <w:abstractNumId w:val="123"/>
  </w:num>
  <w:num w:numId="40" w16cid:durableId="387385192">
    <w:abstractNumId w:val="139"/>
  </w:num>
  <w:num w:numId="41" w16cid:durableId="995183407">
    <w:abstractNumId w:val="209"/>
  </w:num>
  <w:num w:numId="42" w16cid:durableId="1713922441">
    <w:abstractNumId w:val="9"/>
  </w:num>
  <w:num w:numId="43" w16cid:durableId="259993300">
    <w:abstractNumId w:val="154"/>
  </w:num>
  <w:num w:numId="44" w16cid:durableId="1870952973">
    <w:abstractNumId w:val="71"/>
  </w:num>
  <w:num w:numId="45" w16cid:durableId="1948350636">
    <w:abstractNumId w:val="112"/>
  </w:num>
  <w:num w:numId="46" w16cid:durableId="1099373328">
    <w:abstractNumId w:val="238"/>
  </w:num>
  <w:num w:numId="47" w16cid:durableId="304315279">
    <w:abstractNumId w:val="217"/>
  </w:num>
  <w:num w:numId="48" w16cid:durableId="429394883">
    <w:abstractNumId w:val="67"/>
  </w:num>
  <w:num w:numId="49" w16cid:durableId="179702794">
    <w:abstractNumId w:val="48"/>
  </w:num>
  <w:num w:numId="50" w16cid:durableId="244264962">
    <w:abstractNumId w:val="247"/>
  </w:num>
  <w:num w:numId="51" w16cid:durableId="782000835">
    <w:abstractNumId w:val="45"/>
  </w:num>
  <w:num w:numId="52" w16cid:durableId="553547124">
    <w:abstractNumId w:val="172"/>
  </w:num>
  <w:num w:numId="53" w16cid:durableId="553274353">
    <w:abstractNumId w:val="38"/>
  </w:num>
  <w:num w:numId="54" w16cid:durableId="1833178677">
    <w:abstractNumId w:val="162"/>
  </w:num>
  <w:num w:numId="55" w16cid:durableId="360984243">
    <w:abstractNumId w:val="131"/>
  </w:num>
  <w:num w:numId="56" w16cid:durableId="496727578">
    <w:abstractNumId w:val="249"/>
  </w:num>
  <w:num w:numId="57" w16cid:durableId="61685376">
    <w:abstractNumId w:val="221"/>
  </w:num>
  <w:num w:numId="58" w16cid:durableId="17243337">
    <w:abstractNumId w:val="181"/>
  </w:num>
  <w:num w:numId="59" w16cid:durableId="1881015881">
    <w:abstractNumId w:val="170"/>
  </w:num>
  <w:num w:numId="60" w16cid:durableId="1606188896">
    <w:abstractNumId w:val="169"/>
  </w:num>
  <w:num w:numId="61" w16cid:durableId="1261714585">
    <w:abstractNumId w:val="202"/>
  </w:num>
  <w:num w:numId="62" w16cid:durableId="401761508">
    <w:abstractNumId w:val="168"/>
  </w:num>
  <w:num w:numId="63" w16cid:durableId="639380866">
    <w:abstractNumId w:val="57"/>
  </w:num>
  <w:num w:numId="64" w16cid:durableId="2080058587">
    <w:abstractNumId w:val="104"/>
  </w:num>
  <w:num w:numId="65" w16cid:durableId="608850661">
    <w:abstractNumId w:val="165"/>
  </w:num>
  <w:num w:numId="66" w16cid:durableId="999234317">
    <w:abstractNumId w:val="208"/>
  </w:num>
  <w:num w:numId="67" w16cid:durableId="99422745">
    <w:abstractNumId w:val="240"/>
  </w:num>
  <w:num w:numId="68" w16cid:durableId="612783329">
    <w:abstractNumId w:val="225"/>
  </w:num>
  <w:num w:numId="69" w16cid:durableId="728042072">
    <w:abstractNumId w:val="241"/>
  </w:num>
  <w:num w:numId="70" w16cid:durableId="221327378">
    <w:abstractNumId w:val="75"/>
  </w:num>
  <w:num w:numId="71" w16cid:durableId="1399589987">
    <w:abstractNumId w:val="220"/>
  </w:num>
  <w:num w:numId="72" w16cid:durableId="711151490">
    <w:abstractNumId w:val="22"/>
  </w:num>
  <w:num w:numId="73" w16cid:durableId="399406344">
    <w:abstractNumId w:val="214"/>
  </w:num>
  <w:num w:numId="74" w16cid:durableId="599800673">
    <w:abstractNumId w:val="82"/>
  </w:num>
  <w:num w:numId="75" w16cid:durableId="643777898">
    <w:abstractNumId w:val="106"/>
  </w:num>
  <w:num w:numId="76" w16cid:durableId="1052313420">
    <w:abstractNumId w:val="39"/>
  </w:num>
  <w:num w:numId="77" w16cid:durableId="405997165">
    <w:abstractNumId w:val="216"/>
  </w:num>
  <w:num w:numId="78" w16cid:durableId="1733966693">
    <w:abstractNumId w:val="93"/>
  </w:num>
  <w:num w:numId="79" w16cid:durableId="497379133">
    <w:abstractNumId w:val="197"/>
  </w:num>
  <w:num w:numId="80" w16cid:durableId="426388367">
    <w:abstractNumId w:val="23"/>
  </w:num>
  <w:num w:numId="81" w16cid:durableId="278491494">
    <w:abstractNumId w:val="105"/>
  </w:num>
  <w:num w:numId="82" w16cid:durableId="2074742582">
    <w:abstractNumId w:val="200"/>
  </w:num>
  <w:num w:numId="83" w16cid:durableId="720403225">
    <w:abstractNumId w:val="142"/>
  </w:num>
  <w:num w:numId="84" w16cid:durableId="1349941196">
    <w:abstractNumId w:val="211"/>
  </w:num>
  <w:num w:numId="85" w16cid:durableId="202711338">
    <w:abstractNumId w:val="13"/>
  </w:num>
  <w:num w:numId="86" w16cid:durableId="1892688332">
    <w:abstractNumId w:val="159"/>
  </w:num>
  <w:num w:numId="87" w16cid:durableId="820462820">
    <w:abstractNumId w:val="43"/>
  </w:num>
  <w:num w:numId="88" w16cid:durableId="365524001">
    <w:abstractNumId w:val="167"/>
  </w:num>
  <w:num w:numId="89" w16cid:durableId="826363400">
    <w:abstractNumId w:val="151"/>
  </w:num>
  <w:num w:numId="90" w16cid:durableId="483279185">
    <w:abstractNumId w:val="236"/>
  </w:num>
  <w:num w:numId="91" w16cid:durableId="1864124083">
    <w:abstractNumId w:val="52"/>
  </w:num>
  <w:num w:numId="92" w16cid:durableId="409347687">
    <w:abstractNumId w:val="125"/>
  </w:num>
  <w:num w:numId="93" w16cid:durableId="1169296889">
    <w:abstractNumId w:val="96"/>
  </w:num>
  <w:num w:numId="94" w16cid:durableId="1552577164">
    <w:abstractNumId w:val="28"/>
  </w:num>
  <w:num w:numId="95" w16cid:durableId="463743419">
    <w:abstractNumId w:val="61"/>
  </w:num>
  <w:num w:numId="96" w16cid:durableId="473763330">
    <w:abstractNumId w:val="116"/>
  </w:num>
  <w:num w:numId="97" w16cid:durableId="665401350">
    <w:abstractNumId w:val="206"/>
  </w:num>
  <w:num w:numId="98" w16cid:durableId="688411821">
    <w:abstractNumId w:val="30"/>
  </w:num>
  <w:num w:numId="99" w16cid:durableId="1090664889">
    <w:abstractNumId w:val="119"/>
  </w:num>
  <w:num w:numId="100" w16cid:durableId="99183304">
    <w:abstractNumId w:val="179"/>
  </w:num>
  <w:num w:numId="101" w16cid:durableId="1824925316">
    <w:abstractNumId w:val="136"/>
  </w:num>
  <w:num w:numId="102" w16cid:durableId="276640028">
    <w:abstractNumId w:val="84"/>
  </w:num>
  <w:num w:numId="103" w16cid:durableId="270867203">
    <w:abstractNumId w:val="11"/>
  </w:num>
  <w:num w:numId="104" w16cid:durableId="690377188">
    <w:abstractNumId w:val="113"/>
  </w:num>
  <w:num w:numId="105" w16cid:durableId="2133086476">
    <w:abstractNumId w:val="229"/>
  </w:num>
  <w:num w:numId="106" w16cid:durableId="844518192">
    <w:abstractNumId w:val="34"/>
  </w:num>
  <w:num w:numId="107" w16cid:durableId="26953429">
    <w:abstractNumId w:val="98"/>
  </w:num>
  <w:num w:numId="108" w16cid:durableId="2137947619">
    <w:abstractNumId w:val="246"/>
  </w:num>
  <w:num w:numId="109" w16cid:durableId="1742633557">
    <w:abstractNumId w:val="228"/>
  </w:num>
  <w:num w:numId="110" w16cid:durableId="1455103279">
    <w:abstractNumId w:val="189"/>
  </w:num>
  <w:num w:numId="111" w16cid:durableId="1885825139">
    <w:abstractNumId w:val="171"/>
  </w:num>
  <w:num w:numId="112" w16cid:durableId="288174194">
    <w:abstractNumId w:val="205"/>
  </w:num>
  <w:num w:numId="113" w16cid:durableId="276371437">
    <w:abstractNumId w:val="58"/>
  </w:num>
  <w:num w:numId="114" w16cid:durableId="1298756409">
    <w:abstractNumId w:val="60"/>
  </w:num>
  <w:num w:numId="115" w16cid:durableId="316156098">
    <w:abstractNumId w:val="137"/>
  </w:num>
  <w:num w:numId="116" w16cid:durableId="1194729732">
    <w:abstractNumId w:val="25"/>
  </w:num>
  <w:num w:numId="117" w16cid:durableId="1883907985">
    <w:abstractNumId w:val="76"/>
  </w:num>
  <w:num w:numId="118" w16cid:durableId="172884642">
    <w:abstractNumId w:val="219"/>
  </w:num>
  <w:num w:numId="119" w16cid:durableId="610627598">
    <w:abstractNumId w:val="40"/>
  </w:num>
  <w:num w:numId="120" w16cid:durableId="763846117">
    <w:abstractNumId w:val="100"/>
  </w:num>
  <w:num w:numId="121" w16cid:durableId="803815188">
    <w:abstractNumId w:val="42"/>
  </w:num>
  <w:num w:numId="122" w16cid:durableId="455413084">
    <w:abstractNumId w:val="91"/>
  </w:num>
  <w:num w:numId="123" w16cid:durableId="1924534325">
    <w:abstractNumId w:val="199"/>
  </w:num>
  <w:num w:numId="124" w16cid:durableId="1980183942">
    <w:abstractNumId w:val="17"/>
  </w:num>
  <w:num w:numId="125" w16cid:durableId="1209685582">
    <w:abstractNumId w:val="132"/>
  </w:num>
  <w:num w:numId="126" w16cid:durableId="1334988837">
    <w:abstractNumId w:val="89"/>
  </w:num>
  <w:num w:numId="127" w16cid:durableId="1121144661">
    <w:abstractNumId w:val="101"/>
  </w:num>
  <w:num w:numId="128" w16cid:durableId="374627255">
    <w:abstractNumId w:val="190"/>
  </w:num>
  <w:num w:numId="129" w16cid:durableId="1600524517">
    <w:abstractNumId w:val="187"/>
  </w:num>
  <w:num w:numId="130" w16cid:durableId="1139999825">
    <w:abstractNumId w:val="120"/>
  </w:num>
  <w:num w:numId="131" w16cid:durableId="707532775">
    <w:abstractNumId w:val="69"/>
  </w:num>
  <w:num w:numId="132" w16cid:durableId="1075710288">
    <w:abstractNumId w:val="218"/>
  </w:num>
  <w:num w:numId="133" w16cid:durableId="565723067">
    <w:abstractNumId w:val="174"/>
  </w:num>
  <w:num w:numId="134" w16cid:durableId="407382396">
    <w:abstractNumId w:val="127"/>
  </w:num>
  <w:num w:numId="135" w16cid:durableId="1260066403">
    <w:abstractNumId w:val="222"/>
  </w:num>
  <w:num w:numId="136" w16cid:durableId="438136874">
    <w:abstractNumId w:val="173"/>
  </w:num>
  <w:num w:numId="137" w16cid:durableId="1028261728">
    <w:abstractNumId w:val="175"/>
  </w:num>
  <w:num w:numId="138" w16cid:durableId="2006349993">
    <w:abstractNumId w:val="95"/>
  </w:num>
  <w:num w:numId="139" w16cid:durableId="1631788417">
    <w:abstractNumId w:val="135"/>
  </w:num>
  <w:num w:numId="140" w16cid:durableId="626352958">
    <w:abstractNumId w:val="53"/>
  </w:num>
  <w:num w:numId="141" w16cid:durableId="41951328">
    <w:abstractNumId w:val="232"/>
  </w:num>
  <w:num w:numId="142" w16cid:durableId="532424632">
    <w:abstractNumId w:val="14"/>
  </w:num>
  <w:num w:numId="143" w16cid:durableId="975724932">
    <w:abstractNumId w:val="80"/>
  </w:num>
  <w:num w:numId="144" w16cid:durableId="190605734">
    <w:abstractNumId w:val="158"/>
  </w:num>
  <w:num w:numId="145" w16cid:durableId="136731463">
    <w:abstractNumId w:val="210"/>
  </w:num>
  <w:num w:numId="146" w16cid:durableId="1829245296">
    <w:abstractNumId w:val="115"/>
  </w:num>
  <w:num w:numId="147" w16cid:durableId="1219782029">
    <w:abstractNumId w:val="156"/>
  </w:num>
  <w:num w:numId="148" w16cid:durableId="1994332073">
    <w:abstractNumId w:val="213"/>
  </w:num>
  <w:num w:numId="149" w16cid:durableId="1497837282">
    <w:abstractNumId w:val="103"/>
  </w:num>
  <w:num w:numId="150" w16cid:durableId="1969043998">
    <w:abstractNumId w:val="192"/>
  </w:num>
  <w:num w:numId="151" w16cid:durableId="1948386506">
    <w:abstractNumId w:val="19"/>
  </w:num>
  <w:num w:numId="152" w16cid:durableId="2000452422">
    <w:abstractNumId w:val="26"/>
  </w:num>
  <w:num w:numId="153" w16cid:durableId="1806390533">
    <w:abstractNumId w:val="54"/>
  </w:num>
  <w:num w:numId="154" w16cid:durableId="564872029">
    <w:abstractNumId w:val="16"/>
  </w:num>
  <w:num w:numId="155" w16cid:durableId="1592277925">
    <w:abstractNumId w:val="65"/>
  </w:num>
  <w:num w:numId="156" w16cid:durableId="1807819905">
    <w:abstractNumId w:val="83"/>
  </w:num>
  <w:num w:numId="157" w16cid:durableId="1781412128">
    <w:abstractNumId w:val="234"/>
  </w:num>
  <w:num w:numId="158" w16cid:durableId="923951631">
    <w:abstractNumId w:val="107"/>
  </w:num>
  <w:num w:numId="159" w16cid:durableId="1286817230">
    <w:abstractNumId w:val="31"/>
  </w:num>
  <w:num w:numId="160" w16cid:durableId="551119923">
    <w:abstractNumId w:val="94"/>
  </w:num>
  <w:num w:numId="161" w16cid:durableId="1787502286">
    <w:abstractNumId w:val="161"/>
  </w:num>
  <w:num w:numId="162" w16cid:durableId="1899172127">
    <w:abstractNumId w:val="223"/>
  </w:num>
  <w:num w:numId="163" w16cid:durableId="1501387724">
    <w:abstractNumId w:val="90"/>
  </w:num>
  <w:num w:numId="164" w16cid:durableId="1623804122">
    <w:abstractNumId w:val="33"/>
  </w:num>
  <w:num w:numId="165" w16cid:durableId="212615946">
    <w:abstractNumId w:val="183"/>
  </w:num>
  <w:num w:numId="166" w16cid:durableId="1897203991">
    <w:abstractNumId w:val="224"/>
  </w:num>
  <w:num w:numId="167" w16cid:durableId="35549895">
    <w:abstractNumId w:val="204"/>
  </w:num>
  <w:num w:numId="168" w16cid:durableId="215505381">
    <w:abstractNumId w:val="250"/>
  </w:num>
  <w:num w:numId="169" w16cid:durableId="1399984567">
    <w:abstractNumId w:val="49"/>
  </w:num>
  <w:num w:numId="170" w16cid:durableId="649478375">
    <w:abstractNumId w:val="68"/>
  </w:num>
  <w:num w:numId="171" w16cid:durableId="592469134">
    <w:abstractNumId w:val="10"/>
  </w:num>
  <w:num w:numId="172" w16cid:durableId="1304845094">
    <w:abstractNumId w:val="251"/>
  </w:num>
  <w:num w:numId="173" w16cid:durableId="1982688686">
    <w:abstractNumId w:val="203"/>
  </w:num>
  <w:num w:numId="174" w16cid:durableId="41905006">
    <w:abstractNumId w:val="99"/>
  </w:num>
  <w:num w:numId="175" w16cid:durableId="12656298">
    <w:abstractNumId w:val="51"/>
  </w:num>
  <w:num w:numId="176" w16cid:durableId="925308176">
    <w:abstractNumId w:val="118"/>
  </w:num>
  <w:num w:numId="177" w16cid:durableId="780416555">
    <w:abstractNumId w:val="150"/>
  </w:num>
  <w:num w:numId="178" w16cid:durableId="1424718657">
    <w:abstractNumId w:val="128"/>
  </w:num>
  <w:num w:numId="179" w16cid:durableId="831800411">
    <w:abstractNumId w:val="130"/>
  </w:num>
  <w:num w:numId="180" w16cid:durableId="800271404">
    <w:abstractNumId w:val="143"/>
  </w:num>
  <w:num w:numId="181" w16cid:durableId="1099252160">
    <w:abstractNumId w:val="242"/>
  </w:num>
  <w:num w:numId="182" w16cid:durableId="1373572887">
    <w:abstractNumId w:val="56"/>
  </w:num>
  <w:num w:numId="183" w16cid:durableId="415982638">
    <w:abstractNumId w:val="18"/>
  </w:num>
  <w:num w:numId="184" w16cid:durableId="288049816">
    <w:abstractNumId w:val="36"/>
  </w:num>
  <w:num w:numId="185" w16cid:durableId="1887373326">
    <w:abstractNumId w:val="157"/>
  </w:num>
  <w:num w:numId="186" w16cid:durableId="1183594066">
    <w:abstractNumId w:val="111"/>
  </w:num>
  <w:num w:numId="187" w16cid:durableId="1343236692">
    <w:abstractNumId w:val="134"/>
  </w:num>
  <w:num w:numId="188" w16cid:durableId="1795906828">
    <w:abstractNumId w:val="231"/>
  </w:num>
  <w:num w:numId="189" w16cid:durableId="1434743218">
    <w:abstractNumId w:val="212"/>
  </w:num>
  <w:num w:numId="190" w16cid:durableId="1391340242">
    <w:abstractNumId w:val="27"/>
  </w:num>
  <w:num w:numId="191" w16cid:durableId="945506073">
    <w:abstractNumId w:val="155"/>
  </w:num>
  <w:num w:numId="192" w16cid:durableId="1524436894">
    <w:abstractNumId w:val="126"/>
  </w:num>
  <w:num w:numId="193" w16cid:durableId="1790392398">
    <w:abstractNumId w:val="207"/>
  </w:num>
  <w:num w:numId="194" w16cid:durableId="1119373453">
    <w:abstractNumId w:val="226"/>
  </w:num>
  <w:num w:numId="195" w16cid:durableId="347799813">
    <w:abstractNumId w:val="163"/>
  </w:num>
  <w:num w:numId="196" w16cid:durableId="2031371865">
    <w:abstractNumId w:val="227"/>
  </w:num>
  <w:num w:numId="197" w16cid:durableId="351614660">
    <w:abstractNumId w:val="164"/>
  </w:num>
  <w:num w:numId="198" w16cid:durableId="485829179">
    <w:abstractNumId w:val="77"/>
  </w:num>
  <w:num w:numId="199" w16cid:durableId="1183084475">
    <w:abstractNumId w:val="121"/>
  </w:num>
  <w:num w:numId="200" w16cid:durableId="5254556">
    <w:abstractNumId w:val="178"/>
  </w:num>
  <w:num w:numId="201" w16cid:durableId="1397706946">
    <w:abstractNumId w:val="44"/>
  </w:num>
  <w:num w:numId="202" w16cid:durableId="623972712">
    <w:abstractNumId w:val="88"/>
  </w:num>
  <w:num w:numId="203" w16cid:durableId="64498020">
    <w:abstractNumId w:val="195"/>
  </w:num>
  <w:num w:numId="204" w16cid:durableId="1805342501">
    <w:abstractNumId w:val="78"/>
  </w:num>
  <w:num w:numId="205" w16cid:durableId="1573420266">
    <w:abstractNumId w:val="182"/>
  </w:num>
  <w:num w:numId="206" w16cid:durableId="1413233369">
    <w:abstractNumId w:val="122"/>
  </w:num>
  <w:num w:numId="207" w16cid:durableId="1337227587">
    <w:abstractNumId w:val="147"/>
  </w:num>
  <w:num w:numId="208" w16cid:durableId="1007100935">
    <w:abstractNumId w:val="70"/>
  </w:num>
  <w:num w:numId="209" w16cid:durableId="887575301">
    <w:abstractNumId w:val="29"/>
  </w:num>
  <w:num w:numId="210" w16cid:durableId="1624455680">
    <w:abstractNumId w:val="133"/>
  </w:num>
  <w:num w:numId="211" w16cid:durableId="1299798880">
    <w:abstractNumId w:val="55"/>
  </w:num>
  <w:num w:numId="212" w16cid:durableId="2044017958">
    <w:abstractNumId w:val="62"/>
  </w:num>
  <w:num w:numId="213" w16cid:durableId="1032923691">
    <w:abstractNumId w:val="35"/>
  </w:num>
  <w:num w:numId="214" w16cid:durableId="1675719063">
    <w:abstractNumId w:val="186"/>
  </w:num>
  <w:num w:numId="215" w16cid:durableId="837575398">
    <w:abstractNumId w:val="245"/>
  </w:num>
  <w:num w:numId="216" w16cid:durableId="909968798">
    <w:abstractNumId w:val="152"/>
  </w:num>
  <w:num w:numId="217" w16cid:durableId="845442023">
    <w:abstractNumId w:val="196"/>
  </w:num>
  <w:num w:numId="218" w16cid:durableId="817652270">
    <w:abstractNumId w:val="146"/>
  </w:num>
  <w:num w:numId="219" w16cid:durableId="362443010">
    <w:abstractNumId w:val="141"/>
  </w:num>
  <w:num w:numId="220" w16cid:durableId="1631354619">
    <w:abstractNumId w:val="177"/>
  </w:num>
  <w:num w:numId="221" w16cid:durableId="51731517">
    <w:abstractNumId w:val="185"/>
  </w:num>
  <w:num w:numId="222" w16cid:durableId="137698195">
    <w:abstractNumId w:val="153"/>
  </w:num>
  <w:num w:numId="223" w16cid:durableId="1664701266">
    <w:abstractNumId w:val="138"/>
  </w:num>
  <w:num w:numId="224" w16cid:durableId="355888489">
    <w:abstractNumId w:val="50"/>
  </w:num>
  <w:num w:numId="225" w16cid:durableId="225071042">
    <w:abstractNumId w:val="47"/>
  </w:num>
  <w:num w:numId="226" w16cid:durableId="1808208028">
    <w:abstractNumId w:val="248"/>
  </w:num>
  <w:num w:numId="227" w16cid:durableId="1959870944">
    <w:abstractNumId w:val="63"/>
  </w:num>
  <w:num w:numId="228" w16cid:durableId="1964922890">
    <w:abstractNumId w:val="79"/>
  </w:num>
  <w:num w:numId="229" w16cid:durableId="1081174315">
    <w:abstractNumId w:val="20"/>
  </w:num>
  <w:num w:numId="230" w16cid:durableId="97415230">
    <w:abstractNumId w:val="201"/>
  </w:num>
  <w:num w:numId="231" w16cid:durableId="17391668">
    <w:abstractNumId w:val="92"/>
  </w:num>
  <w:num w:numId="232" w16cid:durableId="1762212879">
    <w:abstractNumId w:val="145"/>
  </w:num>
  <w:num w:numId="233" w16cid:durableId="1675691630">
    <w:abstractNumId w:val="102"/>
  </w:num>
  <w:num w:numId="234" w16cid:durableId="1305044605">
    <w:abstractNumId w:val="81"/>
  </w:num>
  <w:num w:numId="235" w16cid:durableId="626010620">
    <w:abstractNumId w:val="24"/>
  </w:num>
  <w:num w:numId="236" w16cid:durableId="2049603486">
    <w:abstractNumId w:val="87"/>
  </w:num>
  <w:num w:numId="237" w16cid:durableId="167404298">
    <w:abstractNumId w:val="59"/>
  </w:num>
  <w:num w:numId="238" w16cid:durableId="474374429">
    <w:abstractNumId w:val="85"/>
  </w:num>
  <w:num w:numId="239" w16cid:durableId="217018005">
    <w:abstractNumId w:val="117"/>
  </w:num>
  <w:num w:numId="240" w16cid:durableId="1253051224">
    <w:abstractNumId w:val="243"/>
  </w:num>
  <w:num w:numId="241" w16cid:durableId="2004506872">
    <w:abstractNumId w:val="41"/>
  </w:num>
  <w:num w:numId="242" w16cid:durableId="854004285">
    <w:abstractNumId w:val="12"/>
  </w:num>
  <w:num w:numId="243" w16cid:durableId="1400982349">
    <w:abstractNumId w:val="191"/>
  </w:num>
  <w:num w:numId="244" w16cid:durableId="512181622">
    <w:abstractNumId w:val="64"/>
  </w:num>
  <w:num w:numId="245" w16cid:durableId="1382366281">
    <w:abstractNumId w:val="110"/>
  </w:num>
  <w:num w:numId="246" w16cid:durableId="897713632">
    <w:abstractNumId w:val="21"/>
  </w:num>
  <w:num w:numId="247" w16cid:durableId="6369175">
    <w:abstractNumId w:val="176"/>
  </w:num>
  <w:num w:numId="248" w16cid:durableId="472329143">
    <w:abstractNumId w:val="149"/>
  </w:num>
  <w:num w:numId="249" w16cid:durableId="693700688">
    <w:abstractNumId w:val="86"/>
  </w:num>
  <w:num w:numId="250" w16cid:durableId="1314867986">
    <w:abstractNumId w:val="124"/>
  </w:num>
  <w:num w:numId="251" w16cid:durableId="2137797878">
    <w:abstractNumId w:val="193"/>
  </w:num>
  <w:num w:numId="252" w16cid:durableId="1310482295">
    <w:abstractNumId w:val="2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E24"/>
    <w:rsid w:val="00034616"/>
    <w:rsid w:val="00056F2B"/>
    <w:rsid w:val="0006063C"/>
    <w:rsid w:val="00093188"/>
    <w:rsid w:val="000C2B4B"/>
    <w:rsid w:val="000D430A"/>
    <w:rsid w:val="00123C44"/>
    <w:rsid w:val="0015074B"/>
    <w:rsid w:val="0016489C"/>
    <w:rsid w:val="001B2CFE"/>
    <w:rsid w:val="0024700F"/>
    <w:rsid w:val="0026321F"/>
    <w:rsid w:val="002733E4"/>
    <w:rsid w:val="002876D2"/>
    <w:rsid w:val="0029639D"/>
    <w:rsid w:val="002F591B"/>
    <w:rsid w:val="00326F90"/>
    <w:rsid w:val="00384C45"/>
    <w:rsid w:val="003A1580"/>
    <w:rsid w:val="003B373C"/>
    <w:rsid w:val="003C3CF5"/>
    <w:rsid w:val="003D0933"/>
    <w:rsid w:val="003D4345"/>
    <w:rsid w:val="003F16D4"/>
    <w:rsid w:val="00402752"/>
    <w:rsid w:val="00416563"/>
    <w:rsid w:val="004972D9"/>
    <w:rsid w:val="004B55DD"/>
    <w:rsid w:val="004E1120"/>
    <w:rsid w:val="0050568A"/>
    <w:rsid w:val="0050700C"/>
    <w:rsid w:val="005207F6"/>
    <w:rsid w:val="00522E25"/>
    <w:rsid w:val="00540AAC"/>
    <w:rsid w:val="005510FE"/>
    <w:rsid w:val="00554583"/>
    <w:rsid w:val="00595C78"/>
    <w:rsid w:val="005E7C27"/>
    <w:rsid w:val="0063125C"/>
    <w:rsid w:val="00653856"/>
    <w:rsid w:val="00655088"/>
    <w:rsid w:val="00715C4E"/>
    <w:rsid w:val="007606CC"/>
    <w:rsid w:val="0079174A"/>
    <w:rsid w:val="0079292C"/>
    <w:rsid w:val="00794E3B"/>
    <w:rsid w:val="007C0AE2"/>
    <w:rsid w:val="007F29F7"/>
    <w:rsid w:val="0080426A"/>
    <w:rsid w:val="00873D2B"/>
    <w:rsid w:val="008A7769"/>
    <w:rsid w:val="008B2BB3"/>
    <w:rsid w:val="008E4372"/>
    <w:rsid w:val="008F5D36"/>
    <w:rsid w:val="00922CCE"/>
    <w:rsid w:val="00923F9B"/>
    <w:rsid w:val="00955C02"/>
    <w:rsid w:val="00962631"/>
    <w:rsid w:val="009B1846"/>
    <w:rsid w:val="009D4D54"/>
    <w:rsid w:val="00A0528F"/>
    <w:rsid w:val="00A07332"/>
    <w:rsid w:val="00A316A4"/>
    <w:rsid w:val="00A33889"/>
    <w:rsid w:val="00A405DB"/>
    <w:rsid w:val="00A40F04"/>
    <w:rsid w:val="00A7349D"/>
    <w:rsid w:val="00A7542D"/>
    <w:rsid w:val="00A95274"/>
    <w:rsid w:val="00AA1D8D"/>
    <w:rsid w:val="00AC237C"/>
    <w:rsid w:val="00AF0FD6"/>
    <w:rsid w:val="00B1444C"/>
    <w:rsid w:val="00B47730"/>
    <w:rsid w:val="00B54D78"/>
    <w:rsid w:val="00B671DE"/>
    <w:rsid w:val="00B96CE0"/>
    <w:rsid w:val="00BD6E65"/>
    <w:rsid w:val="00C05B52"/>
    <w:rsid w:val="00C61804"/>
    <w:rsid w:val="00C919A9"/>
    <w:rsid w:val="00CA0832"/>
    <w:rsid w:val="00CB0664"/>
    <w:rsid w:val="00CB2A55"/>
    <w:rsid w:val="00CD1D12"/>
    <w:rsid w:val="00CE2689"/>
    <w:rsid w:val="00CE2A91"/>
    <w:rsid w:val="00CF238A"/>
    <w:rsid w:val="00D32F09"/>
    <w:rsid w:val="00D350B2"/>
    <w:rsid w:val="00D53502"/>
    <w:rsid w:val="00D5549D"/>
    <w:rsid w:val="00D743DC"/>
    <w:rsid w:val="00D815EB"/>
    <w:rsid w:val="00D81EA1"/>
    <w:rsid w:val="00D950C9"/>
    <w:rsid w:val="00DD4FC1"/>
    <w:rsid w:val="00DE1B13"/>
    <w:rsid w:val="00DE3669"/>
    <w:rsid w:val="00DF51D5"/>
    <w:rsid w:val="00E059D5"/>
    <w:rsid w:val="00E36205"/>
    <w:rsid w:val="00E75E5B"/>
    <w:rsid w:val="00E77777"/>
    <w:rsid w:val="00EB4E75"/>
    <w:rsid w:val="00ED17FD"/>
    <w:rsid w:val="00ED3C76"/>
    <w:rsid w:val="00ED774E"/>
    <w:rsid w:val="00EF0897"/>
    <w:rsid w:val="00FA26E0"/>
    <w:rsid w:val="00FC5020"/>
    <w:rsid w:val="00FC693F"/>
    <w:rsid w:val="00FD1727"/>
    <w:rsid w:val="00FD7FAE"/>
    <w:rsid w:val="00FE0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CC7C9"/>
  <w14:defaultImageDpi w14:val="300"/>
  <w15:docId w15:val="{A242D9D0-F4AA-4877-A2E2-7446353C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E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mark5h4lmnrfc">
    <w:name w:val="mark5h4lmnrfc"/>
    <w:basedOn w:val="DefaultParagraphFont"/>
    <w:rsid w:val="000C2B4B"/>
  </w:style>
  <w:style w:type="character" w:customStyle="1" w:styleId="marks4e97w5it">
    <w:name w:val="marks4e97w5it"/>
    <w:basedOn w:val="DefaultParagraphFont"/>
    <w:rsid w:val="000C2B4B"/>
  </w:style>
  <w:style w:type="character" w:customStyle="1" w:styleId="markd7iobspwb">
    <w:name w:val="markd7iobspwb"/>
    <w:basedOn w:val="DefaultParagraphFont"/>
    <w:rsid w:val="000C2B4B"/>
  </w:style>
  <w:style w:type="character" w:customStyle="1" w:styleId="mark0sia7twlw">
    <w:name w:val="mark0sia7twlw"/>
    <w:basedOn w:val="DefaultParagraphFont"/>
    <w:rsid w:val="000C2B4B"/>
  </w:style>
  <w:style w:type="character" w:customStyle="1" w:styleId="markmxn9bfobg">
    <w:name w:val="markmxn9bfobg"/>
    <w:basedOn w:val="DefaultParagraphFont"/>
    <w:rsid w:val="000C2B4B"/>
  </w:style>
  <w:style w:type="paragraph" w:customStyle="1" w:styleId="xelementtoproof">
    <w:name w:val="x_elementtoproof"/>
    <w:basedOn w:val="Normal"/>
    <w:rsid w:val="000C2B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44sp0sx5v">
    <w:name w:val="mark44sp0sx5v"/>
    <w:basedOn w:val="DefaultParagraphFont"/>
    <w:rsid w:val="000C2B4B"/>
  </w:style>
  <w:style w:type="character" w:customStyle="1" w:styleId="marko0fag7cmg">
    <w:name w:val="marko0fag7cmg"/>
    <w:basedOn w:val="DefaultParagraphFont"/>
    <w:rsid w:val="000C2B4B"/>
  </w:style>
  <w:style w:type="character" w:customStyle="1" w:styleId="markux2d7jhvu">
    <w:name w:val="markux2d7jhvu"/>
    <w:basedOn w:val="DefaultParagraphFont"/>
    <w:rsid w:val="000C2B4B"/>
  </w:style>
  <w:style w:type="character" w:customStyle="1" w:styleId="markhafaa16zb">
    <w:name w:val="markhafaa16zb"/>
    <w:basedOn w:val="DefaultParagraphFont"/>
    <w:rsid w:val="000C2B4B"/>
  </w:style>
  <w:style w:type="paragraph" w:styleId="PlainText">
    <w:name w:val="Plain Text"/>
    <w:basedOn w:val="Normal"/>
    <w:link w:val="PlainTextChar"/>
    <w:uiPriority w:val="99"/>
    <w:unhideWhenUsed/>
    <w:rsid w:val="000C2B4B"/>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0C2B4B"/>
    <w:rPr>
      <w:rFonts w:ascii="Consolas" w:eastAsiaTheme="minorHAnsi" w:hAnsi="Consolas"/>
      <w:sz w:val="21"/>
      <w:szCs w:val="21"/>
    </w:rPr>
  </w:style>
  <w:style w:type="character" w:styleId="Hyperlink">
    <w:name w:val="Hyperlink"/>
    <w:basedOn w:val="DefaultParagraphFont"/>
    <w:uiPriority w:val="99"/>
    <w:unhideWhenUsed/>
    <w:rsid w:val="000C2B4B"/>
    <w:rPr>
      <w:color w:val="0000FF" w:themeColor="hyperlink"/>
      <w:u w:val="single"/>
    </w:rPr>
  </w:style>
  <w:style w:type="character" w:styleId="FollowedHyperlink">
    <w:name w:val="FollowedHyperlink"/>
    <w:basedOn w:val="DefaultParagraphFont"/>
    <w:uiPriority w:val="99"/>
    <w:semiHidden/>
    <w:unhideWhenUsed/>
    <w:rsid w:val="000C2B4B"/>
    <w:rPr>
      <w:color w:val="800080" w:themeColor="followedHyperlink"/>
      <w:u w:val="single"/>
    </w:rPr>
  </w:style>
  <w:style w:type="character" w:styleId="UnresolvedMention">
    <w:name w:val="Unresolved Mention"/>
    <w:basedOn w:val="DefaultParagraphFont"/>
    <w:uiPriority w:val="99"/>
    <w:semiHidden/>
    <w:unhideWhenUsed/>
    <w:rsid w:val="00AF0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gileaxpert/Axpert/blob/main/Axpert%20Samples/HTML%20Plugins/News%20Car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gileaxpert/Axpert/tree/main/Axpert%20Samples/Axpert%20API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254</Pages>
  <Words>80532</Words>
  <Characters>459035</Characters>
  <Application>Microsoft Office Word</Application>
  <DocSecurity>0</DocSecurity>
  <Lines>3825</Lines>
  <Paragraphs>1076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538491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syamala</cp:lastModifiedBy>
  <cp:revision>71</cp:revision>
  <dcterms:created xsi:type="dcterms:W3CDTF">2013-12-23T23:15:00Z</dcterms:created>
  <dcterms:modified xsi:type="dcterms:W3CDTF">2025-10-10T05:50:00Z</dcterms:modified>
  <cp:category/>
</cp:coreProperties>
</file>